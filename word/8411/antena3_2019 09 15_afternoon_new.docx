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2EBD1F"/>
        </w:rPr>
        <w:t xml:space="preserve">Japón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2EBD1F"/>
        </w:rPr>
        <w:t xml:space="preserve">España </w:t>
      </w:r>
      <w:r>
        <w:rPr>
          <w:color w:val="2EBD1F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2EBD1F"/>
        </w:rPr>
        <w:t xml:space="preserve">mejor </w:t>
      </w:r>
      <w:r>
        <w:rPr>
          <w:color w:val="413F5C"/>
        </w:rPr>
        <w:t xml:space="preserve">selección </w:t>
      </w:r>
      <w:r>
        <w:rPr>
          <w:color w:val="000000"/>
        </w:rPr>
        <w:t xml:space="preserve">del </w:t>
      </w:r>
      <w:r>
        <w:rPr>
          <w:color w:val="2EBD1F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2EBD1F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EBD1F"/>
        </w:rPr>
        <w:t xml:space="preserve">quizá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1B8B1"/>
        </w:rPr>
        <w:t xml:space="preserve">tantas </w:t>
      </w:r>
      <w:r>
        <w:rPr>
          <w:color w:val="2EBD1F"/>
        </w:rPr>
        <w:t xml:space="preserve">figuras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BD39B6"/>
        </w:rPr>
        <w:t xml:space="preserve">consiguió </w:t>
      </w:r>
      <w:r>
        <w:rPr>
          <w:color w:val="000000"/>
        </w:rPr>
        <w:t xml:space="preserve">la </w:t>
      </w:r>
      <w:r>
        <w:rPr>
          <w:color w:val="2EBD1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2EBD1F"/>
        </w:rPr>
        <w:t xml:space="preserve">demostrado </w:t>
      </w:r>
      <w:r>
        <w:rPr>
          <w:color w:val="000000"/>
        </w:rPr>
        <w:t xml:space="preserve">ser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EBD1F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EBD1F"/>
        </w:rPr>
        <w:t xml:space="preserve">país </w:t>
      </w:r>
      <w:r>
        <w:rPr>
          <w:color w:val="000000"/>
        </w:rPr>
        <w:t xml:space="preserve">ha </w:t>
      </w:r>
      <w:r>
        <w:rPr>
          <w:color w:val="000000"/>
        </w:rPr>
        <w:t xml:space="preserve">vibrado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338998"/>
        </w:rPr>
        <w:t xml:space="preserve">Ricky-Rubio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2EBD1F"/>
        </w:rPr>
        <w:t xml:space="preserve">mejor </w:t>
      </w:r>
      <w:r>
        <w:rPr>
          <w:color w:val="413F5C"/>
        </w:rPr>
        <w:t xml:space="preserve">jugador </w:t>
      </w:r>
      <w:r>
        <w:rPr>
          <w:color w:val="000000"/>
        </w:rPr>
        <w:t xml:space="preserve">del </w:t>
      </w:r>
      <w:r>
        <w:rPr>
          <w:color w:val="2EBD1F"/>
        </w:rPr>
        <w:t xml:space="preserve">torneo </w:t>
      </w:r>
      <w:r>
        <w:rPr>
          <w:color w:val="000000"/>
        </w:rPr>
        <w:t xml:space="preserve">. </w:t>
      </w:r>
      <w:r>
        <w:rPr>
          <w:color w:val="2EBD1F"/>
        </w:rPr>
        <w:t xml:space="preserve">Marc-Gasol </w:t>
      </w:r>
      <w:r>
        <w:rPr>
          <w:color w:val="2EBD1F"/>
        </w:rPr>
        <w:t xml:space="preserve">culmina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2EBD1F"/>
        </w:rPr>
        <w:t xml:space="preserve">redondo </w:t>
      </w:r>
      <w:r>
        <w:rPr>
          <w:color w:val="000000"/>
        </w:rPr>
        <w:t xml:space="preserve">, </w:t>
      </w:r>
      <w:r>
        <w:rPr>
          <w:color w:val="2EBD1F"/>
        </w:rPr>
        <w:t xml:space="preserve">campeón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NBA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2EBD1F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D39B6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D39B6"/>
        </w:rPr>
        <w:t xml:space="preserve">hombre </w:t>
      </w:r>
      <w:r>
        <w:rPr>
          <w:color w:val="BD39B6"/>
        </w:rPr>
        <w:t xml:space="preserve">desaparecido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localidad </w:t>
      </w:r>
      <w:r>
        <w:rPr>
          <w:color w:val="01B8B1"/>
        </w:rPr>
        <w:t xml:space="preserve">alicantina </w:t>
      </w:r>
      <w:r>
        <w:rPr>
          <w:color w:val="000000"/>
        </w:rPr>
        <w:t xml:space="preserve">de </w:t>
      </w:r>
      <w:r>
        <w:rPr>
          <w:color w:val="BD39B6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D39B6"/>
        </w:rPr>
        <w:t xml:space="preserve">trataría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EBD1F"/>
        </w:rPr>
        <w:t xml:space="preserve">extranjero </w:t>
      </w:r>
      <w:r>
        <w:rPr>
          <w:color w:val="2EBD1F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BD39B6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BD39B6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BD39B6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1B8B1"/>
        </w:rPr>
        <w:t xml:space="preserve">cayó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D39B6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corriente </w:t>
      </w:r>
      <w:r>
        <w:rPr>
          <w:color w:val="000000"/>
        </w:rPr>
        <w:t xml:space="preserve">le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1B8B1"/>
        </w:rPr>
        <w:t xml:space="preserve">arrastrado </w:t>
      </w:r>
      <w:r>
        <w:rPr>
          <w:color w:val="BD39B6"/>
        </w:rPr>
        <w:t xml:space="preserve">varios </w:t>
      </w:r>
      <w:r>
        <w:rPr>
          <w:color w:val="01B8B1"/>
        </w:rPr>
        <w:t xml:space="preserve">kilómetros </w:t>
      </w:r>
      <w:r>
        <w:rPr>
          <w:color w:val="000000"/>
        </w:rPr>
        <w:t xml:space="preserve">. </w:t>
      </w:r>
      <w:r>
        <w:rPr>
          <w:color w:val="BD39B6"/>
        </w:rPr>
        <w:t xml:space="preserve">Cuatro </w:t>
      </w:r>
      <w:r>
        <w:rPr>
          <w:color w:val="000000"/>
        </w:rPr>
        <w:t xml:space="preserve">días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del </w:t>
      </w:r>
      <w:r>
        <w:rPr>
          <w:color w:val="01B8B1"/>
        </w:rPr>
        <w:t xml:space="preserve">peor </w:t>
      </w:r>
      <w:r>
        <w:rPr>
          <w:color w:val="BD39B6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EBD1F"/>
        </w:rPr>
        <w:t xml:space="preserve">población </w:t>
      </w:r>
      <w:r>
        <w:rPr>
          <w:color w:val="000000"/>
        </w:rPr>
        <w:t xml:space="preserve">más </w:t>
      </w:r>
      <w:r>
        <w:rPr>
          <w:color w:val="2EBD1F"/>
        </w:rPr>
        <w:t xml:space="preserve">grande </w:t>
      </w:r>
      <w:r>
        <w:rPr>
          <w:color w:val="01B8B1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1B8B1"/>
        </w:rPr>
        <w:t xml:space="preserve">siguen </w:t>
      </w:r>
      <w:r>
        <w:rPr>
          <w:color w:val="01B8B1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BD39B6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01B8B1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2EBD1F"/>
        </w:rPr>
        <w:t xml:space="preserve">luchan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BD39B6"/>
        </w:rPr>
        <w:t xml:space="preserve">Aún </w:t>
      </w:r>
      <w:r>
        <w:rPr>
          <w:color w:val="000000"/>
        </w:rPr>
        <w:t xml:space="preserve">hay </w:t>
      </w:r>
      <w:r>
        <w:rPr>
          <w:color w:val="01B8B1"/>
        </w:rPr>
        <w:t xml:space="preserve">riesgo </w:t>
      </w:r>
      <w:r>
        <w:rPr>
          <w:color w:val="000000"/>
        </w:rPr>
        <w:t xml:space="preserve">de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,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01B8B1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1B8B1"/>
        </w:rPr>
        <w:t xml:space="preserve">roturas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1B8B1"/>
        </w:rPr>
        <w:t xml:space="preserve">Segura </w:t>
      </w:r>
      <w:r>
        <w:rPr>
          <w:color w:val="000000"/>
        </w:rPr>
        <w:t xml:space="preserve">, </w:t>
      </w:r>
      <w:r>
        <w:rPr>
          <w:color w:val="2EBD1F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1B8B1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2EBD1F"/>
        </w:rPr>
        <w:t xml:space="preserve">abierta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BD39B6"/>
        </w:rPr>
        <w:t xml:space="preserve">entrasen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servicos </w:t>
      </w:r>
      <w:r>
        <w:rPr>
          <w:color w:val="000000"/>
        </w:rPr>
        <w:t xml:space="preserve">de </w:t>
      </w:r>
      <w:r>
        <w:rPr>
          <w:color w:val="BD39B6"/>
        </w:rPr>
        <w:t xml:space="preserve">ayuda </w:t>
      </w:r>
      <w:r>
        <w:rPr>
          <w:color w:val="000000"/>
        </w:rPr>
        <w:t xml:space="preserve">y </w:t>
      </w:r>
      <w:r>
        <w:rPr>
          <w:color w:val="01B8B1"/>
        </w:rPr>
        <w:t xml:space="preserve">rescate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1B8B1"/>
        </w:rPr>
        <w:t xml:space="preserve">cerrada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BD39B6"/>
        </w:rPr>
        <w:t xml:space="preserve">momentos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2EBD1F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EBD1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del </w:t>
      </w:r>
      <w:r>
        <w:rPr>
          <w:color w:val="01B8B1"/>
        </w:rPr>
        <w:t xml:space="preserve">Segura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01B8B1"/>
        </w:rPr>
        <w:t xml:space="preserve">riesgo </w:t>
      </w:r>
      <w:r>
        <w:rPr>
          <w:color w:val="000000"/>
        </w:rPr>
        <w:t xml:space="preserve">de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BD39B6"/>
        </w:rPr>
        <w:t xml:space="preserve">Dos </w:t>
      </w:r>
      <w:r>
        <w:rPr>
          <w:color w:val="000000"/>
        </w:rPr>
        <w:t xml:space="preserve">campings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1B8B1"/>
        </w:rPr>
        <w:t xml:space="preserve">desalojados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EBD1F"/>
        </w:rPr>
        <w:t xml:space="preserve">millar </w:t>
      </w:r>
      <w:r>
        <w:rPr>
          <w:color w:val="000000"/>
        </w:rPr>
        <w:t xml:space="preserve">de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BD39B6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1B8B1"/>
        </w:rPr>
        <w:t xml:space="preserve">hogares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1B8B1"/>
        </w:rPr>
        <w:t xml:space="preserve">tantas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1B8B1"/>
        </w:rPr>
        <w:t xml:space="preserve">rescatadas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1B8B1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D39B6"/>
        </w:rPr>
        <w:t xml:space="preserve">movilizado </w:t>
      </w:r>
      <w:r>
        <w:rPr>
          <w:color w:val="BD39B6"/>
        </w:rPr>
        <w:t xml:space="preserve">cientos </w:t>
      </w:r>
      <w:r>
        <w:rPr>
          <w:color w:val="000000"/>
        </w:rPr>
        <w:t xml:space="preserve">de </w:t>
      </w:r>
      <w:r>
        <w:rPr>
          <w:color w:val="01B8B1"/>
        </w:rPr>
        <w:t xml:space="preserve">voluntarios </w:t>
      </w:r>
      <w:r>
        <w:rPr>
          <w:color w:val="000000"/>
        </w:rPr>
        <w:t xml:space="preserve">. </w:t>
      </w:r>
      <w:r>
        <w:rPr>
          <w:color w:val="BD39B6"/>
        </w:rPr>
        <w:t xml:space="preserve">Toda </w:t>
      </w:r>
      <w:r>
        <w:rPr>
          <w:color w:val="BD39B6"/>
        </w:rPr>
        <w:t xml:space="preserve">ayuda </w:t>
      </w:r>
      <w:r>
        <w:rPr>
          <w:color w:val="000000"/>
        </w:rPr>
        <w:t xml:space="preserve">es </w:t>
      </w:r>
      <w:r>
        <w:rPr>
          <w:color w:val="000000"/>
        </w:rPr>
        <w:t xml:space="preserve">poca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estragos </w:t>
      </w:r>
      <w:r>
        <w:rPr>
          <w:color w:val="000000"/>
        </w:rPr>
        <w:t xml:space="preserve">son </w:t>
      </w:r>
      <w:r>
        <w:rPr>
          <w:color w:val="BD39B6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1B8B1"/>
        </w:rPr>
        <w:t xml:space="preserve">fuerte </w:t>
      </w:r>
      <w:r>
        <w:rPr>
          <w:color w:val="01B8B1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1B8B1"/>
        </w:rPr>
        <w:t xml:space="preserve">provocado </w:t>
      </w:r>
      <w:r>
        <w:rPr>
          <w:color w:val="000000"/>
        </w:rPr>
        <w:t xml:space="preserve">una </w:t>
      </w:r>
      <w:r>
        <w:rPr>
          <w:color w:val="01B8B1"/>
        </w:rPr>
        <w:t xml:space="preserve">riada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localidad </w:t>
      </w:r>
      <w:r>
        <w:rPr>
          <w:color w:val="CD8C1A"/>
        </w:rPr>
        <w:t xml:space="preserve">madrileña </w:t>
      </w:r>
      <w:r>
        <w:rPr>
          <w:color w:val="000000"/>
        </w:rPr>
        <w:t xml:space="preserve">de </w:t>
      </w:r>
      <w:r>
        <w:rPr>
          <w:color w:val="CD8C1A"/>
        </w:rPr>
        <w:t xml:space="preserve">Arganda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1B8B1"/>
        </w:rPr>
        <w:t xml:space="preserve">circulado </w:t>
      </w:r>
      <w:r>
        <w:rPr>
          <w:color w:val="000000"/>
        </w:rPr>
        <w:t xml:space="preserve">con </w:t>
      </w:r>
      <w:r>
        <w:rPr>
          <w:color w:val="BD39B6"/>
        </w:rPr>
        <w:t xml:space="preserve">violencia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BD39B6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1B8B1"/>
        </w:rPr>
        <w:t xml:space="preserve">registrado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BD39B6"/>
        </w:rPr>
        <w:t xml:space="preserve">locales </w:t>
      </w:r>
      <w:r>
        <w:rPr>
          <w:color w:val="000000"/>
        </w:rPr>
        <w:t xml:space="preserve">y </w:t>
      </w:r>
      <w:r>
        <w:rPr>
          <w:color w:val="01B8B1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supender </w:t>
      </w:r>
      <w:r>
        <w:rPr>
          <w:color w:val="000000"/>
        </w:rPr>
        <w:t xml:space="preserve">el </w:t>
      </w:r>
      <w:r>
        <w:rPr>
          <w:color w:val="01B8B1"/>
        </w:rPr>
        <w:t xml:space="preserve">servicio </w:t>
      </w:r>
      <w:r>
        <w:rPr>
          <w:color w:val="000000"/>
        </w:rPr>
        <w:t xml:space="preserve">del </w:t>
      </w:r>
      <w:r>
        <w:rPr>
          <w:color w:val="01B8B1"/>
        </w:rPr>
        <w:t xml:space="preserve">metro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1B8B1"/>
        </w:rPr>
        <w:t xml:space="preserve">conecta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EBD1F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BD39B6"/>
        </w:rPr>
        <w:t xml:space="preserve">sufrieron </w:t>
      </w:r>
      <w:r>
        <w:rPr>
          <w:color w:val="BD39B6"/>
        </w:rPr>
        <w:t xml:space="preserve">allí </w:t>
      </w:r>
      <w:r>
        <w:rPr>
          <w:color w:val="000000"/>
        </w:rPr>
        <w:t xml:space="preserve">otra </w:t>
      </w:r>
      <w:r>
        <w:rPr>
          <w:color w:val="01B8B1"/>
        </w:rPr>
        <w:t xml:space="preserve">inundación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BD39B6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2EBD1F"/>
        </w:rPr>
        <w:t xml:space="preserve">política </w:t>
      </w:r>
      <w:r>
        <w:rPr>
          <w:color w:val="2EBD1F"/>
        </w:rPr>
        <w:t xml:space="preserve">mañana </w:t>
      </w:r>
      <w:r>
        <w:rPr>
          <w:color w:val="000000"/>
        </w:rPr>
        <w:t xml:space="preserve">se </w:t>
      </w:r>
      <w:r>
        <w:rPr>
          <w:color w:val="BD39B6"/>
        </w:rPr>
        <w:t xml:space="preserve">abre </w:t>
      </w:r>
      <w:r>
        <w:rPr>
          <w:color w:val="000000"/>
        </w:rPr>
        <w:t xml:space="preserve">una </w:t>
      </w:r>
      <w:r>
        <w:rPr>
          <w:color w:val="2EBD1F"/>
        </w:rPr>
        <w:t xml:space="preserve">semana </w:t>
      </w:r>
      <w:r>
        <w:rPr>
          <w:color w:val="000000"/>
        </w:rPr>
        <w:t xml:space="preserve">de </w:t>
      </w:r>
      <w:r>
        <w:rPr>
          <w:color w:val="2EBD1F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BD39B6"/>
        </w:rPr>
        <w:t xml:space="preserve">comienza </w:t>
      </w:r>
      <w:r>
        <w:rPr>
          <w:color w:val="000000"/>
        </w:rPr>
        <w:t xml:space="preserve">su </w:t>
      </w:r>
      <w:r>
        <w:rPr>
          <w:color w:val="01B8B1"/>
        </w:rPr>
        <w:t xml:space="preserve">ronda </w:t>
      </w:r>
      <w:r>
        <w:rPr>
          <w:color w:val="000000"/>
        </w:rPr>
        <w:t xml:space="preserve">de </w:t>
      </w:r>
      <w:r>
        <w:rPr>
          <w:color w:val="01B8B1"/>
        </w:rPr>
        <w:t xml:space="preserve">consultas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2EBD1F"/>
        </w:rPr>
        <w:t xml:space="preserve">martes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e </w:t>
      </w:r>
      <w:r>
        <w:rPr>
          <w:color w:val="D4D91F"/>
        </w:rPr>
        <w:t xml:space="preserve">Iglesias </w:t>
      </w:r>
      <w:r>
        <w:rPr>
          <w:color w:val="000000"/>
        </w:rPr>
        <w:t xml:space="preserve">le </w:t>
      </w:r>
      <w:r>
        <w:rPr>
          <w:color w:val="BD39B6"/>
        </w:rPr>
        <w:t xml:space="preserve">comunican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8CC5B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01B8B1"/>
        </w:rPr>
        <w:t xml:space="preserve">investidura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D4D91F"/>
        </w:rPr>
        <w:t xml:space="preserve">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abocados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2EBD1F"/>
        </w:rPr>
        <w:t xml:space="preserve">elecciones </w:t>
      </w:r>
      <w:r>
        <w:rPr>
          <w:color w:val="000000"/>
        </w:rPr>
        <w:t xml:space="preserve">en </w:t>
      </w:r>
      <w:r>
        <w:rPr>
          <w:color w:val="48CC5B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BD39B6"/>
        </w:rPr>
        <w:t xml:space="preserve">nadie </w:t>
      </w:r>
      <w:r>
        <w:rPr>
          <w:color w:val="01B8B1"/>
        </w:rPr>
        <w:t xml:space="preserve">espera </w:t>
      </w:r>
      <w:r>
        <w:rPr>
          <w:color w:val="000000"/>
        </w:rPr>
        <w:t xml:space="preserve">que </w:t>
      </w:r>
      <w:r>
        <w:rPr>
          <w:color w:val="BD39B6"/>
        </w:rPr>
        <w:t xml:space="preserve">llegue </w:t>
      </w:r>
      <w:r>
        <w:rPr>
          <w:color w:val="000000"/>
        </w:rPr>
        <w:t xml:space="preserve">ese </w:t>
      </w:r>
      <w:r>
        <w:rPr>
          <w:color w:val="2EBD1F"/>
        </w:rPr>
        <w:t xml:space="preserve">hipotético </w:t>
      </w:r>
      <w:r>
        <w:rPr>
          <w:color w:val="48CC5B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Tensiones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8CC5B"/>
        </w:rPr>
        <w:t xml:space="preserve">mercado </w:t>
      </w:r>
      <w:r>
        <w:rPr>
          <w:color w:val="000000"/>
        </w:rPr>
        <w:t xml:space="preserve">del </w:t>
      </w:r>
      <w:r>
        <w:rPr>
          <w:color w:val="2EBD1F"/>
        </w:rPr>
        <w:t xml:space="preserve">petróleo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EBD1F"/>
        </w:rPr>
        <w:t xml:space="preserve">relaciones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000000"/>
        </w:rPr>
        <w:t xml:space="preserve">e </w:t>
      </w:r>
      <w:r>
        <w:rPr>
          <w:color w:val="2EBD1F"/>
        </w:rPr>
        <w:t xml:space="preserve">Irán </w:t>
      </w:r>
      <w:r>
        <w:rPr>
          <w:color w:val="000000"/>
        </w:rPr>
        <w:t xml:space="preserve">. </w:t>
      </w:r>
      <w:r>
        <w:rPr>
          <w:color w:val="48CC5B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48CC5B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D39B6"/>
        </w:rPr>
        <w:t xml:space="preserve">ataque </w:t>
      </w:r>
      <w:r>
        <w:rPr>
          <w:color w:val="000000"/>
        </w:rPr>
        <w:t xml:space="preserve">con </w:t>
      </w:r>
      <w:r>
        <w:rPr>
          <w:color w:val="BD39B6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D39B6"/>
        </w:rPr>
        <w:t xml:space="preserve">plantas </w:t>
      </w:r>
      <w:r>
        <w:rPr>
          <w:color w:val="000000"/>
        </w:rPr>
        <w:t xml:space="preserve">petrolíferas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1B8B1"/>
        </w:rPr>
        <w:t xml:space="preserve">obligado </w:t>
      </w:r>
      <w:r>
        <w:rPr>
          <w:color w:val="000000"/>
        </w:rPr>
        <w:t xml:space="preserve">a </w:t>
      </w:r>
      <w:r>
        <w:rPr>
          <w:color w:val="48CC5B"/>
        </w:rPr>
        <w:t xml:space="preserve">reducir </w:t>
      </w:r>
      <w:r>
        <w:rPr>
          <w:color w:val="000000"/>
        </w:rPr>
        <w:t xml:space="preserve">la </w:t>
      </w:r>
      <w:r>
        <w:rPr>
          <w:color w:val="726673"/>
        </w:rPr>
        <w:t xml:space="preserve">producción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doble </w:t>
      </w:r>
      <w:r>
        <w:rPr>
          <w:color w:val="BD39B6"/>
        </w:rPr>
        <w:t xml:space="preserve">atentado </w:t>
      </w:r>
      <w:r>
        <w:rPr>
          <w:color w:val="000000"/>
        </w:rPr>
        <w:t xml:space="preserve">fue </w:t>
      </w:r>
      <w:r>
        <w:rPr>
          <w:color w:val="2EBD1F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BD39B6"/>
        </w:rPr>
        <w:t xml:space="preserve">grupo </w:t>
      </w:r>
      <w:r>
        <w:rPr>
          <w:color w:val="BD39B6"/>
        </w:rPr>
        <w:t xml:space="preserve">yemení </w:t>
      </w:r>
      <w:r>
        <w:rPr>
          <w:color w:val="2EBD1F"/>
        </w:rPr>
        <w:t xml:space="preserve">alineado </w:t>
      </w:r>
      <w:r>
        <w:rPr>
          <w:color w:val="000000"/>
        </w:rPr>
        <w:t xml:space="preserve">con </w:t>
      </w:r>
      <w:r>
        <w:rPr>
          <w:color w:val="2EBD1F"/>
        </w:rPr>
        <w:t xml:space="preserve">Irán </w:t>
      </w:r>
      <w:r>
        <w:rPr>
          <w:color w:val="000000"/>
        </w:rPr>
        <w:t xml:space="preserve">. </w:t>
      </w:r>
      <w:r>
        <w:rPr>
          <w:color w:val="BD39B6"/>
        </w:rPr>
        <w:t xml:space="preserve">Seis </w:t>
      </w:r>
      <w:r>
        <w:rPr>
          <w:color w:val="BD39B6"/>
        </w:rPr>
        <w:t xml:space="preserve">toneladas </w:t>
      </w:r>
      <w:r>
        <w:rPr>
          <w:color w:val="000000"/>
        </w:rPr>
        <w:t xml:space="preserve">de </w:t>
      </w:r>
      <w:r>
        <w:rPr>
          <w:color w:val="BD39B6"/>
        </w:rPr>
        <w:t xml:space="preserve">hachís </w:t>
      </w:r>
      <w:r>
        <w:rPr>
          <w:color w:val="000000"/>
        </w:rPr>
        <w:t xml:space="preserve">intervenidas </w:t>
      </w:r>
      <w:r>
        <w:rPr>
          <w:color w:val="000000"/>
        </w:rPr>
        <w:t xml:space="preserve">, </w:t>
      </w:r>
      <w:r>
        <w:rPr>
          <w:color w:val="000000"/>
        </w:rPr>
        <w:t xml:space="preserve">78 </w:t>
      </w:r>
      <w:r>
        <w:rPr>
          <w:color w:val="BD39B6"/>
        </w:rPr>
        <w:t xml:space="preserve">detenidos </w:t>
      </w:r>
      <w:r>
        <w:rPr>
          <w:color w:val="000000"/>
        </w:rPr>
        <w:t xml:space="preserve">y </w:t>
      </w:r>
      <w:r>
        <w:rPr>
          <w:color w:val="2EBD1F"/>
        </w:rPr>
        <w:t xml:space="preserve">desmantelado </w:t>
      </w:r>
      <w:r>
        <w:rPr>
          <w:color w:val="000000"/>
        </w:rPr>
        <w:t xml:space="preserve">un </w:t>
      </w:r>
      <w:r>
        <w:rPr>
          <w:color w:val="48CC5B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2EBD1F"/>
        </w:rPr>
        <w:t xml:space="preserve">construían </w:t>
      </w:r>
      <w:r>
        <w:rPr>
          <w:color w:val="726673"/>
        </w:rPr>
        <w:t xml:space="preserve">embarcaciones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1B8B1"/>
        </w:rPr>
        <w:t xml:space="preserve">transporte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000000"/>
        </w:rPr>
        <w:t xml:space="preserve">asestado </w:t>
      </w:r>
      <w:r>
        <w:rPr>
          <w:color w:val="000000"/>
        </w:rPr>
        <w:t xml:space="preserve">un </w:t>
      </w:r>
      <w:r>
        <w:rPr>
          <w:color w:val="BD39B6"/>
        </w:rPr>
        <w:t xml:space="preserve">durísimo </w:t>
      </w:r>
      <w:r>
        <w:rPr>
          <w:color w:val="BD39B6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EBD1F"/>
        </w:rPr>
        <w:t xml:space="preserve">considerada </w:t>
      </w:r>
      <w:r>
        <w:rPr>
          <w:color w:val="2EBD1F"/>
        </w:rPr>
        <w:t xml:space="preserve">principal </w:t>
      </w:r>
      <w:r>
        <w:rPr>
          <w:color w:val="BD39B6"/>
        </w:rPr>
        <w:t xml:space="preserve">banda </w:t>
      </w:r>
      <w:r>
        <w:rPr>
          <w:color w:val="000000"/>
        </w:rPr>
        <w:t xml:space="preserve">de </w:t>
      </w:r>
      <w:r>
        <w:rPr>
          <w:color w:val="48CC5B"/>
        </w:rPr>
        <w:t xml:space="preserve">introducción </w:t>
      </w:r>
      <w:r>
        <w:rPr>
          <w:color w:val="000000"/>
        </w:rPr>
        <w:t xml:space="preserve">de </w:t>
      </w:r>
      <w:r>
        <w:rPr>
          <w:color w:val="BD39B6"/>
        </w:rPr>
        <w:t xml:space="preserve">hachís </w:t>
      </w:r>
      <w:r>
        <w:rPr>
          <w:color w:val="000000"/>
        </w:rPr>
        <w:t xml:space="preserve">en </w:t>
      </w:r>
      <w:r>
        <w:rPr>
          <w:color w:val="2EBD1F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D39B6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726673"/>
        </w:rPr>
        <w:t xml:space="preserve">marroquí </w:t>
      </w:r>
      <w:r>
        <w:rPr>
          <w:color w:val="BD39B6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2EBD1F"/>
        </w:rPr>
        <w:t xml:space="preserve">Messi </w:t>
      </w:r>
      <w:r>
        <w:rPr>
          <w:color w:val="000000"/>
        </w:rPr>
        <w:t xml:space="preserve">, </w:t>
      </w:r>
      <w:r>
        <w:rPr>
          <w:color w:val="BD39B6"/>
        </w:rPr>
        <w:t xml:space="preserve">huido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0A57F"/>
        </w:rPr>
        <w:t xml:space="preserve">justicia </w:t>
      </w:r>
      <w:r>
        <w:rPr>
          <w:color w:val="BD39B6"/>
        </w:rPr>
        <w:t xml:space="preserve">tras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0A57F"/>
        </w:rPr>
        <w:t xml:space="preserve">cárcel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48CC5B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0A57F"/>
        </w:rPr>
        <w:t xml:space="preserve">Fiscalía </w:t>
      </w:r>
      <w:r>
        <w:rPr>
          <w:color w:val="000000"/>
        </w:rPr>
        <w:t xml:space="preserve">. </w:t>
      </w:r>
      <w:r>
        <w:rPr>
          <w:color w:val="2EBD1F"/>
        </w:rPr>
        <w:t xml:space="preserve">Mañana </w:t>
      </w:r>
      <w:r>
        <w:rPr>
          <w:color w:val="000000"/>
        </w:rPr>
        <w:t xml:space="preserve">se </w:t>
      </w:r>
      <w:r>
        <w:rPr>
          <w:color w:val="01B8B1"/>
        </w:rPr>
        <w:t xml:space="preserve">reanuda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BD39B6"/>
        </w:rPr>
        <w:t xml:space="preserve">puerta </w:t>
      </w:r>
      <w:r>
        <w:rPr>
          <w:color w:val="01B8B1"/>
        </w:rPr>
        <w:t xml:space="preserve">cerrada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0A57F"/>
        </w:rPr>
        <w:t xml:space="preserve">juicio </w:t>
      </w:r>
      <w:r>
        <w:rPr>
          <w:color w:val="000000"/>
        </w:rPr>
        <w:t xml:space="preserve">contra </w:t>
      </w:r>
      <w:r>
        <w:rPr>
          <w:color w:val="EEEC5B"/>
        </w:rPr>
        <w:t xml:space="preserve">Ana-Julia-Quezada </w:t>
      </w:r>
      <w:r>
        <w:rPr>
          <w:color w:val="000000"/>
        </w:rPr>
        <w:t xml:space="preserve">, </w:t>
      </w:r>
      <w:r>
        <w:rPr>
          <w:color w:val="BD39B6"/>
        </w:rPr>
        <w:t xml:space="preserve">asesina </w:t>
      </w:r>
      <w:r>
        <w:rPr>
          <w:color w:val="BD39B6"/>
        </w:rPr>
        <w:t xml:space="preserve">confesa </w:t>
      </w:r>
      <w:r>
        <w:rPr>
          <w:color w:val="000000"/>
        </w:rPr>
        <w:t xml:space="preserve">del </w:t>
      </w:r>
      <w:r>
        <w:rPr>
          <w:color w:val="BD39B6"/>
        </w:rPr>
        <w:t xml:space="preserve">pequeño </w:t>
      </w:r>
      <w:r>
        <w:rPr>
          <w:color w:val="EEEC5B"/>
        </w:rPr>
        <w:t xml:space="preserve">Gabriel </w:t>
      </w:r>
      <w:r>
        <w:rPr>
          <w:color w:val="000000"/>
        </w:rPr>
        <w:t xml:space="preserve">en </w:t>
      </w:r>
      <w:r>
        <w:rPr>
          <w:color w:val="01B8B1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2EBD1F"/>
        </w:rPr>
        <w:t xml:space="preserve">popular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2EBD1F"/>
        </w:rPr>
        <w:t xml:space="preserve">listo </w:t>
      </w:r>
      <w:r>
        <w:rPr>
          <w:color w:val="000000"/>
        </w:rPr>
        <w:t xml:space="preserve">su </w:t>
      </w:r>
      <w:r>
        <w:rPr>
          <w:color w:val="2EBD1F"/>
        </w:rPr>
        <w:t xml:space="preserve">veredicto </w:t>
      </w:r>
      <w:r>
        <w:rPr>
          <w:color w:val="000000"/>
        </w:rPr>
        <w:t xml:space="preserve">el </w:t>
      </w:r>
      <w:r>
        <w:rPr>
          <w:color w:val="01B8B1"/>
        </w:rPr>
        <w:t xml:space="preserve">próximo </w:t>
      </w:r>
      <w:r>
        <w:rPr>
          <w:color w:val="2EBD1F"/>
        </w:rPr>
        <w:t xml:space="preserve">miércoles </w:t>
      </w:r>
      <w:r>
        <w:rPr>
          <w:color w:val="000000"/>
        </w:rPr>
        <w:t xml:space="preserve">. </w:t>
      </w:r>
      <w:r>
        <w:rPr>
          <w:color w:val="2EBD1F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48CC5B"/>
        </w:rPr>
        <w:t xml:space="preserve">funciona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2EBD1F"/>
        </w:rPr>
        <w:t xml:space="preserve">compuesto </w:t>
      </w:r>
      <w:r>
        <w:rPr>
          <w:color w:val="000000"/>
        </w:rPr>
        <w:t xml:space="preserve">por </w:t>
      </w:r>
      <w:r>
        <w:rPr>
          <w:color w:val="2EBD1F"/>
        </w:rPr>
        <w:t xml:space="preserve">ciudadanos </w:t>
      </w:r>
      <w:r>
        <w:rPr>
          <w:color w:val="BD39B6"/>
        </w:rPr>
        <w:t xml:space="preserve">anónimos </w:t>
      </w:r>
      <w:r>
        <w:rPr>
          <w:color w:val="000000"/>
        </w:rPr>
        <w:t xml:space="preserve">. </w:t>
      </w:r>
      <w:r>
        <w:rPr>
          <w:color w:val="BD39B6"/>
        </w:rPr>
        <w:t xml:space="preserve">Hace </w:t>
      </w:r>
      <w:r>
        <w:rPr>
          <w:color w:val="000000"/>
        </w:rPr>
        <w:t xml:space="preserve">24 </w:t>
      </w:r>
      <w:r>
        <w:rPr>
          <w:color w:val="BD39B6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EBD1F"/>
        </w:rPr>
        <w:t xml:space="preserve">instauró </w:t>
      </w:r>
      <w:r>
        <w:rPr>
          <w:color w:val="000000"/>
        </w:rPr>
        <w:t xml:space="preserve">en </w:t>
      </w:r>
      <w:r>
        <w:rPr>
          <w:color w:val="2EBD1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EBD1F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BD39B6"/>
        </w:rPr>
        <w:t xml:space="preserve">detalles </w:t>
      </w:r>
      <w:r>
        <w:rPr>
          <w:color w:val="000000"/>
        </w:rPr>
        <w:t xml:space="preserve">sobre </w:t>
      </w:r>
      <w:r>
        <w:rPr>
          <w:color w:val="000000"/>
        </w:rPr>
        <w:t xml:space="preserve">ese </w:t>
      </w:r>
      <w:r>
        <w:rPr>
          <w:color w:val="413F5C"/>
        </w:rPr>
        <w:t xml:space="preserve">Mundial </w:t>
      </w:r>
      <w:r>
        <w:rPr>
          <w:color w:val="000000"/>
        </w:rPr>
        <w:t xml:space="preserve">de </w:t>
      </w:r>
      <w:r>
        <w:rPr>
          <w:color w:val="2EBD1F"/>
        </w:rPr>
        <w:t xml:space="preserve">baloncesto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hoy </w:t>
      </w:r>
      <w:r>
        <w:rPr>
          <w:color w:val="2EBD1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EBD1F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2EBD1F"/>
        </w:rPr>
        <w:t xml:space="preserve">Pau-Gasol </w:t>
      </w:r>
      <w:r>
        <w:rPr>
          <w:color w:val="000000"/>
        </w:rPr>
        <w:t xml:space="preserve">el </w:t>
      </w:r>
      <w:r>
        <w:rPr>
          <w:color w:val="2EBD1F"/>
        </w:rPr>
        <w:t xml:space="preserve">partido </w:t>
      </w:r>
      <w:r>
        <w:rPr>
          <w:color w:val="000000"/>
        </w:rPr>
        <w:t xml:space="preserve">, </w:t>
      </w:r>
      <w:r>
        <w:rPr>
          <w:color w:val="BD39B6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EBD1F"/>
        </w:rPr>
        <w:t xml:space="preserve">curioso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ganado </w:t>
      </w:r>
      <w:r>
        <w:rPr>
          <w:color w:val="000000"/>
        </w:rPr>
        <w:t xml:space="preserve">dos </w:t>
      </w:r>
      <w:r>
        <w:rPr>
          <w:color w:val="BD39B6"/>
        </w:rPr>
        <w:t xml:space="preserve">Mundiales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D39B6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2EBD1F"/>
        </w:rPr>
        <w:t xml:space="preserve">finales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338998"/>
        </w:rPr>
        <w:t xml:space="preserve">Pau </w:t>
      </w:r>
      <w:r>
        <w:rPr>
          <w:color w:val="000000"/>
        </w:rPr>
        <w:t xml:space="preserve">. </w:t>
      </w:r>
      <w:r>
        <w:rPr>
          <w:color w:val="BD39B6"/>
        </w:rPr>
        <w:t xml:space="preserve">Hace </w:t>
      </w:r>
      <w:r>
        <w:rPr>
          <w:color w:val="000000"/>
        </w:rPr>
        <w:t xml:space="preserve">13 </w:t>
      </w:r>
      <w:r>
        <w:rPr>
          <w:color w:val="BD39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EBD1F"/>
        </w:rPr>
        <w:t xml:space="preserve">Japón </w:t>
      </w:r>
      <w:r>
        <w:rPr>
          <w:color w:val="000000"/>
        </w:rPr>
        <w:t xml:space="preserve">2006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vivió </w:t>
      </w:r>
      <w:r>
        <w:rPr>
          <w:color w:val="BD39B6"/>
        </w:rPr>
        <w:t xml:space="preserve">lesionado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413F5C"/>
        </w:rPr>
        <w:t xml:space="preserve">banquillo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ni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2EBD1F"/>
        </w:rPr>
        <w:t xml:space="preserve">viajar </w:t>
      </w:r>
      <w:r>
        <w:rPr>
          <w:color w:val="000000"/>
        </w:rPr>
        <w:t xml:space="preserve">a </w:t>
      </w:r>
      <w:r>
        <w:rPr>
          <w:color w:val="2EBD1F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1B8B1"/>
        </w:rPr>
        <w:t xml:space="preserve">seguido </w:t>
      </w:r>
      <w:r>
        <w:rPr>
          <w:color w:val="000000"/>
        </w:rPr>
        <w:t xml:space="preserve">por </w:t>
      </w:r>
      <w:r>
        <w:rPr>
          <w:color w:val="2EBD1F"/>
        </w:rPr>
        <w:t xml:space="preserve">televisión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D39B6"/>
        </w:rPr>
        <w:t xml:space="preserve">mandado </w:t>
      </w:r>
      <w:r>
        <w:rPr>
          <w:color w:val="000000"/>
        </w:rPr>
        <w:t xml:space="preserve">un </w:t>
      </w:r>
      <w:r>
        <w:rPr>
          <w:color w:val="2EBD1F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D39B6"/>
        </w:rPr>
        <w:t xml:space="preserve">compañeros </w:t>
      </w:r>
      <w:r>
        <w:rPr>
          <w:color w:val="000000"/>
        </w:rPr>
        <w:t xml:space="preserve">. </w:t>
      </w:r>
      <w:r>
        <w:rPr>
          <w:color w:val="2EBD1F"/>
        </w:rPr>
        <w:t xml:space="preserve">Luego </w:t>
      </w:r>
      <w:r>
        <w:rPr>
          <w:color w:val="BD39B6"/>
        </w:rPr>
        <w:t xml:space="preserve">escucharemos </w:t>
      </w:r>
      <w:r>
        <w:rPr>
          <w:color w:val="000000"/>
        </w:rPr>
        <w:t xml:space="preserve">sus </w:t>
      </w:r>
      <w:r>
        <w:rPr>
          <w:color w:val="BD39B6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13F5C"/>
        </w:rPr>
        <w:t xml:space="preserve">jugadores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13F5C"/>
        </w:rPr>
        <w:t xml:space="preserve">selección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2EBD1F"/>
        </w:rPr>
        <w:t xml:space="preserve">deportistas </w:t>
      </w:r>
      <w:r>
        <w:rPr>
          <w:color w:val="000000"/>
        </w:rPr>
        <w:t xml:space="preserve">y </w:t>
      </w:r>
      <w:r>
        <w:rPr>
          <w:color w:val="2EBD1F"/>
        </w:rPr>
        <w:t xml:space="preserve">personajes </w:t>
      </w:r>
      <w:r>
        <w:rPr>
          <w:color w:val="2EBD1F"/>
        </w:rPr>
        <w:t xml:space="preserve">públicos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EBD1F"/>
        </w:rPr>
        <w:t xml:space="preserve">celebrado </w:t>
      </w:r>
      <w:r>
        <w:rPr>
          <w:color w:val="000000"/>
        </w:rPr>
        <w:t xml:space="preserve">ese </w:t>
      </w:r>
      <w:r>
        <w:rPr>
          <w:color w:val="2EBD1F"/>
        </w:rPr>
        <w:t xml:space="preserve">título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2EBD1F"/>
        </w:rPr>
        <w:t xml:space="preserve">Marc-Márquez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BD39B6"/>
        </w:rPr>
        <w:t xml:space="preserve">cierto </w:t>
      </w:r>
      <w:r>
        <w:rPr>
          <w:color w:val="000000"/>
        </w:rPr>
        <w:t xml:space="preserve">ganó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San-Marino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EBD1F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EBD1F"/>
        </w:rPr>
        <w:t xml:space="preserve">Sevilla </w:t>
      </w:r>
      <w:r>
        <w:rPr>
          <w:color w:val="2EBD1F"/>
        </w:rPr>
        <w:t xml:space="preserve">nuevo </w:t>
      </w:r>
      <w:r>
        <w:rPr>
          <w:color w:val="000000"/>
        </w:rPr>
        <w:t xml:space="preserve">líder </w:t>
      </w:r>
      <w:r>
        <w:rPr>
          <w:color w:val="BD39B6"/>
        </w:rPr>
        <w:t xml:space="preserve">tras </w:t>
      </w:r>
      <w:r>
        <w:rPr>
          <w:color w:val="2EBD1F"/>
        </w:rPr>
        <w:t xml:space="preserve">vencer </w:t>
      </w:r>
      <w:r>
        <w:rPr>
          <w:color w:val="000000"/>
        </w:rPr>
        <w:t xml:space="preserve">al </w:t>
      </w:r>
      <w:r>
        <w:rPr>
          <w:color w:val="2EBD1F"/>
        </w:rPr>
        <w:t xml:space="preserve">Alavés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2EBD1F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EBD1F"/>
        </w:rPr>
        <w:t xml:space="preserve">mejor </w:t>
      </w:r>
      <w:r>
        <w:rPr>
          <w:color w:val="413F5C"/>
        </w:rPr>
        <w:t xml:space="preserve">selección </w:t>
      </w:r>
      <w:r>
        <w:rPr>
          <w:color w:val="000000"/>
        </w:rPr>
        <w:t xml:space="preserve">del </w:t>
      </w:r>
      <w:r>
        <w:rPr>
          <w:color w:val="2EBD1F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BD39B6"/>
        </w:rPr>
        <w:t xml:space="preserve">años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2EBD1F"/>
        </w:rPr>
        <w:t xml:space="preserve">historia </w:t>
      </w:r>
      <w:r>
        <w:rPr>
          <w:color w:val="000000"/>
        </w:rPr>
        <w:t xml:space="preserve">en </w:t>
      </w:r>
      <w:r>
        <w:rPr>
          <w:color w:val="2EBD1F"/>
        </w:rPr>
        <w:t xml:space="preserve">Japón </w:t>
      </w:r>
      <w:r>
        <w:rPr>
          <w:color w:val="000000"/>
        </w:rPr>
        <w:t xml:space="preserve">, </w:t>
      </w:r>
      <w:r>
        <w:rPr>
          <w:color w:val="2EBD1F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2EBD1F"/>
        </w:rPr>
        <w:t xml:space="preserve">alto </w:t>
      </w:r>
      <w:r>
        <w:rPr>
          <w:color w:val="000000"/>
        </w:rPr>
        <w:t xml:space="preserve">del </w:t>
      </w:r>
      <w:r>
        <w:rPr>
          <w:color w:val="2EBD1F"/>
        </w:rPr>
        <w:t xml:space="preserve">baloncesto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2EBD1F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Conquistan </w:t>
      </w:r>
      <w:r>
        <w:rPr>
          <w:color w:val="000000"/>
        </w:rPr>
        <w:t xml:space="preserve">el </w:t>
      </w:r>
      <w:r>
        <w:rPr>
          <w:color w:val="000000"/>
        </w:rPr>
        <w:t xml:space="preserve">oro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EBD1F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EBD1F"/>
        </w:rPr>
        <w:t xml:space="preserve">demostrado </w:t>
      </w:r>
      <w:r>
        <w:rPr>
          <w:color w:val="000000"/>
        </w:rPr>
        <w:t xml:space="preserve">su </w:t>
      </w:r>
      <w:r>
        <w:rPr>
          <w:color w:val="413F5C"/>
        </w:rPr>
        <w:t xml:space="preserve">superioridad </w:t>
      </w:r>
      <w:r>
        <w:rPr>
          <w:color w:val="2EBD1F"/>
        </w:rPr>
        <w:t xml:space="preserve">frente </w:t>
      </w:r>
      <w:r>
        <w:rPr>
          <w:color w:val="000000"/>
        </w:rPr>
        <w:t xml:space="preserve">a </w:t>
      </w:r>
      <w:r>
        <w:rPr>
          <w:color w:val="2EBD1F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un </w:t>
      </w:r>
      <w:r>
        <w:rPr>
          <w:color w:val="2EBD1F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13F5C"/>
        </w:rPr>
        <w:t xml:space="preserve">vestuario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tiros </w:t>
      </w:r>
      <w:r>
        <w:rPr>
          <w:color w:val="000000"/>
        </w:rPr>
        <w:t xml:space="preserve">en </w:t>
      </w:r>
      <w:r>
        <w:rPr>
          <w:color w:val="01B8B1"/>
        </w:rPr>
        <w:t xml:space="preserve">tapones </w:t>
      </w:r>
      <w:r>
        <w:rPr>
          <w:color w:val="000000"/>
        </w:rPr>
        <w:t xml:space="preserve">y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aro </w:t>
      </w:r>
      <w:r>
        <w:rPr>
          <w:color w:val="000000"/>
        </w:rPr>
        <w:t xml:space="preserve">. </w:t>
      </w:r>
      <w:r>
        <w:rPr>
          <w:color w:val="2EBD1F"/>
        </w:rPr>
        <w:t xml:space="preserve">España </w:t>
      </w:r>
      <w:r>
        <w:rPr>
          <w:color w:val="000000"/>
        </w:rPr>
        <w:t xml:space="preserve">fue </w:t>
      </w:r>
      <w:r>
        <w:rPr>
          <w:color w:val="BD39B6"/>
        </w:rPr>
        <w:t xml:space="preserve">demoledora </w:t>
      </w:r>
      <w:r>
        <w:rPr>
          <w:color w:val="2EBD1F"/>
        </w:rPr>
        <w:t xml:space="preserve">dominando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EBD1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EBD1F"/>
        </w:rPr>
        <w:t xml:space="preserve">victoria </w:t>
      </w:r>
      <w:r>
        <w:rPr>
          <w:color w:val="BD39B6"/>
        </w:rPr>
        <w:t xml:space="preserve">hecha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D39B6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EBD1F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Sacaron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gen </w:t>
      </w:r>
      <w:r>
        <w:rPr>
          <w:color w:val="000000"/>
        </w:rPr>
        <w:t xml:space="preserve">de </w:t>
      </w:r>
      <w:r>
        <w:rPr>
          <w:color w:val="2EBD1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EBD1F"/>
        </w:rPr>
        <w:t xml:space="preserve">mundial </w:t>
      </w:r>
      <w:r>
        <w:rPr>
          <w:color w:val="000000"/>
        </w:rPr>
        <w:t xml:space="preserve">ganado </w:t>
      </w:r>
      <w:r>
        <w:rPr>
          <w:color w:val="000000"/>
        </w:rPr>
        <w:t xml:space="preserve">sin </w:t>
      </w:r>
      <w:r>
        <w:rPr>
          <w:color w:val="BD39B6"/>
        </w:rPr>
        <w:t xml:space="preserve">ninguna </w:t>
      </w:r>
      <w:r>
        <w:rPr>
          <w:color w:val="2EBD1F"/>
        </w:rPr>
        <w:t xml:space="preserve">derrota </w:t>
      </w:r>
      <w:r>
        <w:rPr>
          <w:color w:val="000000"/>
        </w:rPr>
        <w:t xml:space="preserve">por </w:t>
      </w:r>
      <w:r>
        <w:rPr>
          <w:color w:val="000000"/>
        </w:rPr>
        <w:t xml:space="preserve">12 </w:t>
      </w:r>
      <w:r>
        <w:rPr>
          <w:color w:val="BD39B6"/>
        </w:rPr>
        <w:t xml:space="preserve">amigos </w:t>
      </w:r>
      <w:r>
        <w:rPr>
          <w:color w:val="000000"/>
        </w:rPr>
        <w:t xml:space="preserve">y </w:t>
      </w:r>
      <w:r>
        <w:rPr>
          <w:color w:val="BD39B6"/>
        </w:rPr>
        <w:t xml:space="preserve">alguien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magnífico </w:t>
      </w:r>
      <w:r>
        <w:rPr>
          <w:color w:val="BD39B6"/>
        </w:rPr>
        <w:t xml:space="preserve">cuerpo </w:t>
      </w:r>
      <w:r>
        <w:rPr>
          <w:color w:val="2EBD1F"/>
        </w:rPr>
        <w:t xml:space="preserve">técnico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D39B6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D39B6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EBD1F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2EBD1F"/>
        </w:rPr>
        <w:t xml:space="preserve">apoya </w:t>
      </w:r>
      <w:r>
        <w:rPr>
          <w:color w:val="000000"/>
        </w:rPr>
        <w:t xml:space="preserve">. </w:t>
      </w:r>
      <w:r>
        <w:rPr>
          <w:color w:val="338998"/>
        </w:rPr>
        <w:t xml:space="preserve">Ricky-Rubio </w:t>
      </w:r>
      <w:r>
        <w:rPr>
          <w:color w:val="2EBD1F"/>
        </w:rPr>
        <w:t xml:space="preserve">dedicaba </w:t>
      </w:r>
      <w:r>
        <w:rPr>
          <w:color w:val="000000"/>
        </w:rPr>
        <w:t xml:space="preserve">el </w:t>
      </w:r>
      <w:r>
        <w:rPr>
          <w:color w:val="2EBD1F"/>
        </w:rPr>
        <w:t xml:space="preserve">triunfo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D39B6"/>
        </w:rPr>
        <w:t xml:space="preserve">madre </w:t>
      </w:r>
      <w:r>
        <w:rPr>
          <w:color w:val="BD39B6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BD39B6"/>
        </w:rPr>
        <w:t xml:space="preserve">años </w:t>
      </w:r>
      <w:r>
        <w:rPr>
          <w:color w:val="BD39B6"/>
        </w:rPr>
        <w:t xml:space="preserve">después </w:t>
      </w:r>
      <w:r>
        <w:rPr>
          <w:color w:val="2EBD1F"/>
        </w:rPr>
        <w:t xml:space="preserve">España </w:t>
      </w:r>
      <w:r>
        <w:rPr>
          <w:color w:val="000000"/>
        </w:rPr>
        <w:t xml:space="preserve">ha </w:t>
      </w:r>
      <w:r>
        <w:rPr>
          <w:color w:val="2EBD1F"/>
        </w:rPr>
        <w:t xml:space="preserve">vuelto </w:t>
      </w:r>
      <w:r>
        <w:rPr>
          <w:color w:val="000000"/>
        </w:rPr>
        <w:t xml:space="preserve">a </w:t>
      </w:r>
      <w:r>
        <w:rPr>
          <w:color w:val="2EBD1F"/>
        </w:rPr>
        <w:t xml:space="preserve">reinar </w:t>
      </w:r>
      <w:r>
        <w:rPr>
          <w:color w:val="000000"/>
        </w:rPr>
        <w:t xml:space="preserve">el </w:t>
      </w:r>
      <w:r>
        <w:rPr>
          <w:color w:val="2EBD1F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Escribiendo </w:t>
      </w:r>
      <w:r>
        <w:rPr>
          <w:color w:val="000000"/>
        </w:rPr>
        <w:t xml:space="preserve">una </w:t>
      </w:r>
      <w:r>
        <w:rPr>
          <w:color w:val="2EBD1F"/>
        </w:rPr>
        <w:t xml:space="preserve">nuevo </w:t>
      </w:r>
      <w:r>
        <w:rPr>
          <w:color w:val="2EBD1F"/>
        </w:rPr>
        <w:t xml:space="preserve">ejemplo </w:t>
      </w:r>
      <w:r>
        <w:rPr>
          <w:color w:val="000000"/>
        </w:rPr>
        <w:t xml:space="preserve">de </w:t>
      </w:r>
      <w:r>
        <w:rPr>
          <w:color w:val="2EBD1F"/>
        </w:rPr>
        <w:t xml:space="preserve">esfuerzo </w:t>
      </w:r>
      <w:r>
        <w:rPr>
          <w:color w:val="000000"/>
        </w:rPr>
        <w:t xml:space="preserve">y </w:t>
      </w:r>
      <w:r>
        <w:rPr>
          <w:color w:val="2EBD1F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EBD1F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2EBD1F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EBD1F"/>
        </w:rPr>
        <w:t xml:space="preserve">victoria </w:t>
      </w:r>
      <w:r>
        <w:rPr>
          <w:color w:val="2EBD1F"/>
        </w:rPr>
        <w:t xml:space="preserve">consagra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13F5C"/>
        </w:rPr>
        <w:t xml:space="preserve">selección </w:t>
      </w:r>
      <w:r>
        <w:rPr>
          <w:color w:val="000000"/>
        </w:rPr>
        <w:t xml:space="preserve">que </w:t>
      </w:r>
      <w:r>
        <w:rPr>
          <w:color w:val="2EBD1F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2EBD1F"/>
        </w:rPr>
        <w:t xml:space="preserve">mejores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EBD1F"/>
        </w:rPr>
        <w:t xml:space="preserve">victoria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2EBD1F"/>
        </w:rPr>
        <w:t xml:space="preserve">aficionados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1B8B1"/>
        </w:rPr>
        <w:t xml:space="preserve">seguido </w:t>
      </w:r>
      <w:r>
        <w:rPr>
          <w:color w:val="000000"/>
        </w:rPr>
        <w:t xml:space="preserve">el </w:t>
      </w:r>
      <w:r>
        <w:rPr>
          <w:color w:val="2EBD1F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1B8B1"/>
        </w:rPr>
        <w:t xml:space="preserve">kilómetros </w:t>
      </w:r>
      <w:r>
        <w:rPr>
          <w:color w:val="000000"/>
        </w:rPr>
        <w:t xml:space="preserve">de </w:t>
      </w:r>
      <w:r>
        <w:rPr>
          <w:color w:val="2EBD1F"/>
        </w:rPr>
        <w:t xml:space="preserve">distancia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8CC5B"/>
        </w:rPr>
        <w:t xml:space="preserve">energía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aficionados </w:t>
      </w:r>
      <w:r>
        <w:rPr>
          <w:color w:val="2EBD1F"/>
        </w:rPr>
        <w:t xml:space="preserve">españoles </w:t>
      </w:r>
      <w:r>
        <w:rPr>
          <w:color w:val="000000"/>
        </w:rPr>
        <w:t xml:space="preserve">ha </w:t>
      </w:r>
      <w:r>
        <w:rPr>
          <w:color w:val="BD39B6"/>
        </w:rPr>
        <w:t xml:space="preserve">llegado </w:t>
      </w:r>
      <w:r>
        <w:rPr>
          <w:color w:val="000000"/>
        </w:rPr>
        <w:t xml:space="preserve">hasta </w:t>
      </w:r>
      <w:r>
        <w:rPr>
          <w:color w:val="2EBD1F"/>
        </w:rPr>
        <w:t xml:space="preserve">Pekín </w:t>
      </w:r>
      <w:r>
        <w:rPr>
          <w:color w:val="000000"/>
        </w:rPr>
        <w:t xml:space="preserve">. </w:t>
      </w:r>
      <w:r>
        <w:rPr>
          <w:color w:val="2EBD1F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bares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2EBD1F"/>
        </w:rPr>
        <w:t xml:space="preserve">España </w:t>
      </w:r>
      <w:r>
        <w:rPr>
          <w:color w:val="BD39B6"/>
        </w:rPr>
        <w:t xml:space="preserve">grupos </w:t>
      </w:r>
      <w:r>
        <w:rPr>
          <w:color w:val="000000"/>
        </w:rPr>
        <w:t xml:space="preserve">de </w:t>
      </w:r>
      <w:r>
        <w:rPr>
          <w:color w:val="BD39B6"/>
        </w:rPr>
        <w:t xml:space="preserve">amigos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EBD1F"/>
        </w:rPr>
        <w:t xml:space="preserve">reunido </w:t>
      </w:r>
      <w:r>
        <w:rPr>
          <w:color w:val="000000"/>
        </w:rPr>
        <w:t xml:space="preserve">para </w:t>
      </w:r>
      <w:r>
        <w:rPr>
          <w:color w:val="2EBD1F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EBD1F"/>
        </w:rPr>
        <w:t xml:space="preserve">final </w:t>
      </w:r>
      <w:r>
        <w:rPr>
          <w:color w:val="2EBD1F"/>
        </w:rPr>
        <w:t xml:space="preserve">histórica </w:t>
      </w:r>
      <w:r>
        <w:rPr>
          <w:color w:val="000000"/>
        </w:rPr>
        <w:t xml:space="preserve">. </w:t>
      </w:r>
      <w:r>
        <w:rPr>
          <w:color w:val="48CC5B"/>
        </w:rPr>
        <w:t xml:space="preserve">Disfrutar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D39B6"/>
        </w:rPr>
        <w:t xml:space="preserve">sufrir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2EBD1F"/>
        </w:rPr>
        <w:t xml:space="preserve">aunque </w:t>
      </w:r>
      <w:r>
        <w:rPr>
          <w:color w:val="000000"/>
        </w:rPr>
        <w:t xml:space="preserve">la </w:t>
      </w:r>
      <w:r>
        <w:rPr>
          <w:color w:val="2EBD1F"/>
        </w:rPr>
        <w:t xml:space="preserve">victoria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EBD1F"/>
        </w:rPr>
        <w:t xml:space="preserve">canta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2EBD1F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EBD1F"/>
        </w:rPr>
        <w:t xml:space="preserve">aficionados </w:t>
      </w:r>
      <w:r>
        <w:rPr>
          <w:color w:val="000000"/>
        </w:rPr>
        <w:t xml:space="preserve">la </w:t>
      </w:r>
      <w:r>
        <w:rPr>
          <w:color w:val="000000"/>
        </w:rPr>
        <w:t xml:space="preserve">veían </w:t>
      </w:r>
      <w:r>
        <w:rPr>
          <w:color w:val="2EBD1F"/>
        </w:rPr>
        <w:t xml:space="preserve">bastante </w:t>
      </w:r>
      <w:r>
        <w:rPr>
          <w:color w:val="BD39B6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48CC5B"/>
        </w:rPr>
        <w:t xml:space="preserve">razones </w:t>
      </w:r>
      <w:r>
        <w:rPr>
          <w:color w:val="000000"/>
        </w:rPr>
        <w:t xml:space="preserve">de </w:t>
      </w:r>
      <w:r>
        <w:rPr>
          <w:color w:val="2EBD1F"/>
        </w:rPr>
        <w:t xml:space="preserve">sobra </w:t>
      </w:r>
      <w:r>
        <w:rPr>
          <w:color w:val="000000"/>
        </w:rPr>
        <w:t xml:space="preserve">para </w:t>
      </w:r>
      <w:r>
        <w:rPr>
          <w:color w:val="000000"/>
        </w:rPr>
        <w:t xml:space="preserve">venirse </w:t>
      </w:r>
      <w:r>
        <w:rPr>
          <w:color w:val="01B8B1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420DD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BD39B6"/>
        </w:rPr>
        <w:t xml:space="preserve">cariño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BD39B6"/>
        </w:rPr>
        <w:t xml:space="preserve">llegado </w:t>
      </w:r>
      <w:r>
        <w:rPr>
          <w:color w:val="000000"/>
        </w:rPr>
        <w:t xml:space="preserve">a </w:t>
      </w:r>
      <w:r>
        <w:rPr>
          <w:color w:val="2EBD1F"/>
        </w:rPr>
        <w:t xml:space="preserve">Pekín </w:t>
      </w:r>
      <w:r>
        <w:rPr>
          <w:color w:val="000000"/>
        </w:rPr>
        <w:t xml:space="preserve">a </w:t>
      </w:r>
      <w:r>
        <w:rPr>
          <w:color w:val="2EBD1F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48CC5B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2EBD1F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D39B6"/>
        </w:rPr>
        <w:t xml:space="preserve">tuit </w:t>
      </w:r>
      <w:r>
        <w:rPr>
          <w:color w:val="2EBD1F"/>
        </w:rPr>
        <w:t xml:space="preserve">destacaba </w:t>
      </w:r>
      <w:r>
        <w:rPr>
          <w:color w:val="000000"/>
        </w:rPr>
        <w:t xml:space="preserve">el </w:t>
      </w:r>
      <w:r>
        <w:rPr>
          <w:color w:val="2EBD1F"/>
        </w:rPr>
        <w:t xml:space="preserve">coraje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campeones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2EBD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48CC5B"/>
        </w:rPr>
        <w:t xml:space="preserve">Gobierno </w:t>
      </w:r>
      <w:r>
        <w:rPr>
          <w:color w:val="000000"/>
        </w:rPr>
        <w:t xml:space="preserve">en </w:t>
      </w:r>
      <w:r>
        <w:rPr>
          <w:color w:val="48CC5B"/>
        </w:rPr>
        <w:t xml:space="preserve">funciones </w:t>
      </w:r>
      <w:r>
        <w:rPr>
          <w:color w:val="000000"/>
        </w:rPr>
        <w:t xml:space="preserve">,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EBD1F"/>
        </w:rPr>
        <w:t xml:space="preserve">figuras </w:t>
      </w:r>
      <w:r>
        <w:rPr>
          <w:color w:val="000000"/>
        </w:rPr>
        <w:t xml:space="preserve">del </w:t>
      </w:r>
      <w:r>
        <w:rPr>
          <w:color w:val="2EBD1F"/>
        </w:rPr>
        <w:t xml:space="preserve">deporte </w:t>
      </w:r>
      <w:r>
        <w:rPr>
          <w:color w:val="000000"/>
        </w:rPr>
        <w:t xml:space="preserve">como </w:t>
      </w:r>
      <w:r>
        <w:rPr>
          <w:color w:val="2EBD1F"/>
        </w:rPr>
        <w:t xml:space="preserve">Rafa-Nadal </w:t>
      </w:r>
      <w:r>
        <w:rPr>
          <w:color w:val="000000"/>
        </w:rPr>
        <w:t xml:space="preserve">o </w:t>
      </w:r>
      <w:r>
        <w:rPr>
          <w:color w:val="2EBD1F"/>
        </w:rPr>
        <w:t xml:space="preserve">Iker-Casillas </w:t>
      </w:r>
      <w:r>
        <w:rPr>
          <w:color w:val="000000"/>
        </w:rPr>
        <w:t xml:space="preserve">. </w:t>
      </w:r>
      <w:r>
        <w:rPr>
          <w:color w:val="2EBD1F"/>
        </w:rPr>
        <w:t xml:space="preserve">Mañana </w:t>
      </w:r>
      <w:r>
        <w:rPr>
          <w:color w:val="000000"/>
        </w:rPr>
        <w:t xml:space="preserve">toca </w:t>
      </w:r>
      <w:r>
        <w:rPr>
          <w:color w:val="BD39B6"/>
        </w:rPr>
        <w:t xml:space="preserve">arropar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13F5C"/>
        </w:rPr>
        <w:t xml:space="preserve">selección </w:t>
      </w:r>
      <w:r>
        <w:rPr>
          <w:color w:val="000000"/>
        </w:rPr>
        <w:t xml:space="preserve">en </w:t>
      </w:r>
      <w:r>
        <w:rPr>
          <w:color w:val="2EBD1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13 </w:t>
      </w:r>
      <w:r>
        <w:rPr>
          <w:color w:val="BD39B6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48CC5B"/>
        </w:rPr>
        <w:t xml:space="preserve">anterior </w:t>
      </w:r>
      <w:r>
        <w:rPr>
          <w:color w:val="2EBD1F"/>
        </w:rPr>
        <w:t xml:space="preserve">mundial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01B8B1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2EBD1F"/>
        </w:rPr>
        <w:t xml:space="preserve">querido </w:t>
      </w:r>
      <w:r>
        <w:rPr>
          <w:color w:val="2EBD1F"/>
        </w:rPr>
        <w:t xml:space="preserve">perder </w:t>
      </w:r>
      <w:r>
        <w:rPr>
          <w:color w:val="000000"/>
        </w:rPr>
        <w:t xml:space="preserve">. </w:t>
      </w:r>
      <w:r>
        <w:rPr>
          <w:color w:val="BD39B6"/>
        </w:rPr>
        <w:t xml:space="preserve">Descanso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D39B6"/>
        </w:rPr>
        <w:t xml:space="preserve">trabajos </w:t>
      </w:r>
      <w:r>
        <w:rPr>
          <w:color w:val="000000"/>
        </w:rPr>
        <w:t xml:space="preserve">de </w:t>
      </w:r>
      <w:r>
        <w:rPr>
          <w:color w:val="01B8B1"/>
        </w:rPr>
        <w:t xml:space="preserve">limpieza </w:t>
      </w:r>
      <w:r>
        <w:rPr>
          <w:color w:val="000000"/>
        </w:rPr>
        <w:t xml:space="preserve">en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para </w:t>
      </w:r>
      <w:r>
        <w:rPr>
          <w:color w:val="2EBD1F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13F5C"/>
        </w:rPr>
        <w:t xml:space="preserve">selección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1B8B1"/>
        </w:rPr>
        <w:t xml:space="preserve">lluvia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01B8B1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1B8B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1B8B1"/>
        </w:rPr>
        <w:t xml:space="preserve">fuerte </w:t>
      </w:r>
      <w:r>
        <w:rPr>
          <w:color w:val="01B8B1"/>
        </w:rPr>
        <w:t xml:space="preserve">tormenta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2EBD1F"/>
        </w:rPr>
        <w:t xml:space="preserve">Madrid </w:t>
      </w:r>
      <w:r>
        <w:rPr>
          <w:color w:val="000000"/>
        </w:rPr>
        <w:t xml:space="preserve">. </w:t>
      </w:r>
      <w:r>
        <w:rPr>
          <w:color w:val="CD8C1A"/>
        </w:rPr>
        <w:t xml:space="preserve">Arganda </w:t>
      </w:r>
      <w:r>
        <w:rPr>
          <w:color w:val="000000"/>
        </w:rPr>
        <w:t xml:space="preserve">del </w:t>
      </w:r>
      <w:r>
        <w:rPr>
          <w:color w:val="2EBD1F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EBD1F"/>
        </w:rPr>
        <w:t xml:space="preserve">celebraba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2EBD1F"/>
        </w:rPr>
        <w:t xml:space="preserve">grande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D39B6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01B8B1"/>
        </w:rPr>
        <w:t xml:space="preserve">localidad </w:t>
      </w:r>
      <w:r>
        <w:rPr>
          <w:color w:val="000000"/>
        </w:rPr>
        <w:t xml:space="preserve">más </w:t>
      </w:r>
      <w:r>
        <w:rPr>
          <w:color w:val="01B8B1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1B8B1"/>
        </w:rPr>
        <w:t xml:space="preserve">arrastrado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BD39B6"/>
        </w:rPr>
        <w:t xml:space="preserve">quirófano </w:t>
      </w:r>
      <w:r>
        <w:rPr>
          <w:color w:val="BD39B6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BD39B6"/>
        </w:rPr>
        <w:t xml:space="preserve">instalado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toros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servicios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BD39B6"/>
        </w:rPr>
        <w:t xml:space="preserve">recibido </w:t>
      </w:r>
      <w:r>
        <w:rPr>
          <w:color w:val="01B8B1"/>
        </w:rPr>
        <w:t xml:space="preserve">avisos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01B8B1"/>
        </w:rPr>
        <w:t xml:space="preserve">localidades </w:t>
      </w:r>
      <w:r>
        <w:rPr>
          <w:color w:val="CD8C1A"/>
        </w:rPr>
        <w:t xml:space="preserve">madrileñas </w:t>
      </w:r>
      <w:r>
        <w:rPr>
          <w:color w:val="000000"/>
        </w:rPr>
        <w:t xml:space="preserve">como </w:t>
      </w:r>
      <w:r>
        <w:rPr>
          <w:color w:val="000000"/>
        </w:rPr>
        <w:t xml:space="preserve">Campo-Real </w:t>
      </w:r>
      <w:r>
        <w:rPr>
          <w:color w:val="000000"/>
        </w:rPr>
        <w:t xml:space="preserve">, </w:t>
      </w:r>
      <w:r>
        <w:rPr>
          <w:color w:val="000000"/>
        </w:rPr>
        <w:t xml:space="preserve">Daganzo </w:t>
      </w:r>
      <w:r>
        <w:rPr>
          <w:color w:val="000000"/>
        </w:rPr>
        <w:t xml:space="preserve">o </w:t>
      </w:r>
      <w:r>
        <w:rPr>
          <w:color w:val="000000"/>
        </w:rPr>
        <w:t xml:space="preserve">Nuevo-Baztán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1B8B1"/>
        </w:rPr>
        <w:t xml:space="preserve">lluvias </w:t>
      </w:r>
      <w:r>
        <w:rPr>
          <w:color w:val="000000"/>
        </w:rPr>
        <w:t xml:space="preserve">han </w:t>
      </w:r>
      <w:r>
        <w:rPr>
          <w:color w:val="01B8B1"/>
        </w:rPr>
        <w:t xml:space="preserve">provocado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bajos </w:t>
      </w:r>
      <w:r>
        <w:rPr>
          <w:color w:val="000000"/>
        </w:rPr>
        <w:t xml:space="preserve">, </w:t>
      </w:r>
      <w:r>
        <w:rPr>
          <w:color w:val="BD39B6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1B8B1"/>
        </w:rPr>
        <w:t xml:space="preserve">obligado </w:t>
      </w:r>
      <w:r>
        <w:rPr>
          <w:color w:val="000000"/>
        </w:rPr>
        <w:t xml:space="preserve">a </w:t>
      </w:r>
      <w:r>
        <w:rPr>
          <w:color w:val="01B8B1"/>
        </w:rPr>
        <w:t xml:space="preserve">cortar </w:t>
      </w:r>
      <w:r>
        <w:rPr>
          <w:color w:val="000000"/>
        </w:rPr>
        <w:t xml:space="preserve">el </w:t>
      </w:r>
      <w:r>
        <w:rPr>
          <w:color w:val="01B8B1"/>
        </w:rPr>
        <w:t xml:space="preserve">servicio </w:t>
      </w:r>
      <w:r>
        <w:rPr>
          <w:color w:val="000000"/>
        </w:rPr>
        <w:t xml:space="preserve">de </w:t>
      </w:r>
      <w:r>
        <w:rPr>
          <w:color w:val="01B8B1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CD8C1A"/>
        </w:rPr>
        <w:t xml:space="preserve">Arganda </w:t>
      </w:r>
      <w:r>
        <w:rPr>
          <w:color w:val="000000"/>
        </w:rPr>
        <w:t xml:space="preserve">para </w:t>
      </w:r>
      <w:r>
        <w:rPr>
          <w:color w:val="BD39B6"/>
        </w:rPr>
        <w:t xml:space="preserve">conocer </w:t>
      </w:r>
      <w:r>
        <w:rPr>
          <w:color w:val="000000"/>
        </w:rPr>
        <w:t xml:space="preserve">las </w:t>
      </w:r>
      <w:r>
        <w:rPr>
          <w:color w:val="01B8B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últimos </w:t>
      </w:r>
      <w:r>
        <w:rPr>
          <w:color w:val="01B8B1"/>
        </w:rPr>
        <w:t xml:space="preserve">coletazos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1B8B1"/>
        </w:rPr>
        <w:t xml:space="preserve">consecuencias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BD39B6"/>
        </w:rPr>
        <w:t xml:space="preserve">ahora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BD39B6"/>
        </w:rPr>
        <w:t xml:space="preserve">chorro </w:t>
      </w:r>
      <w:r>
        <w:rPr>
          <w:color w:val="000000"/>
        </w:rPr>
        <w:t xml:space="preserve">algunos </w:t>
      </w:r>
      <w:r>
        <w:rPr>
          <w:color w:val="BD39B6"/>
        </w:rPr>
        <w:t xml:space="preserve">locales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BD39B6"/>
        </w:rPr>
        <w:t xml:space="preserve">colocado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01B8B1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2EBD1F"/>
        </w:rPr>
        <w:t xml:space="preserve">manera </w:t>
      </w:r>
      <w:r>
        <w:rPr>
          <w:color w:val="000000"/>
        </w:rPr>
        <w:t xml:space="preserve">de </w:t>
      </w:r>
      <w:r>
        <w:rPr>
          <w:color w:val="BD39B6"/>
        </w:rPr>
        <w:t xml:space="preserve">pánico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BD39B6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D39B6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han </w:t>
      </w:r>
      <w:r>
        <w:rPr>
          <w:color w:val="01B8B1"/>
        </w:rPr>
        <w:t xml:space="preserve">quedado </w:t>
      </w:r>
      <w:r>
        <w:rPr>
          <w:color w:val="01B8B1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1B8B1"/>
        </w:rPr>
        <w:t xml:space="preserve">coches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en </w:t>
      </w:r>
      <w:r>
        <w:rPr>
          <w:color w:val="01B8B1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01B8B1"/>
        </w:rPr>
        <w:t xml:space="preserve">permanecido </w:t>
      </w:r>
      <w:r>
        <w:rPr>
          <w:color w:val="BD39B6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ser </w:t>
      </w:r>
      <w:r>
        <w:rPr>
          <w:color w:val="01B8B1"/>
        </w:rPr>
        <w:t xml:space="preserve">rescatadas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EBD1F"/>
        </w:rPr>
        <w:t xml:space="preserve">Madrid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BD39B6"/>
        </w:rPr>
        <w:t xml:space="preserve">quirófano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EBD1F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censo </w:t>
      </w:r>
      <w:r>
        <w:rPr>
          <w:color w:val="000000"/>
        </w:rPr>
        <w:t xml:space="preserve">del </w:t>
      </w:r>
      <w:r>
        <w:rPr>
          <w:color w:val="BD39B6"/>
        </w:rPr>
        <w:t xml:space="preserve">pueblo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BD39B6"/>
        </w:rPr>
        <w:t xml:space="preserve">Varios </w:t>
      </w:r>
      <w:r>
        <w:rPr>
          <w:color w:val="BD39B6"/>
        </w:rPr>
        <w:t xml:space="preserve">locales </w:t>
      </w:r>
      <w:r>
        <w:rPr>
          <w:color w:val="48CC5B"/>
        </w:rPr>
        <w:t xml:space="preserve">comerciales </w:t>
      </w:r>
      <w:r>
        <w:rPr>
          <w:color w:val="01B8B1"/>
        </w:rPr>
        <w:t xml:space="preserve">quedaban </w:t>
      </w:r>
      <w:r>
        <w:rPr>
          <w:color w:val="01B8B1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BD39B6"/>
        </w:rPr>
        <w:t xml:space="preserve">conductores </w:t>
      </w:r>
      <w:r>
        <w:rPr>
          <w:color w:val="01B8B1"/>
        </w:rPr>
        <w:t xml:space="preserve">quedaron </w:t>
      </w:r>
      <w:r>
        <w:rPr>
          <w:color w:val="01B8B1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1B8B1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1B8B1"/>
        </w:rPr>
        <w:t xml:space="preserve">rescatado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momento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D39B6"/>
        </w:rPr>
        <w:t xml:space="preserve">comenzaba </w:t>
      </w:r>
      <w:r>
        <w:rPr>
          <w:color w:val="000000"/>
        </w:rPr>
        <w:t xml:space="preserve">a </w:t>
      </w:r>
      <w:r>
        <w:rPr>
          <w:color w:val="01B8B1"/>
        </w:rPr>
        <w:t xml:space="preserve">arrastrar </w:t>
      </w:r>
      <w:r>
        <w:rPr>
          <w:color w:val="000000"/>
        </w:rPr>
        <w:t xml:space="preserve">su </w:t>
      </w:r>
      <w:r>
        <w:rPr>
          <w:color w:val="01B8B1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1B8B1"/>
        </w:rPr>
        <w:t xml:space="preserve">caído </w:t>
      </w:r>
      <w:r>
        <w:rPr>
          <w:color w:val="000000"/>
        </w:rPr>
        <w:t xml:space="preserve">con </w:t>
      </w:r>
      <w:r>
        <w:rPr>
          <w:color w:val="2EBD1F"/>
        </w:rPr>
        <w:t xml:space="preserve">mucha </w:t>
      </w:r>
      <w:r>
        <w:rPr>
          <w:color w:val="01B8B1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8CC5B"/>
        </w:rPr>
        <w:t xml:space="preserve">convenios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1B8B1"/>
        </w:rPr>
        <w:t xml:space="preserve">rescatar </w:t>
      </w:r>
      <w:r>
        <w:rPr>
          <w:color w:val="000000"/>
        </w:rPr>
        <w:t xml:space="preserve">a </w:t>
      </w:r>
      <w:r>
        <w:rPr>
          <w:color w:val="BD39B6"/>
        </w:rPr>
        <w:t xml:space="preserve">varias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que </w:t>
      </w:r>
      <w:r>
        <w:rPr>
          <w:color w:val="01B8B1"/>
        </w:rPr>
        <w:t xml:space="preserve">quedaron </w:t>
      </w:r>
      <w:r>
        <w:rPr>
          <w:color w:val="01B8B1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1B8B1"/>
        </w:rPr>
        <w:t xml:space="preserve">vehículos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BD39B6"/>
        </w:rPr>
        <w:t xml:space="preserve">varias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que </w:t>
      </w:r>
      <w:r>
        <w:rPr>
          <w:color w:val="01B8B1"/>
        </w:rPr>
        <w:t xml:space="preserve">quedaron </w:t>
      </w:r>
      <w:r>
        <w:rPr>
          <w:color w:val="01B8B1"/>
        </w:rPr>
        <w:t xml:space="preserve">atrapadas </w:t>
      </w:r>
      <w:r>
        <w:rPr>
          <w:color w:val="BD39B6"/>
        </w:rPr>
        <w:t xml:space="preserve">dentro </w:t>
      </w:r>
      <w:r>
        <w:rPr>
          <w:color w:val="000000"/>
        </w:rPr>
        <w:t xml:space="preserve">de </w:t>
      </w:r>
      <w:r>
        <w:rPr>
          <w:color w:val="BD39B6"/>
        </w:rPr>
        <w:t xml:space="preserve">varios </w:t>
      </w:r>
      <w:r>
        <w:rPr>
          <w:color w:val="BD39B6"/>
        </w:rPr>
        <w:t xml:space="preserve">locales </w:t>
      </w:r>
      <w:r>
        <w:rPr>
          <w:color w:val="48CC5B"/>
        </w:rPr>
        <w:t xml:space="preserve">comerciales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BD39B6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01B8B1"/>
        </w:rPr>
        <w:t xml:space="preserve">emergencias </w:t>
      </w:r>
      <w:r>
        <w:rPr>
          <w:color w:val="000000"/>
        </w:rPr>
        <w:t xml:space="preserve">. </w:t>
      </w:r>
      <w:r>
        <w:rPr>
          <w:color w:val="BD39B6"/>
        </w:rPr>
        <w:t xml:space="preserve">Personas </w:t>
      </w:r>
      <w:r>
        <w:rPr>
          <w:color w:val="01B8B1"/>
        </w:rPr>
        <w:t xml:space="preserve">aisladas </w:t>
      </w:r>
      <w:r>
        <w:rPr>
          <w:color w:val="000000"/>
        </w:rPr>
        <w:t xml:space="preserve">, </w:t>
      </w:r>
      <w:r>
        <w:rPr>
          <w:color w:val="BD39B6"/>
        </w:rPr>
        <w:t xml:space="preserve">animales </w:t>
      </w:r>
      <w:r>
        <w:rPr>
          <w:color w:val="000000"/>
        </w:rPr>
        <w:t xml:space="preserve">en </w:t>
      </w:r>
      <w:r>
        <w:rPr>
          <w:color w:val="BD39B6"/>
        </w:rPr>
        <w:t xml:space="preserve">peligro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2EBD1F"/>
        </w:rPr>
        <w:t xml:space="preserve">nueve </w:t>
      </w:r>
      <w:r>
        <w:rPr>
          <w:color w:val="000000"/>
        </w:rPr>
        <w:t xml:space="preserve">del </w:t>
      </w:r>
      <w:r>
        <w:rPr>
          <w:color w:val="4E309C"/>
        </w:rPr>
        <w:t xml:space="preserve">Metro </w:t>
      </w:r>
      <w:r>
        <w:rPr>
          <w:color w:val="000000"/>
        </w:rPr>
        <w:t xml:space="preserve">ha </w:t>
      </w:r>
      <w:r>
        <w:rPr>
          <w:color w:val="01B8B1"/>
        </w:rPr>
        <w:t xml:space="preserve">quedado </w:t>
      </w:r>
      <w:r>
        <w:rPr>
          <w:color w:val="01B8B1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EBD1F"/>
        </w:rPr>
        <w:t xml:space="preserve">anuncian </w:t>
      </w:r>
      <w:r>
        <w:rPr>
          <w:color w:val="000000"/>
        </w:rPr>
        <w:t xml:space="preserve">más </w:t>
      </w:r>
      <w:r>
        <w:rPr>
          <w:color w:val="01B8B1"/>
        </w:rPr>
        <w:t xml:space="preserve">lluvias </w:t>
      </w:r>
      <w:r>
        <w:rPr>
          <w:color w:val="000000"/>
        </w:rPr>
        <w:t xml:space="preserve">. </w:t>
      </w:r>
      <w:r>
        <w:rPr>
          <w:color w:val="01B8B1"/>
        </w:rPr>
        <w:t xml:space="preserve">Silvia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1B8B1"/>
        </w:rPr>
        <w:t xml:space="preserve">lluvia </w:t>
      </w:r>
      <w:r>
        <w:rPr>
          <w:color w:val="000000"/>
        </w:rPr>
        <w:t xml:space="preserve">ha </w:t>
      </w:r>
      <w:r>
        <w:rPr>
          <w:color w:val="2EBD1F"/>
        </w:rPr>
        <w:t xml:space="preserve">vuelto </w:t>
      </w:r>
      <w:r>
        <w:rPr>
          <w:color w:val="000000"/>
        </w:rPr>
        <w:t xml:space="preserve">a </w:t>
      </w:r>
      <w:r>
        <w:rPr>
          <w:color w:val="01B8B1"/>
        </w:rPr>
        <w:t xml:space="preserve">caer </w:t>
      </w:r>
      <w:r>
        <w:rPr>
          <w:color w:val="000000"/>
        </w:rPr>
        <w:t xml:space="preserve">con </w:t>
      </w:r>
      <w:r>
        <w:rPr>
          <w:color w:val="01B8B1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BD39B6"/>
        </w:rPr>
        <w:t xml:space="preserve">sufrió </w:t>
      </w:r>
      <w:r>
        <w:rPr>
          <w:color w:val="2EBD1F"/>
        </w:rPr>
        <w:t xml:space="preserve">importantes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BD39B6"/>
        </w:rPr>
        <w:t xml:space="preserve">agosto </w:t>
      </w:r>
      <w:r>
        <w:rPr>
          <w:color w:val="01B8B1"/>
        </w:rPr>
        <w:t xml:space="preserve">cayó </w:t>
      </w:r>
      <w:r>
        <w:rPr>
          <w:color w:val="000000"/>
        </w:rPr>
        <w:t xml:space="preserve">pero </w:t>
      </w:r>
      <w:r>
        <w:rPr>
          <w:color w:val="2EBD1F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BD39B6"/>
        </w:rPr>
        <w:t xml:space="preserve">locales </w:t>
      </w:r>
      <w:r>
        <w:rPr>
          <w:color w:val="48CC5B"/>
        </w:rPr>
        <w:t xml:space="preserve">comerciales </w:t>
      </w:r>
      <w:r>
        <w:rPr>
          <w:color w:val="01B8B1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1B8B1"/>
        </w:rPr>
        <w:t xml:space="preserve">recuperado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BD39B6"/>
        </w:rPr>
        <w:t xml:space="preserve">llegado </w:t>
      </w:r>
      <w:r>
        <w:rPr>
          <w:color w:val="000000"/>
        </w:rPr>
        <w:t xml:space="preserve">esa </w:t>
      </w:r>
      <w:r>
        <w:rPr>
          <w:color w:val="01B8B1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están </w:t>
      </w:r>
      <w:r>
        <w:rPr>
          <w:color w:val="BD39B6"/>
        </w:rPr>
        <w:t xml:space="preserve">hartos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01B8B1"/>
        </w:rPr>
        <w:t xml:space="preserve">alerte </w:t>
      </w:r>
      <w:r>
        <w:rPr>
          <w:color w:val="000000"/>
        </w:rPr>
        <w:t xml:space="preserve">podrían </w:t>
      </w:r>
      <w:r>
        <w:rPr>
          <w:color w:val="BD39B6"/>
        </w:rPr>
        <w:t xml:space="preserve">llegar </w:t>
      </w:r>
      <w:r>
        <w:rPr>
          <w:color w:val="2EBD1F"/>
        </w:rPr>
        <w:t xml:space="preserve">nuevas </w:t>
      </w:r>
      <w:r>
        <w:rPr>
          <w:color w:val="01B8B1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se </w:t>
      </w:r>
      <w:r>
        <w:rPr>
          <w:color w:val="BD39B6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D39B6"/>
        </w:rPr>
        <w:t xml:space="preserve">hombre </w:t>
      </w:r>
      <w:r>
        <w:rPr>
          <w:color w:val="BD39B6"/>
        </w:rPr>
        <w:t xml:space="preserve">desaparecido </w:t>
      </w:r>
      <w:r>
        <w:rPr>
          <w:color w:val="000000"/>
        </w:rPr>
        <w:t xml:space="preserve">al </w:t>
      </w:r>
      <w:r>
        <w:rPr>
          <w:color w:val="01B8B1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D39B6"/>
        </w:rPr>
        <w:t xml:space="preserve">acequia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localidad </w:t>
      </w:r>
      <w:r>
        <w:rPr>
          <w:color w:val="000000"/>
        </w:rPr>
        <w:t xml:space="preserve">de </w:t>
      </w:r>
      <w:r>
        <w:rPr>
          <w:color w:val="BD39B6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EBD1F"/>
        </w:rPr>
        <w:t xml:space="preserve">equipos </w:t>
      </w:r>
      <w:r>
        <w:rPr>
          <w:color w:val="000000"/>
        </w:rPr>
        <w:t xml:space="preserve">de </w:t>
      </w:r>
      <w:r>
        <w:rPr>
          <w:color w:val="01B8B1"/>
        </w:rPr>
        <w:t xml:space="preserve">rescate </w:t>
      </w:r>
      <w:r>
        <w:rPr>
          <w:color w:val="000000"/>
        </w:rPr>
        <w:t xml:space="preserve">no </w:t>
      </w:r>
      <w:r>
        <w:rPr>
          <w:color w:val="BD39B6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1B8B1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pueda </w:t>
      </w:r>
      <w:r>
        <w:rPr>
          <w:color w:val="BD39B6"/>
        </w:rPr>
        <w:t xml:space="preserve">haberlo </w:t>
      </w:r>
      <w:r>
        <w:rPr>
          <w:color w:val="000000"/>
        </w:rPr>
        <w:t xml:space="preserve">arrastarado </w:t>
      </w:r>
      <w:r>
        <w:rPr>
          <w:color w:val="000000"/>
        </w:rPr>
        <w:t xml:space="preserve">muy </w:t>
      </w:r>
      <w:r>
        <w:rPr>
          <w:color w:val="000000"/>
        </w:rPr>
        <w:t xml:space="preserve">lejos </w:t>
      </w:r>
      <w:r>
        <w:rPr>
          <w:color w:val="000000"/>
        </w:rPr>
        <w:t xml:space="preserve">del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denunciado </w:t>
      </w:r>
      <w:r>
        <w:rPr>
          <w:color w:val="000000"/>
        </w:rPr>
        <w:t xml:space="preserve">la </w:t>
      </w:r>
      <w:r>
        <w:rPr>
          <w:color w:val="BD39B6"/>
        </w:rPr>
        <w:t xml:space="preserve">desaparición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D39B6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D39B6"/>
        </w:rPr>
        <w:t xml:space="preserve">hombre </w:t>
      </w:r>
      <w:r>
        <w:rPr>
          <w:color w:val="000000"/>
        </w:rPr>
        <w:t xml:space="preserve">de </w:t>
      </w:r>
      <w:r>
        <w:rPr>
          <w:color w:val="2EBD1F"/>
        </w:rPr>
        <w:t xml:space="preserve">sesenta </w:t>
      </w:r>
      <w:r>
        <w:rPr>
          <w:color w:val="000000"/>
        </w:rPr>
        <w:t xml:space="preserve">y </w:t>
      </w:r>
      <w:r>
        <w:rPr>
          <w:color w:val="BD39B6"/>
        </w:rPr>
        <w:t xml:space="preserve">seis </w:t>
      </w:r>
      <w:r>
        <w:rPr>
          <w:color w:val="BD39B6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BD39B6"/>
        </w:rPr>
        <w:t xml:space="preserve">junto </w:t>
      </w:r>
      <w:r>
        <w:rPr>
          <w:color w:val="000000"/>
        </w:rPr>
        <w:t xml:space="preserve">sus </w:t>
      </w:r>
      <w:r>
        <w:rPr>
          <w:color w:val="BD39B6"/>
        </w:rPr>
        <w:t xml:space="preserve">familiares </w:t>
      </w:r>
      <w:r>
        <w:rPr>
          <w:color w:val="000000"/>
        </w:rPr>
        <w:t xml:space="preserve">y </w:t>
      </w:r>
      <w:r>
        <w:rPr>
          <w:color w:val="BD39B6"/>
        </w:rPr>
        <w:t xml:space="preserve">amigos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1B8B1"/>
        </w:rPr>
        <w:t xml:space="preserve">completamente </w:t>
      </w:r>
      <w:r>
        <w:rPr>
          <w:color w:val="01B8B1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BD39B6"/>
        </w:rPr>
        <w:t xml:space="preserve">peligroso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familiares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BD39B6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D39B6"/>
        </w:rPr>
        <w:t xml:space="preserve">búsqueda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8CC5B"/>
        </w:rPr>
        <w:t xml:space="preserve">limita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BD39B6"/>
        </w:rPr>
        <w:t xml:space="preserve">amplía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EBD1F"/>
        </w:rPr>
        <w:t xml:space="preserve">radio </w:t>
      </w:r>
      <w:r>
        <w:rPr>
          <w:color w:val="000000"/>
        </w:rPr>
        <w:t xml:space="preserve">muy </w:t>
      </w:r>
      <w:r>
        <w:rPr>
          <w:color w:val="2EBD1F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D39B6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BD39B6"/>
        </w:rPr>
        <w:t xml:space="preserve">seis </w:t>
      </w:r>
      <w:r>
        <w:rPr>
          <w:color w:val="000000"/>
        </w:rPr>
        <w:t xml:space="preserve">vítimas </w:t>
      </w:r>
      <w:r>
        <w:rPr>
          <w:color w:val="BD39B6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,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D39B6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01B8B1"/>
        </w:rPr>
        <w:t xml:space="preserve">decretado </w:t>
      </w:r>
      <w:r>
        <w:rPr>
          <w:color w:val="BD39B6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EBD1F"/>
        </w:rPr>
        <w:t xml:space="preserve">fallecimiento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. </w:t>
      </w:r>
      <w:r>
        <w:rPr>
          <w:color w:val="BD39B6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EBD1F"/>
        </w:rPr>
        <w:t xml:space="preserve">ciudad </w:t>
      </w:r>
      <w:r>
        <w:rPr>
          <w:color w:val="01B8B1"/>
        </w:rPr>
        <w:t xml:space="preserve">sigue </w:t>
      </w:r>
      <w:r>
        <w:rPr>
          <w:color w:val="BD39B6"/>
        </w:rPr>
        <w:t xml:space="preserve">conviviendo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D39B6"/>
        </w:rPr>
        <w:t xml:space="preserve">Baja </w:t>
      </w:r>
      <w:r>
        <w:rPr>
          <w:color w:val="000000"/>
        </w:rPr>
        <w:t xml:space="preserve">el </w:t>
      </w:r>
      <w:r>
        <w:rPr>
          <w:color w:val="01B8B1"/>
        </w:rPr>
        <w:t xml:space="preserve">nivel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01B8B1"/>
        </w:rPr>
        <w:t xml:space="preserve">lentamente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va </w:t>
      </w:r>
      <w:r>
        <w:rPr>
          <w:color w:val="2EBD1F"/>
        </w:rPr>
        <w:t xml:space="preserve">mejorando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va </w:t>
      </w:r>
      <w:r>
        <w:rPr>
          <w:color w:val="000000"/>
        </w:rPr>
        <w:t xml:space="preserve">bajando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01B8B1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EBD1F"/>
        </w:rPr>
        <w:t xml:space="preserve">bombas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BD39B6"/>
        </w:rPr>
        <w:t xml:space="preserve">trabajar </w:t>
      </w:r>
      <w:r>
        <w:rPr>
          <w:color w:val="000000"/>
        </w:rPr>
        <w:t xml:space="preserve">para </w:t>
      </w:r>
      <w:r>
        <w:rPr>
          <w:color w:val="01B8B1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D39B6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BD39B6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1B8B1"/>
        </w:rPr>
        <w:t xml:space="preserve">suspendido </w:t>
      </w:r>
      <w:r>
        <w:rPr>
          <w:color w:val="000000"/>
        </w:rPr>
        <w:t xml:space="preserve">las </w:t>
      </w:r>
      <w:r>
        <w:rPr>
          <w:color w:val="01B8B1"/>
        </w:rPr>
        <w:t xml:space="preserve">clases </w:t>
      </w:r>
      <w:r>
        <w:rPr>
          <w:color w:val="000000"/>
        </w:rPr>
        <w:t xml:space="preserve">del </w:t>
      </w:r>
      <w:r>
        <w:rPr>
          <w:color w:val="BD39B6"/>
        </w:rPr>
        <w:t xml:space="preserve">colegio </w:t>
      </w:r>
      <w:r>
        <w:rPr>
          <w:color w:val="2EBD1F"/>
        </w:rPr>
        <w:t xml:space="preserve">mañana </w:t>
      </w:r>
      <w:r>
        <w:rPr>
          <w:color w:val="000000"/>
        </w:rPr>
        <w:t xml:space="preserve">lunes </w:t>
      </w:r>
      <w:r>
        <w:rPr>
          <w:color w:val="000000"/>
        </w:rPr>
        <w:t xml:space="preserve">y </w:t>
      </w:r>
      <w:r>
        <w:rPr>
          <w:color w:val="2EBD1F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D39B6"/>
        </w:rPr>
        <w:t xml:space="preserve">calles </w:t>
      </w:r>
      <w:r>
        <w:rPr>
          <w:color w:val="000000"/>
        </w:rPr>
        <w:t xml:space="preserve">de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baja </w:t>
      </w:r>
      <w:r>
        <w:rPr>
          <w:color w:val="01B8B1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48CC5B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1B8B1"/>
        </w:rPr>
        <w:t xml:space="preserve">puntos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pueden </w:t>
      </w:r>
      <w:r>
        <w:rPr>
          <w:color w:val="2EBD1F"/>
        </w:rPr>
        <w:t xml:space="preserve">empezar </w:t>
      </w:r>
      <w:r>
        <w:rPr>
          <w:color w:val="000000"/>
        </w:rPr>
        <w:t xml:space="preserve">a </w:t>
      </w:r>
      <w:r>
        <w:rPr>
          <w:color w:val="01B8B1"/>
        </w:rPr>
        <w:t xml:space="preserve">limpiar </w:t>
      </w:r>
      <w:r>
        <w:rPr>
          <w:color w:val="000000"/>
        </w:rPr>
        <w:t xml:space="preserve">. </w:t>
      </w:r>
      <w:r>
        <w:rPr>
          <w:color w:val="BD39B6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 </w:t>
      </w:r>
      <w:r>
        <w:rPr>
          <w:color w:val="2EBD1F"/>
        </w:rPr>
        <w:t xml:space="preserve">destrucción </w:t>
      </w:r>
      <w:r>
        <w:rPr>
          <w:color w:val="BD39B6"/>
        </w:rPr>
        <w:t xml:space="preserve">provocada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tormenta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D39B6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8CC5B"/>
        </w:rPr>
        <w:t xml:space="preserve">negocios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2EBD1F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normalidad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EBD1F"/>
        </w:rPr>
        <w:t xml:space="preserve">perdido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ni </w:t>
      </w:r>
      <w:r>
        <w:rPr>
          <w:color w:val="BD39B6"/>
        </w:rPr>
        <w:t xml:space="preserve">siquiera </w:t>
      </w:r>
      <w:r>
        <w:rPr>
          <w:color w:val="000000"/>
        </w:rPr>
        <w:t xml:space="preserve">hay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1B8B1"/>
        </w:rPr>
        <w:t xml:space="preserve">mantienen </w:t>
      </w:r>
      <w:r>
        <w:rPr>
          <w:color w:val="000000"/>
        </w:rPr>
        <w:t xml:space="preserve">la </w:t>
      </w:r>
      <w:r>
        <w:rPr>
          <w:color w:val="48CC5B"/>
        </w:rPr>
        <w:t xml:space="preserve">moral </w:t>
      </w:r>
      <w:r>
        <w:rPr>
          <w:color w:val="2EBD1F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D39B6"/>
        </w:rPr>
        <w:t xml:space="preserve">varias </w:t>
      </w:r>
      <w:r>
        <w:rPr>
          <w:color w:val="000000"/>
        </w:rPr>
        <w:t xml:space="preserve">aceras </w:t>
      </w:r>
      <w:r>
        <w:rPr>
          <w:color w:val="000000"/>
        </w:rPr>
        <w:t xml:space="preserve">no </w:t>
      </w:r>
      <w:r>
        <w:rPr>
          <w:color w:val="01B8B1"/>
        </w:rPr>
        <w:t xml:space="preserve">queda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D39B6"/>
        </w:rPr>
        <w:t xml:space="preserve">ahora </w:t>
      </w:r>
      <w:r>
        <w:rPr>
          <w:color w:val="000000"/>
        </w:rPr>
        <w:t xml:space="preserve">se </w:t>
      </w:r>
      <w:r>
        <w:rPr>
          <w:color w:val="BD39B6"/>
        </w:rPr>
        <w:t xml:space="preserve">llenan </w:t>
      </w:r>
      <w:r>
        <w:rPr>
          <w:color w:val="000000"/>
        </w:rPr>
        <w:t xml:space="preserve">de </w:t>
      </w:r>
      <w:r>
        <w:rPr>
          <w:color w:val="01B8B1"/>
        </w:rPr>
        <w:t xml:space="preserve">muebles </w:t>
      </w:r>
      <w:r>
        <w:rPr>
          <w:color w:val="BD39B6"/>
        </w:rPr>
        <w:t xml:space="preserve">echados </w:t>
      </w:r>
      <w:r>
        <w:rPr>
          <w:color w:val="000000"/>
        </w:rPr>
        <w:t xml:space="preserve">a </w:t>
      </w:r>
      <w:r>
        <w:rPr>
          <w:color w:val="2EBD1F"/>
        </w:rPr>
        <w:t xml:space="preserve">perder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1B8B1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1B8B1"/>
        </w:rPr>
        <w:t xml:space="preserve">pérdida </w:t>
      </w:r>
      <w:r>
        <w:rPr>
          <w:color w:val="000000"/>
        </w:rPr>
        <w:t xml:space="preserve">de </w:t>
      </w:r>
      <w:r>
        <w:rPr>
          <w:color w:val="48CC5B"/>
        </w:rPr>
        <w:t xml:space="preserve">dinero </w:t>
      </w:r>
      <w:r>
        <w:rPr>
          <w:color w:val="01B8B1"/>
        </w:rPr>
        <w:t xml:space="preserve">impresionante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2EBD1F"/>
        </w:rPr>
        <w:t xml:space="preserve">empezar </w:t>
      </w:r>
      <w:r>
        <w:rPr>
          <w:color w:val="000000"/>
        </w:rPr>
        <w:t xml:space="preserve">a </w:t>
      </w:r>
      <w:r>
        <w:rPr>
          <w:color w:val="BD39B6"/>
        </w:rPr>
        <w:t xml:space="preserve">drenar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sacaban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2EBD1F"/>
        </w:rPr>
        <w:t xml:space="preserve">volvían </w:t>
      </w:r>
      <w:r>
        <w:rPr>
          <w:color w:val="000000"/>
        </w:rPr>
        <w:t xml:space="preserve">a </w:t>
      </w:r>
      <w:r>
        <w:rPr>
          <w:color w:val="01B8B1"/>
        </w:rPr>
        <w:t xml:space="preserve">inundar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BD39B6"/>
        </w:rPr>
        <w:t xml:space="preserve">calles </w:t>
      </w:r>
      <w:r>
        <w:rPr>
          <w:color w:val="000000"/>
        </w:rPr>
        <w:t xml:space="preserve">estaban </w:t>
      </w:r>
      <w:r>
        <w:rPr>
          <w:color w:val="01B8B1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4E309C"/>
        </w:rPr>
        <w:t xml:space="preserve">filtraciones </w:t>
      </w:r>
      <w:r>
        <w:rPr>
          <w:color w:val="000000"/>
        </w:rPr>
        <w:t xml:space="preserve">en </w:t>
      </w:r>
      <w:r>
        <w:rPr>
          <w:color w:val="01B8B1"/>
        </w:rPr>
        <w:t xml:space="preserve">decenas </w:t>
      </w:r>
      <w:r>
        <w:rPr>
          <w:color w:val="000000"/>
        </w:rPr>
        <w:t xml:space="preserve">de </w:t>
      </w:r>
      <w:r>
        <w:rPr>
          <w:color w:val="BD39B6"/>
        </w:rPr>
        <w:t xml:space="preserve">edificios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BD39B6"/>
        </w:rPr>
        <w:t xml:space="preserve">familias </w:t>
      </w:r>
      <w:r>
        <w:rPr>
          <w:color w:val="BD39B6"/>
        </w:rPr>
        <w:t xml:space="preserve">vigilan </w:t>
      </w:r>
      <w:r>
        <w:rPr>
          <w:color w:val="000000"/>
        </w:rPr>
        <w:t xml:space="preserve">las </w:t>
      </w:r>
      <w:r>
        <w:rPr>
          <w:color w:val="2EBD1F"/>
        </w:rPr>
        <w:t xml:space="preserve">estructuras </w:t>
      </w:r>
      <w:r>
        <w:rPr>
          <w:color w:val="000000"/>
        </w:rPr>
        <w:t xml:space="preserve">. </w:t>
      </w:r>
      <w:r>
        <w:rPr>
          <w:color w:val="BD39B6"/>
        </w:rPr>
        <w:t xml:space="preserve">Aunque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el </w:t>
      </w:r>
      <w:r>
        <w:rPr>
          <w:color w:val="01B8B1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BD39B6"/>
        </w:rPr>
        <w:t xml:space="preserve">quitarán </w:t>
      </w:r>
      <w:r>
        <w:rPr>
          <w:color w:val="000000"/>
        </w:rPr>
        <w:t xml:space="preserve">ojo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1B8B1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D39B6"/>
        </w:rPr>
        <w:t xml:space="preserve">pequeña </w:t>
      </w:r>
      <w:r>
        <w:rPr>
          <w:color w:val="000000"/>
        </w:rPr>
        <w:t xml:space="preserve">pared </w:t>
      </w:r>
      <w:r>
        <w:rPr>
          <w:color w:val="000000"/>
        </w:rPr>
        <w:t xml:space="preserve">del </w:t>
      </w:r>
      <w:r>
        <w:rPr>
          <w:color w:val="01B8B1"/>
        </w:rPr>
        <w:t xml:space="preserve">cauce </w:t>
      </w:r>
      <w:r>
        <w:rPr>
          <w:color w:val="000000"/>
        </w:rPr>
        <w:t xml:space="preserve">del </w:t>
      </w:r>
      <w:r>
        <w:rPr>
          <w:color w:val="01B8B1"/>
        </w:rPr>
        <w:t xml:space="preserve">Segura </w:t>
      </w:r>
      <w:r>
        <w:rPr>
          <w:color w:val="000000"/>
        </w:rPr>
        <w:t xml:space="preserve">cede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1B8B1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corriente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1B8B1"/>
        </w:rPr>
        <w:t xml:space="preserve">desploma </w:t>
      </w:r>
      <w:r>
        <w:rPr>
          <w:color w:val="000000"/>
        </w:rPr>
        <w:t xml:space="preserve">. </w:t>
      </w:r>
      <w:r>
        <w:rPr>
          <w:color w:val="BD39B6"/>
        </w:rPr>
        <w:t xml:space="preserve">Toda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1B8B1"/>
        </w:rPr>
        <w:t xml:space="preserve">inundó </w:t>
      </w:r>
      <w:r>
        <w:rPr>
          <w:color w:val="000000"/>
        </w:rPr>
        <w:t xml:space="preserve">la </w:t>
      </w:r>
      <w:r>
        <w:rPr>
          <w:color w:val="01B8B1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D39B6"/>
        </w:rPr>
        <w:t xml:space="preserve">apenas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1B8B1"/>
        </w:rPr>
        <w:t xml:space="preserve">kilómetro </w:t>
      </w:r>
      <w:r>
        <w:rPr>
          <w:color w:val="000000"/>
        </w:rPr>
        <w:t xml:space="preserve">de </w:t>
      </w:r>
      <w:r>
        <w:rPr>
          <w:color w:val="2EBD1F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BD39B6"/>
        </w:rPr>
        <w:t xml:space="preserve">mismo </w:t>
      </w:r>
      <w:r>
        <w:rPr>
          <w:color w:val="000000"/>
        </w:rPr>
        <w:t xml:space="preserve">otra </w:t>
      </w:r>
      <w:r>
        <w:rPr>
          <w:color w:val="01B8B1"/>
        </w:rPr>
        <w:t xml:space="preserve">rotura </w:t>
      </w:r>
      <w:r>
        <w:rPr>
          <w:color w:val="01B8B1"/>
        </w:rPr>
        <w:t xml:space="preserve">parecida </w:t>
      </w:r>
      <w:r>
        <w:rPr>
          <w:color w:val="000000"/>
        </w:rPr>
        <w:t xml:space="preserve">ha </w:t>
      </w:r>
      <w:r>
        <w:rPr>
          <w:color w:val="BD39B6"/>
        </w:rPr>
        <w:t xml:space="preserve">forzado </w:t>
      </w:r>
      <w:r>
        <w:rPr>
          <w:color w:val="000000"/>
        </w:rPr>
        <w:t xml:space="preserve">la </w:t>
      </w:r>
      <w:r>
        <w:rPr>
          <w:color w:val="01B8B1"/>
        </w:rPr>
        <w:t xml:space="preserve">evacuación </w:t>
      </w:r>
      <w:r>
        <w:rPr>
          <w:color w:val="000000"/>
        </w:rPr>
        <w:t xml:space="preserve">de </w:t>
      </w:r>
      <w:r>
        <w:rPr>
          <w:color w:val="BD39B6"/>
        </w:rPr>
        <w:t xml:space="preserve">numerosas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pedanía </w:t>
      </w:r>
      <w:r>
        <w:rPr>
          <w:color w:val="01B8B1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accesos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1B8B1"/>
        </w:rPr>
        <w:t xml:space="preserve">cerrando </w:t>
      </w:r>
      <w:r>
        <w:rPr>
          <w:color w:val="000000"/>
        </w:rPr>
        <w:t xml:space="preserve">y </w:t>
      </w:r>
      <w:r>
        <w:rPr>
          <w:color w:val="BD39B6"/>
        </w:rPr>
        <w:t xml:space="preserve">abriendo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2EBD1F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48CC5B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avenidas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1B8B1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D39B6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1B8B1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1B8B1"/>
        </w:rPr>
        <w:t xml:space="preserve">siguen </w:t>
      </w:r>
      <w:r>
        <w:rPr>
          <w:color w:val="01B8B1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2EBD1F"/>
        </w:rPr>
        <w:t xml:space="preserve">salida </w:t>
      </w:r>
      <w:r>
        <w:rPr>
          <w:color w:val="000000"/>
        </w:rPr>
        <w:t xml:space="preserve">está </w:t>
      </w:r>
      <w:r>
        <w:rPr>
          <w:color w:val="2EBD1F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BD39B6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EBD1F"/>
        </w:rPr>
        <w:t xml:space="preserve">vuelva </w:t>
      </w:r>
      <w:r>
        <w:rPr>
          <w:color w:val="000000"/>
        </w:rPr>
        <w:t xml:space="preserve">a </w:t>
      </w:r>
      <w:r>
        <w:rPr>
          <w:color w:val="01B8B1"/>
        </w:rPr>
        <w:t xml:space="preserve">cerrar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726673"/>
        </w:rPr>
        <w:t xml:space="preserve">comida </w:t>
      </w:r>
      <w:r>
        <w:rPr>
          <w:color w:val="000000"/>
        </w:rPr>
        <w:t xml:space="preserve">o </w:t>
      </w:r>
      <w:r>
        <w:rPr>
          <w:color w:val="000000"/>
        </w:rPr>
        <w:t xml:space="preserve">agua </w:t>
      </w:r>
      <w:r>
        <w:rPr>
          <w:color w:val="01B8B1"/>
        </w:rPr>
        <w:t xml:space="preserve">potable </w:t>
      </w:r>
      <w:r>
        <w:rPr>
          <w:color w:val="000000"/>
        </w:rPr>
        <w:t xml:space="preserve">ni </w:t>
      </w:r>
      <w:r>
        <w:rPr>
          <w:color w:val="01B8B1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BD39B6"/>
        </w:rPr>
        <w:t xml:space="preserve">momentos </w:t>
      </w:r>
      <w:r>
        <w:rPr>
          <w:color w:val="000000"/>
        </w:rPr>
        <w:t xml:space="preserve">muy </w:t>
      </w:r>
      <w:r>
        <w:rPr>
          <w:color w:val="01B8B1"/>
        </w:rPr>
        <w:t xml:space="preserve">intensos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EBD1F"/>
        </w:rPr>
        <w:t xml:space="preserve">mucha </w:t>
      </w:r>
      <w:r>
        <w:rPr>
          <w:color w:val="2EBD1F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calle </w:t>
      </w:r>
      <w:r>
        <w:rPr>
          <w:color w:val="01B8B1"/>
        </w:rPr>
        <w:t xml:space="preserve">esperando </w:t>
      </w:r>
      <w:r>
        <w:rPr>
          <w:color w:val="BD39B6"/>
        </w:rPr>
        <w:t xml:space="preserve">recibir </w:t>
      </w:r>
      <w:r>
        <w:rPr>
          <w:color w:val="000000"/>
        </w:rPr>
        <w:t xml:space="preserve">las </w:t>
      </w:r>
      <w:r>
        <w:rPr>
          <w:color w:val="48CC5B"/>
        </w:rPr>
        <w:t xml:space="preserve">instrucciones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1B8B1"/>
        </w:rPr>
        <w:t xml:space="preserve">servicios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BD39B6"/>
        </w:rPr>
        <w:t xml:space="preserve">aseguran </w:t>
      </w:r>
      <w:r>
        <w:rPr>
          <w:color w:val="000000"/>
        </w:rPr>
        <w:t xml:space="preserve">que </w:t>
      </w:r>
      <w:r>
        <w:rPr>
          <w:color w:val="2EBD1F"/>
        </w:rPr>
        <w:t xml:space="preserve">nunca </w:t>
      </w:r>
      <w:r>
        <w:rPr>
          <w:color w:val="000000"/>
        </w:rPr>
        <w:t xml:space="preserve">habían </w:t>
      </w:r>
      <w:r>
        <w:rPr>
          <w:color w:val="BD39B6"/>
        </w:rPr>
        <w:t xml:space="preserve">visto </w:t>
      </w:r>
      <w:r>
        <w:rPr>
          <w:color w:val="000000"/>
        </w:rPr>
        <w:t xml:space="preserve">nada </w:t>
      </w:r>
      <w:r>
        <w:rPr>
          <w:color w:val="2EBD1F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1B8B1"/>
        </w:rPr>
        <w:t xml:space="preserve">Alcázares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EBD1F"/>
        </w:rPr>
        <w:t xml:space="preserve">vuelto </w:t>
      </w:r>
      <w:r>
        <w:rPr>
          <w:color w:val="000000"/>
        </w:rPr>
        <w:t xml:space="preserve">a </w:t>
      </w:r>
      <w:r>
        <w:rPr>
          <w:color w:val="BD39B6"/>
        </w:rPr>
        <w:t xml:space="preserve">entrar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1B8B1"/>
        </w:rPr>
        <w:t xml:space="preserve">quedan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BD39B6"/>
        </w:rPr>
        <w:t xml:space="preserve">delante </w:t>
      </w:r>
      <w:r>
        <w:rPr>
          <w:color w:val="000000"/>
        </w:rPr>
        <w:t xml:space="preserve">de </w:t>
      </w:r>
      <w:r>
        <w:rPr>
          <w:color w:val="01B8B1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D39B6"/>
        </w:rPr>
        <w:t xml:space="preserve">calles </w:t>
      </w:r>
      <w:r>
        <w:rPr>
          <w:color w:val="000000"/>
        </w:rPr>
        <w:t xml:space="preserve">se </w:t>
      </w:r>
      <w:r>
        <w:rPr>
          <w:color w:val="01B8B1"/>
        </w:rPr>
        <w:t xml:space="preserve">acumulan </w:t>
      </w:r>
      <w:r>
        <w:rPr>
          <w:color w:val="01B8B1"/>
        </w:rPr>
        <w:t xml:space="preserve">muebles </w:t>
      </w:r>
      <w:r>
        <w:rPr>
          <w:color w:val="000000"/>
        </w:rPr>
        <w:t xml:space="preserve">y </w:t>
      </w:r>
      <w:r>
        <w:rPr>
          <w:color w:val="01B8B1"/>
        </w:rPr>
        <w:t xml:space="preserve">enseres </w:t>
      </w:r>
      <w:r>
        <w:rPr>
          <w:color w:val="BD39B6"/>
        </w:rPr>
        <w:t xml:space="preserve">envueltos </w:t>
      </w:r>
      <w:r>
        <w:rPr>
          <w:color w:val="000000"/>
        </w:rPr>
        <w:t xml:space="preserve">en </w:t>
      </w:r>
      <w:r>
        <w:rPr>
          <w:color w:val="01B8B1"/>
        </w:rPr>
        <w:t xml:space="preserve">barro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01B8B1"/>
        </w:rPr>
        <w:t xml:space="preserve">recuperarse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BD39B6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BD39B6"/>
        </w:rPr>
        <w:t xml:space="preserve">Tres </w:t>
      </w:r>
      <w:r>
        <w:rPr>
          <w:color w:val="000000"/>
        </w:rPr>
        <w:t xml:space="preserve">días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catástrofe </w:t>
      </w:r>
      <w:r>
        <w:rPr>
          <w:color w:val="000000"/>
        </w:rPr>
        <w:t xml:space="preserve">es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1B8B1"/>
        </w:rPr>
        <w:t xml:space="preserve">limpiar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1B8B1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2EBD1F"/>
        </w:rPr>
        <w:t xml:space="preserve">falta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BD39B6"/>
        </w:rPr>
        <w:t xml:space="preserve">buscarlos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D39B6"/>
        </w:rPr>
        <w:t xml:space="preserve">cualquier </w:t>
      </w:r>
      <w:r>
        <w:rPr>
          <w:color w:val="2EBD1F"/>
        </w:rPr>
        <w:t xml:space="preserve">rincón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ciudad </w:t>
      </w:r>
      <w:r>
        <w:rPr>
          <w:color w:val="000000"/>
        </w:rPr>
        <w:t xml:space="preserve">lo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1B8B1"/>
        </w:rPr>
        <w:t xml:space="preserve">hacia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levantado </w:t>
      </w:r>
      <w:r>
        <w:rPr>
          <w:color w:val="000000"/>
        </w:rPr>
        <w:t xml:space="preserve">por </w:t>
      </w:r>
      <w:r>
        <w:rPr>
          <w:color w:val="2EBD1F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BD39B6"/>
        </w:rPr>
        <w:t xml:space="preserve">visto </w:t>
      </w:r>
      <w:r>
        <w:rPr>
          <w:color w:val="000000"/>
        </w:rPr>
        <w:t xml:space="preserve">muchos </w:t>
      </w:r>
      <w:r>
        <w:rPr>
          <w:color w:val="BD39B6"/>
        </w:rPr>
        <w:t xml:space="preserve">vecinos </w:t>
      </w:r>
      <w:r>
        <w:rPr>
          <w:color w:val="BD39B6"/>
        </w:rPr>
        <w:t xml:space="preserve">trabajar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48CC5B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EBD1F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D39B6"/>
        </w:rPr>
        <w:t xml:space="preserve">hotel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D39B6"/>
        </w:rPr>
        <w:t xml:space="preserve">llegaba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2EBD1F"/>
        </w:rPr>
        <w:t xml:space="preserve">marchar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D39B6"/>
        </w:rPr>
        <w:t xml:space="preserve">resto </w:t>
      </w:r>
      <w:r>
        <w:rPr>
          <w:color w:val="000000"/>
        </w:rPr>
        <w:t xml:space="preserve">ha </w:t>
      </w:r>
      <w:r>
        <w:rPr>
          <w:color w:val="01B8B1"/>
        </w:rPr>
        <w:t xml:space="preserve">cancelado </w:t>
      </w:r>
      <w:r>
        <w:rPr>
          <w:color w:val="000000"/>
        </w:rPr>
        <w:t xml:space="preserve">las </w:t>
      </w:r>
      <w:r>
        <w:rPr>
          <w:color w:val="2EBD1F"/>
        </w:rPr>
        <w:t xml:space="preserve">reservas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BD39B6"/>
        </w:rPr>
        <w:t xml:space="preserve">trabajando </w:t>
      </w:r>
      <w:r>
        <w:rPr>
          <w:color w:val="000000"/>
        </w:rPr>
        <w:t xml:space="preserve">en </w:t>
      </w:r>
      <w:r>
        <w:rPr>
          <w:color w:val="2EBD1F"/>
        </w:rPr>
        <w:t xml:space="preserve">equipo </w:t>
      </w:r>
      <w:r>
        <w:rPr>
          <w:color w:val="000000"/>
        </w:rPr>
        <w:t xml:space="preserve">. </w:t>
      </w:r>
      <w:r>
        <w:rPr>
          <w:color w:val="48CC5B"/>
        </w:rPr>
        <w:t xml:space="preserve">Mayores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D39B6"/>
        </w:rPr>
        <w:t xml:space="preserve">imagen </w:t>
      </w:r>
      <w:r>
        <w:rPr>
          <w:color w:val="BD39B6"/>
        </w:rPr>
        <w:t xml:space="preserve">tres </w:t>
      </w:r>
      <w:r>
        <w:rPr>
          <w:color w:val="000000"/>
        </w:rPr>
        <w:t xml:space="preserve">días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Quitanieves </w:t>
      </w:r>
      <w:r>
        <w:rPr>
          <w:color w:val="000000"/>
        </w:rPr>
        <w:t xml:space="preserve">para </w:t>
      </w:r>
      <w:r>
        <w:rPr>
          <w:color w:val="BD39B6"/>
        </w:rPr>
        <w:t xml:space="preserve">quitar </w:t>
      </w:r>
      <w:r>
        <w:rPr>
          <w:color w:val="000000"/>
        </w:rPr>
        <w:t xml:space="preserve">el </w:t>
      </w:r>
      <w:r>
        <w:rPr>
          <w:color w:val="01B8B1"/>
        </w:rPr>
        <w:t xml:space="preserve">barro </w:t>
      </w:r>
      <w:r>
        <w:rPr>
          <w:color w:val="01B8B1"/>
        </w:rPr>
        <w:t xml:space="preserve">acumulado </w:t>
      </w:r>
      <w:r>
        <w:rPr>
          <w:color w:val="000000"/>
        </w:rPr>
        <w:t xml:space="preserve">. </w:t>
      </w:r>
      <w:r>
        <w:rPr>
          <w:color w:val="000000"/>
        </w:rPr>
        <w:t xml:space="preserve">Caminamos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barrios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1B8B1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Resbala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1B8B1"/>
        </w:rPr>
        <w:t xml:space="preserve">barro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BD39B6"/>
        </w:rPr>
        <w:t xml:space="preserve">espeso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1B8B1"/>
        </w:rPr>
        <w:t xml:space="preserve">retirar </w:t>
      </w:r>
      <w:r>
        <w:rPr>
          <w:color w:val="000000"/>
        </w:rPr>
        <w:t xml:space="preserve">el </w:t>
      </w:r>
      <w:r>
        <w:rPr>
          <w:color w:val="01B8B1"/>
        </w:rPr>
        <w:t xml:space="preserve">barro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endurezca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ha </w:t>
      </w:r>
      <w:r>
        <w:rPr>
          <w:color w:val="01B8B1"/>
        </w:rPr>
        <w:t xml:space="preserve">quedado </w:t>
      </w:r>
      <w:r>
        <w:rPr>
          <w:color w:val="01B8B1"/>
        </w:rPr>
        <w:t xml:space="preserve">arrasada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sea </w:t>
      </w:r>
      <w:r>
        <w:rPr>
          <w:color w:val="BD39B6"/>
        </w:rPr>
        <w:t xml:space="preserve">llevado </w:t>
      </w:r>
      <w:r>
        <w:rPr>
          <w:color w:val="000000"/>
        </w:rPr>
        <w:t xml:space="preserve">por </w:t>
      </w:r>
      <w:r>
        <w:rPr>
          <w:color w:val="BD39B6"/>
        </w:rPr>
        <w:t xml:space="preserve">delante </w:t>
      </w:r>
      <w:r>
        <w:rPr>
          <w:color w:val="000000"/>
        </w:rPr>
        <w:t xml:space="preserve">muros </w:t>
      </w:r>
      <w:r>
        <w:rPr>
          <w:color w:val="000000"/>
        </w:rPr>
        <w:t xml:space="preserve">y </w:t>
      </w:r>
      <w:r>
        <w:rPr>
          <w:color w:val="BD39B6"/>
        </w:rPr>
        <w:t xml:space="preserve">vallas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D39B6"/>
        </w:rPr>
        <w:t xml:space="preserve">patio </w:t>
      </w:r>
      <w:r>
        <w:rPr>
          <w:color w:val="000000"/>
        </w:rPr>
        <w:t xml:space="preserve">del </w:t>
      </w:r>
      <w:r>
        <w:rPr>
          <w:color w:val="BD39B6"/>
        </w:rPr>
        <w:t xml:space="preserve">colegio </w:t>
      </w:r>
      <w:r>
        <w:rPr>
          <w:color w:val="000000"/>
        </w:rPr>
        <w:t xml:space="preserve">, </w:t>
      </w:r>
      <w:r>
        <w:rPr>
          <w:color w:val="01B8B1"/>
        </w:rPr>
        <w:t xml:space="preserve">completamente </w:t>
      </w:r>
      <w:r>
        <w:rPr>
          <w:color w:val="01B8B1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2EBD1F"/>
        </w:rPr>
        <w:t xml:space="preserve">mañana </w:t>
      </w:r>
      <w:r>
        <w:rPr>
          <w:color w:val="000000"/>
        </w:rPr>
        <w:t xml:space="preserve">como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las </w:t>
      </w:r>
      <w:r>
        <w:rPr>
          <w:color w:val="01B8B1"/>
        </w:rPr>
        <w:t xml:space="preserve">clases </w:t>
      </w:r>
      <w:r>
        <w:rPr>
          <w:color w:val="000000"/>
        </w:rPr>
        <w:t xml:space="preserve">están </w:t>
      </w:r>
      <w:r>
        <w:rPr>
          <w:color w:val="01B8B1"/>
        </w:rPr>
        <w:t xml:space="preserve">suspendidas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ayuda </w:t>
      </w:r>
      <w:r>
        <w:rPr>
          <w:color w:val="000000"/>
        </w:rPr>
        <w:t xml:space="preserve">se </w:t>
      </w:r>
      <w:r>
        <w:rPr>
          <w:color w:val="01B8B1"/>
        </w:rPr>
        <w:t xml:space="preserve">multiplica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2EBD1F"/>
        </w:rPr>
        <w:t xml:space="preserve">esfuerzo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1B8B1"/>
        </w:rPr>
        <w:t xml:space="preserve">queda </w:t>
      </w:r>
      <w:r>
        <w:rPr>
          <w:color w:val="000000"/>
        </w:rPr>
        <w:t xml:space="preserve">mucho </w:t>
      </w:r>
      <w:r>
        <w:rPr>
          <w:color w:val="BD39B6"/>
        </w:rPr>
        <w:t xml:space="preserve">trabajo </w:t>
      </w:r>
      <w:r>
        <w:rPr>
          <w:color w:val="000000"/>
        </w:rPr>
        <w:t xml:space="preserve">por </w:t>
      </w:r>
      <w:r>
        <w:rPr>
          <w:color w:val="BD39B6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BD39B6"/>
        </w:rPr>
        <w:t xml:space="preserve">atunes </w:t>
      </w:r>
      <w:r>
        <w:rPr>
          <w:color w:val="BD39B6"/>
        </w:rPr>
        <w:t xml:space="preserve">muertos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BD39B6"/>
        </w:rPr>
        <w:t xml:space="preserve">llegando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1B8B1"/>
        </w:rPr>
        <w:t xml:space="preserve">playas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Manga </w:t>
      </w:r>
      <w:r>
        <w:rPr>
          <w:color w:val="000000"/>
        </w:rPr>
        <w:t xml:space="preserve">del </w:t>
      </w:r>
      <w:r>
        <w:rPr>
          <w:color w:val="726673"/>
        </w:rPr>
        <w:t xml:space="preserve">Mar-Menor </w:t>
      </w:r>
      <w:r>
        <w:rPr>
          <w:color w:val="000000"/>
        </w:rPr>
        <w:t xml:space="preserve">. </w:t>
      </w:r>
      <w:r>
        <w:rPr>
          <w:color w:val="2EBD1F"/>
        </w:rPr>
        <w:t xml:space="preserve">Proceden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D39B6"/>
        </w:rPr>
        <w:t xml:space="preserve">granja </w:t>
      </w:r>
      <w:r>
        <w:rPr>
          <w:color w:val="000000"/>
        </w:rPr>
        <w:t xml:space="preserve">de </w:t>
      </w:r>
      <w:r>
        <w:rPr>
          <w:color w:val="BD39B6"/>
        </w:rPr>
        <w:t xml:space="preserve">engorde </w:t>
      </w:r>
      <w:r>
        <w:rPr>
          <w:color w:val="BD39B6"/>
        </w:rPr>
        <w:t xml:space="preserve">situada </w:t>
      </w:r>
      <w:r>
        <w:rPr>
          <w:color w:val="000000"/>
        </w:rPr>
        <w:t xml:space="preserve">mar </w:t>
      </w:r>
      <w:r>
        <w:rPr>
          <w:color w:val="2EBD1F"/>
        </w:rPr>
        <w:t xml:space="preserve">adentro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D39B6"/>
        </w:rPr>
        <w:t xml:space="preserve">destrozada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1B8B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D39B6"/>
        </w:rPr>
        <w:t xml:space="preserve">acercado </w:t>
      </w:r>
      <w:r>
        <w:rPr>
          <w:color w:val="000000"/>
        </w:rPr>
        <w:t xml:space="preserve">a </w:t>
      </w:r>
      <w:r>
        <w:rPr>
          <w:color w:val="BD39B6"/>
        </w:rPr>
        <w:t xml:space="preserve">recogerlos </w:t>
      </w:r>
      <w:r>
        <w:rPr>
          <w:color w:val="000000"/>
        </w:rPr>
        <w:t xml:space="preserve">e </w:t>
      </w:r>
      <w:r>
        <w:rPr>
          <w:color w:val="BD39B6"/>
        </w:rPr>
        <w:t xml:space="preserve">incluso </w:t>
      </w:r>
      <w:r>
        <w:rPr>
          <w:color w:val="000000"/>
        </w:rPr>
        <w:t xml:space="preserve">a </w:t>
      </w:r>
      <w:r>
        <w:rPr>
          <w:color w:val="48CC5B"/>
        </w:rPr>
        <w:t xml:space="preserve">trocearlos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4E309C"/>
        </w:rPr>
        <w:t xml:space="preserve">Consejería </w:t>
      </w:r>
      <w:r>
        <w:rPr>
          <w:color w:val="000000"/>
        </w:rPr>
        <w:t xml:space="preserve">de </w:t>
      </w:r>
      <w:r>
        <w:rPr>
          <w:color w:val="726673"/>
        </w:rPr>
        <w:t xml:space="preserve">Salud </w:t>
      </w:r>
      <w:r>
        <w:rPr>
          <w:color w:val="2EBD1F"/>
        </w:rPr>
        <w:t xml:space="preserve">advierte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48CC5B"/>
        </w:rPr>
        <w:t xml:space="preserve">aptos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726673"/>
        </w:rPr>
        <w:t xml:space="preserve">consumo </w:t>
      </w:r>
      <w:r>
        <w:rPr>
          <w:color w:val="000000"/>
        </w:rPr>
        <w:t xml:space="preserve">porque </w:t>
      </w:r>
      <w:r>
        <w:rPr>
          <w:color w:val="000000"/>
        </w:rPr>
        <w:t xml:space="preserve">pueden </w:t>
      </w:r>
      <w:r>
        <w:rPr>
          <w:color w:val="BD39B6"/>
        </w:rPr>
        <w:t xml:space="preserve">llevar </w:t>
      </w:r>
      <w:r>
        <w:rPr>
          <w:color w:val="000000"/>
        </w:rPr>
        <w:t xml:space="preserve">hasta </w:t>
      </w:r>
      <w:r>
        <w:rPr>
          <w:color w:val="BD39B6"/>
        </w:rPr>
        <w:t xml:space="preserve">tres </w:t>
      </w:r>
      <w:r>
        <w:rPr>
          <w:color w:val="000000"/>
        </w:rPr>
        <w:t xml:space="preserve">días </w:t>
      </w:r>
      <w:r>
        <w:rPr>
          <w:color w:val="BD39B6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1B8B1"/>
        </w:rPr>
        <w:t xml:space="preserve">Cartagena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1B8B1"/>
        </w:rPr>
        <w:t xml:space="preserve">cerrar </w:t>
      </w:r>
      <w:r>
        <w:rPr>
          <w:color w:val="000000"/>
        </w:rPr>
        <w:t xml:space="preserve">esas </w:t>
      </w:r>
      <w:r>
        <w:rPr>
          <w:color w:val="01B8B1"/>
        </w:rPr>
        <w:t xml:space="preserve">playas </w:t>
      </w:r>
      <w:r>
        <w:rPr>
          <w:color w:val="000000"/>
        </w:rPr>
        <w:t xml:space="preserve">. </w:t>
      </w:r>
      <w:r>
        <w:rPr>
          <w:color w:val="01B8B1"/>
        </w:rPr>
        <w:t xml:space="preserve">Bomberos </w:t>
      </w:r>
      <w:r>
        <w:rPr>
          <w:color w:val="000000"/>
        </w:rPr>
        <w:t xml:space="preserve">, </w:t>
      </w:r>
      <w:r>
        <w:rPr>
          <w:color w:val="BD39B6"/>
        </w:rPr>
        <w:t xml:space="preserve">guardias </w:t>
      </w:r>
      <w:r>
        <w:rPr>
          <w:color w:val="BD39B6"/>
        </w:rPr>
        <w:t xml:space="preserve">civiles </w:t>
      </w:r>
      <w:r>
        <w:rPr>
          <w:color w:val="000000"/>
        </w:rPr>
        <w:t xml:space="preserve">, </w:t>
      </w:r>
      <w:r>
        <w:rPr>
          <w:color w:val="BD39B6"/>
        </w:rPr>
        <w:t xml:space="preserve">policías </w:t>
      </w:r>
      <w:r>
        <w:rPr>
          <w:color w:val="000000"/>
        </w:rPr>
        <w:t xml:space="preserve">y </w:t>
      </w:r>
      <w:r>
        <w:rPr>
          <w:color w:val="2EBD1F"/>
        </w:rPr>
        <w:t xml:space="preserve">militares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1.400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EBD1F"/>
        </w:rPr>
        <w:t xml:space="preserve">participado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2EBD1F"/>
        </w:rPr>
        <w:t xml:space="preserve">principio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D39B6"/>
        </w:rPr>
        <w:t xml:space="preserve">labores </w:t>
      </w:r>
      <w:r>
        <w:rPr>
          <w:color w:val="000000"/>
        </w:rPr>
        <w:t xml:space="preserve">de </w:t>
      </w:r>
      <w:r>
        <w:rPr>
          <w:color w:val="BD39B6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1B8B1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evacuados </w:t>
      </w:r>
      <w:r>
        <w:rPr>
          <w:color w:val="000000"/>
        </w:rPr>
        <w:t xml:space="preserve">se </w:t>
      </w:r>
      <w:r>
        <w:rPr>
          <w:color w:val="BD39B6"/>
        </w:rPr>
        <w:t xml:space="preserve">cuentan </w:t>
      </w:r>
      <w:r>
        <w:rPr>
          <w:color w:val="000000"/>
        </w:rPr>
        <w:t xml:space="preserve">por </w:t>
      </w:r>
      <w:r>
        <w:rPr>
          <w:color w:val="000000"/>
        </w:rPr>
        <w:t xml:space="preserve">miles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1B8B1"/>
        </w:rPr>
        <w:t xml:space="preserve">rescatados </w:t>
      </w:r>
      <w:r>
        <w:rPr>
          <w:color w:val="000000"/>
        </w:rPr>
        <w:t xml:space="preserve">por </w:t>
      </w:r>
      <w:r>
        <w:rPr>
          <w:color w:val="BD39B6"/>
        </w:rPr>
        <w:t xml:space="preserve">centenares </w:t>
      </w:r>
      <w:r>
        <w:rPr>
          <w:color w:val="000000"/>
        </w:rPr>
        <w:t xml:space="preserve">,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8CC5B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D39B6"/>
        </w:rPr>
        <w:t xml:space="preserve">realizado </w:t>
      </w:r>
      <w:r>
        <w:rPr>
          <w:color w:val="000000"/>
        </w:rPr>
        <w:t xml:space="preserve">un </w:t>
      </w:r>
      <w:r>
        <w:rPr>
          <w:color w:val="BD39B6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550 </w:t>
      </w:r>
      <w:r>
        <w:rPr>
          <w:color w:val="01B8B1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D39B6"/>
        </w:rPr>
        <w:t xml:space="preserve">producido </w:t>
      </w:r>
      <w:r>
        <w:rPr>
          <w:color w:val="000000"/>
        </w:rPr>
        <w:t xml:space="preserve">por </w:t>
      </w:r>
      <w:r>
        <w:rPr>
          <w:color w:val="BD39B6"/>
        </w:rPr>
        <w:t xml:space="preserve">medios </w:t>
      </w:r>
      <w:r>
        <w:rPr>
          <w:color w:val="2EBD1F"/>
        </w:rPr>
        <w:t xml:space="preserve">aéreos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1B8B1"/>
        </w:rPr>
        <w:t xml:space="preserve">Murcia </w:t>
      </w:r>
      <w:r>
        <w:rPr>
          <w:color w:val="000000"/>
        </w:rPr>
        <w:t xml:space="preserve">los </w:t>
      </w:r>
      <w:r>
        <w:rPr>
          <w:color w:val="01B8B1"/>
        </w:rPr>
        <w:t xml:space="preserve">rescates </w:t>
      </w:r>
      <w:r>
        <w:rPr>
          <w:color w:val="2EBD1F"/>
        </w:rPr>
        <w:t xml:space="preserve">ascienden </w:t>
      </w:r>
      <w:r>
        <w:rPr>
          <w:color w:val="000000"/>
        </w:rPr>
        <w:t xml:space="preserve">a </w:t>
      </w:r>
      <w:r>
        <w:rPr>
          <w:color w:val="000000"/>
        </w:rPr>
        <w:t xml:space="preserve">160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servicios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 </w:t>
      </w:r>
      <w:r>
        <w:rPr>
          <w:color w:val="000000"/>
        </w:rPr>
        <w:t xml:space="preserve">están </w:t>
      </w:r>
      <w:r>
        <w:rPr>
          <w:color w:val="000000"/>
        </w:rPr>
        <w:t xml:space="preserve">jugando </w:t>
      </w:r>
      <w:r>
        <w:rPr>
          <w:color w:val="000000"/>
        </w:rPr>
        <w:t xml:space="preserve">su </w:t>
      </w:r>
      <w:r>
        <w:rPr>
          <w:color w:val="2EBD1F"/>
        </w:rPr>
        <w:t xml:space="preserve">propia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D39B6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1B8B1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D39B6"/>
        </w:rPr>
        <w:t xml:space="preserve">despliegue </w:t>
      </w:r>
      <w:r>
        <w:rPr>
          <w:color w:val="000000"/>
        </w:rPr>
        <w:t xml:space="preserve">sin </w:t>
      </w:r>
      <w:r>
        <w:rPr>
          <w:color w:val="01B8B1"/>
        </w:rPr>
        <w:t xml:space="preserve">precedentes </w:t>
      </w:r>
      <w:r>
        <w:rPr>
          <w:color w:val="000000"/>
        </w:rPr>
        <w:t xml:space="preserve">. </w:t>
      </w:r>
      <w:r>
        <w:rPr>
          <w:color w:val="BD39B6"/>
        </w:rPr>
        <w:t xml:space="preserve">Hace </w:t>
      </w:r>
      <w:r>
        <w:rPr>
          <w:color w:val="000000"/>
        </w:rPr>
        <w:t xml:space="preserve">140 </w:t>
      </w:r>
      <w:r>
        <w:rPr>
          <w:color w:val="BD39B6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D39B6"/>
        </w:rPr>
        <w:t xml:space="preserve">calla </w:t>
      </w:r>
      <w:r>
        <w:rPr>
          <w:color w:val="01B8B1"/>
        </w:rPr>
        <w:t xml:space="preserve">tanta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D39B6"/>
        </w:rPr>
        <w:t xml:space="preserve">Llegan </w:t>
      </w:r>
      <w:r>
        <w:rPr>
          <w:color w:val="BD39B6"/>
        </w:rPr>
        <w:t xml:space="preserve">justo </w:t>
      </w:r>
      <w:r>
        <w:rPr>
          <w:color w:val="000000"/>
        </w:rPr>
        <w:t xml:space="preserve">a </w:t>
      </w:r>
      <w:r>
        <w:rPr>
          <w:color w:val="2EBD1F"/>
        </w:rPr>
        <w:t xml:space="preserve">tiempo </w:t>
      </w:r>
      <w:r>
        <w:rPr>
          <w:color w:val="000000"/>
        </w:rPr>
        <w:t xml:space="preserve">para </w:t>
      </w:r>
      <w:r>
        <w:rPr>
          <w:color w:val="BD39B6"/>
        </w:rPr>
        <w:t xml:space="preserve">salvarlos </w:t>
      </w:r>
      <w:r>
        <w:rPr>
          <w:color w:val="000000"/>
        </w:rPr>
        <w:t xml:space="preserve">. </w:t>
      </w:r>
      <w:r>
        <w:rPr>
          <w:color w:val="000000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BD39B6"/>
        </w:rPr>
        <w:t xml:space="preserve">ningún </w:t>
      </w:r>
      <w:r>
        <w:rPr>
          <w:color w:val="BD39B6"/>
        </w:rPr>
        <w:t xml:space="preserve">camino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BD39B6"/>
        </w:rPr>
        <w:t xml:space="preserve">escapar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crecida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BD39B6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Dolores </w:t>
      </w:r>
      <w:r>
        <w:rPr>
          <w:color w:val="000000"/>
        </w:rPr>
        <w:t xml:space="preserve">solo </w:t>
      </w:r>
      <w:r>
        <w:rPr>
          <w:color w:val="000000"/>
        </w:rPr>
        <w:t xml:space="preserve">les </w:t>
      </w:r>
      <w:r>
        <w:rPr>
          <w:color w:val="01B8B1"/>
        </w:rPr>
        <w:t xml:space="preserve">queda </w:t>
      </w:r>
      <w:r>
        <w:rPr>
          <w:color w:val="01B8B1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1B8B1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rescates </w:t>
      </w:r>
      <w:r>
        <w:rPr>
          <w:color w:val="000000"/>
        </w:rPr>
        <w:t xml:space="preserve">se </w:t>
      </w:r>
      <w:r>
        <w:rPr>
          <w:color w:val="BD39B6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1B8B1"/>
        </w:rPr>
        <w:t xml:space="preserve">seguimos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en </w:t>
      </w:r>
      <w:r>
        <w:rPr>
          <w:color w:val="01B8B1"/>
        </w:rPr>
        <w:t xml:space="preserve">situaciones </w:t>
      </w:r>
      <w:r>
        <w:rPr>
          <w:color w:val="48CC5B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mil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D39B6"/>
        </w:rPr>
        <w:t xml:space="preserve">realojadas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2EBD1F"/>
        </w:rPr>
        <w:t xml:space="preserve">empezaron </w:t>
      </w:r>
      <w:r>
        <w:rPr>
          <w:color w:val="000000"/>
        </w:rPr>
        <w:t xml:space="preserve">las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BD39B6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Emergencias </w:t>
      </w:r>
      <w:r>
        <w:rPr>
          <w:color w:val="01B8B1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Molíns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1B8B1"/>
        </w:rPr>
        <w:t xml:space="preserve">pedanía </w:t>
      </w:r>
      <w:r>
        <w:rPr>
          <w:color w:val="000000"/>
        </w:rPr>
        <w:t xml:space="preserve">de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D39B6"/>
        </w:rPr>
        <w:t xml:space="preserve">momentos </w:t>
      </w:r>
      <w:r>
        <w:rPr>
          <w:color w:val="2EBD1F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2EBD1F"/>
        </w:rPr>
        <w:t xml:space="preserve">débiles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1B8B1"/>
        </w:rPr>
        <w:t xml:space="preserve">quedado </w:t>
      </w:r>
      <w:r>
        <w:rPr>
          <w:color w:val="BD39B6"/>
        </w:rPr>
        <w:t xml:space="preserve">abandonados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01B8B1"/>
        </w:rPr>
        <w:t xml:space="preserve">bomberos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D39B6"/>
        </w:rPr>
        <w:t xml:space="preserve">casi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cintura </w:t>
      </w:r>
      <w:r>
        <w:rPr>
          <w:color w:val="000000"/>
        </w:rPr>
        <w:t xml:space="preserve">han </w:t>
      </w:r>
      <w:r>
        <w:rPr>
          <w:color w:val="01B8B1"/>
        </w:rPr>
        <w:t xml:space="preserve">rescatado </w:t>
      </w:r>
      <w:r>
        <w:rPr>
          <w:color w:val="000000"/>
        </w:rPr>
        <w:t xml:space="preserve">a </w:t>
      </w:r>
      <w:r>
        <w:rPr>
          <w:color w:val="BD39B6"/>
        </w:rPr>
        <w:t xml:space="preserve">familias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Zona-Cero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1B8B1"/>
        </w:rPr>
        <w:t xml:space="preserve">operativo </w:t>
      </w:r>
      <w:r>
        <w:rPr>
          <w:color w:val="000000"/>
        </w:rPr>
        <w:t xml:space="preserve">más </w:t>
      </w:r>
      <w:r>
        <w:rPr>
          <w:color w:val="2EBD1F"/>
        </w:rPr>
        <w:t xml:space="preserve">grande </w:t>
      </w:r>
      <w:r>
        <w:rPr>
          <w:color w:val="000000"/>
        </w:rPr>
        <w:t xml:space="preserve">de </w:t>
      </w:r>
      <w:r>
        <w:rPr>
          <w:color w:val="01B8B1"/>
        </w:rPr>
        <w:t xml:space="preserve">salvamento </w:t>
      </w:r>
      <w:r>
        <w:rPr>
          <w:color w:val="000000"/>
        </w:rPr>
        <w:t xml:space="preserve">. </w:t>
      </w:r>
      <w:r>
        <w:rPr>
          <w:color w:val="BD39B6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el </w:t>
      </w:r>
      <w:r>
        <w:rPr>
          <w:color w:val="2EBD1F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1B8B1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1B8B1"/>
        </w:rPr>
        <w:t xml:space="preserve">tierra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BD39B6"/>
        </w:rPr>
        <w:t xml:space="preserve">conseguido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BD39B6"/>
        </w:rPr>
        <w:t xml:space="preserve">personas </w:t>
      </w:r>
      <w:r>
        <w:rPr>
          <w:color w:val="01B8B1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Atrapadas </w:t>
      </w:r>
      <w:r>
        <w:rPr>
          <w:color w:val="BD39B6"/>
        </w:rPr>
        <w:t xml:space="preserve">incluso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tejados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BD39B6"/>
        </w:rPr>
        <w:t xml:space="preserve">conseguido </w:t>
      </w:r>
      <w:r>
        <w:rPr>
          <w:color w:val="000000"/>
        </w:rPr>
        <w:t xml:space="preserve">queno </w:t>
      </w:r>
      <w:r>
        <w:rPr>
          <w:color w:val="000000"/>
        </w:rPr>
        <w:t xml:space="preserve">haya </w:t>
      </w:r>
      <w:r>
        <w:rPr>
          <w:color w:val="000000"/>
        </w:rPr>
        <w:t xml:space="preserve">más </w:t>
      </w:r>
      <w:r>
        <w:rPr>
          <w:color w:val="BD39B6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EBD1F"/>
        </w:rPr>
        <w:t xml:space="preserve">siglo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BD39B6"/>
        </w:rPr>
        <w:t xml:space="preserve">trabajo </w:t>
      </w:r>
      <w:r>
        <w:rPr>
          <w:color w:val="000000"/>
        </w:rPr>
        <w:t xml:space="preserve">no </w:t>
      </w:r>
      <w:r>
        <w:rPr>
          <w:color w:val="BD39B6"/>
        </w:rPr>
        <w:t xml:space="preserve">acaba </w:t>
      </w:r>
      <w:r>
        <w:rPr>
          <w:color w:val="000000"/>
        </w:rPr>
        <w:t xml:space="preserve">. </w:t>
      </w:r>
      <w:r>
        <w:rPr>
          <w:color w:val="000000"/>
        </w:rPr>
        <w:t xml:space="preserve">Achican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D39B6"/>
        </w:rPr>
        <w:t xml:space="preserve">Llevan </w:t>
      </w:r>
      <w:r>
        <w:rPr>
          <w:color w:val="BD39B6"/>
        </w:rPr>
        <w:t xml:space="preserve">víveres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dan </w:t>
      </w:r>
      <w:r>
        <w:rPr>
          <w:color w:val="BD39B6"/>
        </w:rPr>
        <w:t xml:space="preserve">consuelo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2EBD1F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2EBD1F"/>
        </w:rPr>
        <w:t xml:space="preserve">nuevo </w:t>
      </w:r>
      <w:r>
        <w:rPr>
          <w:color w:val="000000"/>
        </w:rPr>
        <w:t xml:space="preserve">se </w:t>
      </w:r>
      <w:r>
        <w:rPr>
          <w:color w:val="2EBD1F"/>
        </w:rPr>
        <w:t xml:space="preserve">cumplen </w:t>
      </w:r>
      <w:r>
        <w:rPr>
          <w:color w:val="000000"/>
        </w:rPr>
        <w:t xml:space="preserve">las </w:t>
      </w:r>
      <w:r>
        <w:rPr>
          <w:color w:val="01B8B1"/>
        </w:rPr>
        <w:t xml:space="preserve">previsiones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BD39B6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localidad </w:t>
      </w:r>
      <w:r>
        <w:rPr>
          <w:color w:val="CD8C1A"/>
        </w:rPr>
        <w:t xml:space="preserve">madrileña </w:t>
      </w:r>
      <w:r>
        <w:rPr>
          <w:color w:val="000000"/>
        </w:rPr>
        <w:t xml:space="preserve">de </w:t>
      </w:r>
      <w:r>
        <w:rPr>
          <w:color w:val="CD8C1A"/>
        </w:rPr>
        <w:t xml:space="preserve">Arganda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1B8B1"/>
        </w:rPr>
        <w:t xml:space="preserve">lluvias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1B8B1"/>
        </w:rPr>
        <w:t xml:space="preserve">desplazado </w:t>
      </w:r>
      <w:r>
        <w:rPr>
          <w:color w:val="000000"/>
        </w:rPr>
        <w:t xml:space="preserve">al </w:t>
      </w:r>
      <w:r>
        <w:rPr>
          <w:color w:val="BD39B6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Sepamos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01B8B1"/>
        </w:rPr>
        <w:t xml:space="preserve">precipitaciones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1B8B1"/>
        </w:rPr>
        <w:t xml:space="preserve">seguir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1B8B1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. </w:t>
      </w:r>
      <w:r>
        <w:rPr>
          <w:color w:val="BD39B6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EBD1F"/>
        </w:rPr>
        <w:t xml:space="preserve">debilitar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centro </w:t>
      </w:r>
      <w:r>
        <w:rPr>
          <w:color w:val="01B8B1"/>
        </w:rPr>
        <w:t xml:space="preserve">permanece </w:t>
      </w:r>
      <w:r>
        <w:rPr>
          <w:color w:val="413F5C"/>
        </w:rPr>
        <w:t xml:space="preserve">estático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1B8B1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2EBD1F"/>
        </w:rPr>
        <w:t xml:space="preserve">debilitando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EBD1F"/>
        </w:rPr>
        <w:t xml:space="preserve">favorecer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1B8B1"/>
        </w:rPr>
        <w:t xml:space="preserve">precipitaciones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2EBD1F"/>
        </w:rPr>
        <w:t xml:space="preserve">esenciales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BD39B6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EBD1F"/>
        </w:rPr>
        <w:t xml:space="preserve">partir </w:t>
      </w:r>
      <w:r>
        <w:rPr>
          <w:color w:val="000000"/>
        </w:rPr>
        <w:t xml:space="preserve">de </w:t>
      </w:r>
      <w:r>
        <w:rPr>
          <w:color w:val="2EBD1F"/>
        </w:rPr>
        <w:t xml:space="preserve">mañana </w:t>
      </w:r>
      <w:r>
        <w:rPr>
          <w:color w:val="000000"/>
        </w:rPr>
        <w:t xml:space="preserve">no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BD39B6"/>
        </w:rPr>
        <w:t xml:space="preserve">tranquila </w:t>
      </w:r>
      <w:r>
        <w:rPr>
          <w:color w:val="000000"/>
        </w:rPr>
        <w:t xml:space="preserve">. </w:t>
      </w:r>
      <w:r>
        <w:rPr>
          <w:color w:val="2EBD1F"/>
        </w:rPr>
        <w:t xml:space="preserve">Tiempo </w:t>
      </w:r>
      <w:r>
        <w:rPr>
          <w:color w:val="000000"/>
        </w:rPr>
        <w:t xml:space="preserve">lo </w:t>
      </w:r>
      <w:r>
        <w:rPr>
          <w:color w:val="2EBD1F"/>
        </w:rPr>
        <w:t xml:space="preserve">propio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2EBD1F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2EBD1F"/>
        </w:rPr>
        <w:t xml:space="preserve">final </w:t>
      </w:r>
      <w:r>
        <w:rPr>
          <w:color w:val="000000"/>
        </w:rPr>
        <w:t xml:space="preserve">del </w:t>
      </w:r>
      <w:r>
        <w:rPr>
          <w:color w:val="2420DD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1B8B1"/>
        </w:rPr>
        <w:t xml:space="preserve">montaña </w:t>
      </w:r>
      <w:r>
        <w:rPr>
          <w:color w:val="000000"/>
        </w:rPr>
        <w:t xml:space="preserve">del </w:t>
      </w:r>
      <w:r>
        <w:rPr>
          <w:color w:val="01B8B1"/>
        </w:rPr>
        <w:t xml:space="preserve">interior </w:t>
      </w:r>
      <w:r>
        <w:rPr>
          <w:color w:val="000000"/>
        </w:rPr>
        <w:t xml:space="preserve">y </w:t>
      </w:r>
      <w:r>
        <w:rPr>
          <w:color w:val="01B8B1"/>
        </w:rPr>
        <w:t xml:space="preserve">norte </w:t>
      </w:r>
      <w:r>
        <w:rPr>
          <w:color w:val="01B8B1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BD39B6"/>
        </w:rPr>
        <w:t xml:space="preserve">detalles </w:t>
      </w:r>
      <w:r>
        <w:rPr>
          <w:color w:val="BD39B6"/>
        </w:rPr>
        <w:t xml:space="preserve">tras </w:t>
      </w:r>
      <w:r>
        <w:rPr>
          <w:color w:val="000000"/>
        </w:rPr>
        <w:t xml:space="preserve">los </w:t>
      </w:r>
      <w:r>
        <w:rPr>
          <w:color w:val="2EBD1F"/>
        </w:rPr>
        <w:t xml:space="preserve">deportes </w:t>
      </w:r>
      <w:r>
        <w:rPr>
          <w:color w:val="000000"/>
        </w:rPr>
        <w:t xml:space="preserve">. </w:t>
      </w:r>
      <w:r>
        <w:rPr>
          <w:color w:val="2EBD1F"/>
        </w:rPr>
        <w:t xml:space="preserve">Quedan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BD39B6"/>
        </w:rPr>
        <w:t xml:space="preserve">evitar </w:t>
      </w:r>
      <w:r>
        <w:rPr>
          <w:color w:val="000000"/>
        </w:rPr>
        <w:t xml:space="preserve">unas </w:t>
      </w:r>
      <w:r>
        <w:rPr>
          <w:color w:val="2EBD1F"/>
        </w:rPr>
        <w:t xml:space="preserve">nuevas </w:t>
      </w:r>
      <w:r>
        <w:rPr>
          <w:color w:val="2EBD1F"/>
        </w:rPr>
        <w:t xml:space="preserve">elecciones </w:t>
      </w:r>
      <w:r>
        <w:rPr>
          <w:color w:val="2EBD1F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2EBD1F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2EBD1F"/>
        </w:rPr>
        <w:t xml:space="preserve">Felipe-VI </w:t>
      </w:r>
      <w:r>
        <w:rPr>
          <w:color w:val="2EBD1F"/>
        </w:rPr>
        <w:t xml:space="preserve">finalice </w:t>
      </w:r>
      <w:r>
        <w:rPr>
          <w:color w:val="000000"/>
        </w:rPr>
        <w:t xml:space="preserve">la </w:t>
      </w:r>
      <w:r>
        <w:rPr>
          <w:color w:val="01B8B1"/>
        </w:rPr>
        <w:t xml:space="preserve">ronda </w:t>
      </w:r>
      <w:r>
        <w:rPr>
          <w:color w:val="000000"/>
        </w:rPr>
        <w:t xml:space="preserve">de </w:t>
      </w:r>
      <w:r>
        <w:rPr>
          <w:color w:val="BD39B6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EBD1F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EBD1F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BD39B6"/>
        </w:rPr>
        <w:t xml:space="preserve">momento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2EBD1F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BD39B6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EBD1F"/>
        </w:rPr>
        <w:t xml:space="preserve">nueva </w:t>
      </w:r>
      <w:r>
        <w:rPr>
          <w:color w:val="01B8B1"/>
        </w:rPr>
        <w:t xml:space="preserve">investidura </w:t>
      </w:r>
      <w:r>
        <w:rPr>
          <w:color w:val="000000"/>
        </w:rPr>
        <w:t xml:space="preserve">.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2EBD1F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8CC5B"/>
        </w:rPr>
        <w:t xml:space="preserve">aceptará </w:t>
      </w:r>
      <w:r>
        <w:rPr>
          <w:color w:val="000000"/>
        </w:rPr>
        <w:t xml:space="preserve">ese </w:t>
      </w:r>
      <w:r>
        <w:rPr>
          <w:color w:val="2EBD1F"/>
        </w:rPr>
        <w:t xml:space="preserve">encargo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los </w:t>
      </w:r>
      <w:r>
        <w:rPr>
          <w:color w:val="2EBD1F"/>
        </w:rPr>
        <w:t xml:space="preserve">apoyos </w:t>
      </w:r>
      <w:r>
        <w:rPr>
          <w:color w:val="BD39B6"/>
        </w:rPr>
        <w:t xml:space="preserve">suficientes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D39B6"/>
        </w:rPr>
        <w:t xml:space="preserve">conseguido </w:t>
      </w:r>
      <w:r>
        <w:rPr>
          <w:color w:val="000000"/>
        </w:rPr>
        <w:t xml:space="preserve">. </w:t>
      </w:r>
      <w:r>
        <w:rPr>
          <w:color w:val="BD39B6"/>
        </w:rPr>
        <w:t xml:space="preserve">Aunque </w:t>
      </w:r>
      <w:r>
        <w:rPr>
          <w:color w:val="000000"/>
        </w:rPr>
        <w:t xml:space="preserve">los </w:t>
      </w:r>
      <w:r>
        <w:rPr>
          <w:color w:val="BD39B6"/>
        </w:rPr>
        <w:t xml:space="preserve">contactos </w:t>
      </w:r>
      <w:r>
        <w:rPr>
          <w:color w:val="48CC5B"/>
        </w:rPr>
        <w:t xml:space="preserve">informales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D4D91F"/>
        </w:rPr>
        <w:t xml:space="preserve">Partido-Socialista </w:t>
      </w:r>
      <w:r>
        <w:rPr>
          <w:color w:val="000000"/>
        </w:rPr>
        <w:t xml:space="preserve">y </w:t>
      </w:r>
      <w:r>
        <w:rPr>
          <w:color w:val="D4D91F"/>
        </w:rPr>
        <w:t xml:space="preserve">Unidas-Podemos </w:t>
      </w:r>
      <w:r>
        <w:rPr>
          <w:color w:val="000000"/>
        </w:rPr>
        <w:t xml:space="preserve">son </w:t>
      </w:r>
      <w:r>
        <w:rPr>
          <w:color w:val="BD39B6"/>
        </w:rPr>
        <w:t xml:space="preserve">constantes </w:t>
      </w:r>
      <w:r>
        <w:rPr>
          <w:color w:val="000000"/>
        </w:rPr>
        <w:t xml:space="preserve">, </w:t>
      </w:r>
      <w:r>
        <w:rPr>
          <w:color w:val="BD39B6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2EBD1F"/>
        </w:rPr>
        <w:t xml:space="preserve">formaciones </w:t>
      </w:r>
      <w:r>
        <w:rPr>
          <w:color w:val="000000"/>
        </w:rPr>
        <w:t xml:space="preserve">es </w:t>
      </w:r>
      <w:r>
        <w:rPr>
          <w:color w:val="2EBD1F"/>
        </w:rPr>
        <w:t xml:space="preserve">optimista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48CC5B"/>
        </w:rPr>
        <w:t xml:space="preserve">posibilidad </w:t>
      </w:r>
      <w:r>
        <w:rPr>
          <w:color w:val="000000"/>
        </w:rPr>
        <w:t xml:space="preserve">de </w:t>
      </w:r>
      <w:r>
        <w:rPr>
          <w:color w:val="BD39B6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8CC5B"/>
        </w:rPr>
        <w:t xml:space="preserve">acuerdo </w:t>
      </w:r>
      <w:r>
        <w:rPr>
          <w:color w:val="000000"/>
        </w:rPr>
        <w:t xml:space="preserve">de </w:t>
      </w:r>
      <w:r>
        <w:rPr>
          <w:color w:val="BD39B6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2EBD1F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1B8B1"/>
        </w:rPr>
        <w:t xml:space="preserve">próximo </w:t>
      </w:r>
      <w:r>
        <w:rPr>
          <w:color w:val="BD39B6"/>
        </w:rPr>
        <w:t xml:space="preserve">diez </w:t>
      </w:r>
      <w:r>
        <w:rPr>
          <w:color w:val="000000"/>
        </w:rPr>
        <w:t xml:space="preserve">de </w:t>
      </w:r>
      <w:r>
        <w:rPr>
          <w:color w:val="48CC5B"/>
        </w:rPr>
        <w:t xml:space="preserve">noviembre </w:t>
      </w:r>
      <w:r>
        <w:rPr>
          <w:color w:val="2EBD1F"/>
        </w:rPr>
        <w:t xml:space="preserve">volveríamos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2EBD1F"/>
        </w:rPr>
        <w:t xml:space="preserve">convocados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EBD1F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8CC5B"/>
        </w:rPr>
        <w:t xml:space="preserve">Gobierno </w:t>
      </w:r>
      <w:r>
        <w:rPr>
          <w:color w:val="000000"/>
        </w:rPr>
        <w:t xml:space="preserve">en </w:t>
      </w:r>
      <w:r>
        <w:rPr>
          <w:color w:val="48CC5B"/>
        </w:rPr>
        <w:t xml:space="preserve">funciones </w:t>
      </w:r>
      <w:r>
        <w:rPr>
          <w:color w:val="000000"/>
        </w:rPr>
        <w:t xml:space="preserve">, </w:t>
      </w:r>
      <w:r>
        <w:rPr>
          <w:color w:val="2EBD1F"/>
        </w:rPr>
        <w:t xml:space="preserve">muchas </w:t>
      </w:r>
      <w:r>
        <w:rPr>
          <w:color w:val="2EBD1F"/>
        </w:rPr>
        <w:t xml:space="preserve">políticas </w:t>
      </w:r>
      <w:r>
        <w:rPr>
          <w:color w:val="2EBD1F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EBD1F"/>
        </w:rPr>
        <w:t xml:space="preserve">ciudadanos </w:t>
      </w:r>
      <w:r>
        <w:rPr>
          <w:color w:val="BD39B6"/>
        </w:rPr>
        <w:t xml:space="preserve">bloqueadas </w:t>
      </w:r>
      <w:r>
        <w:rPr>
          <w:color w:val="000000"/>
        </w:rPr>
        <w:t xml:space="preserve">, </w:t>
      </w:r>
      <w:r>
        <w:rPr>
          <w:color w:val="000000"/>
        </w:rPr>
        <w:t xml:space="preserve">unas </w:t>
      </w:r>
      <w:r>
        <w:rPr>
          <w:color w:val="2EBD1F"/>
        </w:rPr>
        <w:t xml:space="preserve">posibles </w:t>
      </w:r>
      <w:r>
        <w:rPr>
          <w:color w:val="2EBD1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2EBD1F"/>
        </w:rPr>
        <w:t xml:space="preserve">fondo </w:t>
      </w:r>
      <w:r>
        <w:rPr>
          <w:color w:val="000000"/>
        </w:rPr>
        <w:t xml:space="preserve">unos </w:t>
      </w:r>
      <w:r>
        <w:rPr>
          <w:color w:val="48CC5B"/>
        </w:rPr>
        <w:t xml:space="preserve">indicadores </w:t>
      </w:r>
      <w:r>
        <w:rPr>
          <w:color w:val="000000"/>
        </w:rPr>
        <w:t xml:space="preserve">que </w:t>
      </w:r>
      <w:r>
        <w:rPr>
          <w:color w:val="2EBD1F"/>
        </w:rPr>
        <w:t xml:space="preserve">anticipan </w:t>
      </w:r>
      <w:r>
        <w:rPr>
          <w:color w:val="000000"/>
        </w:rPr>
        <w:t xml:space="preserve">un </w:t>
      </w:r>
      <w:r>
        <w:rPr>
          <w:color w:val="BD39B6"/>
        </w:rPr>
        <w:t xml:space="preserve">empeoramiento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ecómica </w:t>
      </w:r>
      <w:r>
        <w:rPr>
          <w:color w:val="000000"/>
        </w:rPr>
        <w:t xml:space="preserve">. </w:t>
      </w:r>
      <w:r>
        <w:rPr>
          <w:color w:val="BD39B6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BD39B6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2EBD1F"/>
        </w:rPr>
        <w:t xml:space="preserve">tiempos </w:t>
      </w:r>
      <w:r>
        <w:rPr>
          <w:color w:val="BD39B6"/>
        </w:rPr>
        <w:t xml:space="preserve">difíciles </w:t>
      </w:r>
      <w:r>
        <w:rPr>
          <w:color w:val="000000"/>
        </w:rPr>
        <w:t xml:space="preserve">. </w:t>
      </w:r>
      <w:r>
        <w:rPr>
          <w:color w:val="BD39B6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2EBD1F"/>
        </w:rPr>
        <w:t xml:space="preserve">primeros </w:t>
      </w:r>
      <w:r>
        <w:rPr>
          <w:color w:val="726673"/>
        </w:rPr>
        <w:t xml:space="preserve">síntomas </w:t>
      </w:r>
      <w:r>
        <w:rPr>
          <w:color w:val="000000"/>
        </w:rPr>
        <w:t xml:space="preserve">de </w:t>
      </w:r>
      <w:r>
        <w:rPr>
          <w:color w:val="48CC5B"/>
        </w:rPr>
        <w:t xml:space="preserve">desaceleración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48CC5B"/>
        </w:rPr>
        <w:t xml:space="preserve">economía </w:t>
      </w:r>
      <w:r>
        <w:rPr>
          <w:color w:val="000000"/>
        </w:rPr>
        <w:t xml:space="preserve">. </w:t>
      </w:r>
      <w:r>
        <w:rPr>
          <w:color w:val="01B8B1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EBD1F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D39B6"/>
        </w:rPr>
        <w:t xml:space="preserve">cifra </w:t>
      </w:r>
      <w:r>
        <w:rPr>
          <w:color w:val="000000"/>
        </w:rPr>
        <w:t xml:space="preserve">de </w:t>
      </w:r>
      <w:r>
        <w:rPr>
          <w:color w:val="BD39B6"/>
        </w:rPr>
        <w:t xml:space="preserve">agosto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01B8B1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EBD1F"/>
        </w:rPr>
        <w:t xml:space="preserve">últimos </w:t>
      </w:r>
      <w:r>
        <w:rPr>
          <w:color w:val="000000"/>
        </w:rPr>
        <w:t xml:space="preserve">9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 </w:t>
      </w:r>
      <w:r>
        <w:rPr>
          <w:color w:val="BD39B6"/>
        </w:rPr>
        <w:t xml:space="preserve">señales </w:t>
      </w:r>
      <w:r>
        <w:rPr>
          <w:color w:val="000000"/>
        </w:rPr>
        <w:t xml:space="preserve">de </w:t>
      </w:r>
      <w:r>
        <w:rPr>
          <w:color w:val="BD39B6"/>
        </w:rPr>
        <w:t xml:space="preserve">alarma </w:t>
      </w:r>
      <w:r>
        <w:rPr>
          <w:color w:val="000000"/>
        </w:rPr>
        <w:t xml:space="preserve">la </w:t>
      </w:r>
      <w:r>
        <w:rPr>
          <w:color w:val="48CC5B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D39B6"/>
        </w:rPr>
        <w:t xml:space="preserve">entrado </w:t>
      </w:r>
      <w:r>
        <w:rPr>
          <w:color w:val="000000"/>
        </w:rPr>
        <w:t xml:space="preserve">por </w:t>
      </w:r>
      <w:r>
        <w:rPr>
          <w:color w:val="2EBD1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726673"/>
        </w:rPr>
        <w:t xml:space="preserve">recesión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2013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8CC5B"/>
        </w:rPr>
        <w:t xml:space="preserve">además </w:t>
      </w:r>
      <w:r>
        <w:rPr>
          <w:color w:val="01B8B1"/>
        </w:rPr>
        <w:t xml:space="preserve">preocupa </w:t>
      </w:r>
      <w:r>
        <w:rPr>
          <w:color w:val="000000"/>
        </w:rPr>
        <w:t xml:space="preserve">el </w:t>
      </w:r>
      <w:r>
        <w:rPr>
          <w:color w:val="48CC5B"/>
        </w:rPr>
        <w:t xml:space="preserve">gasto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8CC5B"/>
        </w:rPr>
        <w:t xml:space="preserve">compras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2EBD1F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8CC5B"/>
        </w:rPr>
        <w:t xml:space="preserve">consumidores </w:t>
      </w:r>
      <w:r>
        <w:rPr>
          <w:color w:val="000000"/>
        </w:rPr>
        <w:t xml:space="preserve">, </w:t>
      </w:r>
      <w:r>
        <w:rPr>
          <w:color w:val="BD39B6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1B8B1"/>
        </w:rPr>
        <w:t xml:space="preserve">caído </w:t>
      </w:r>
      <w:r>
        <w:rPr>
          <w:color w:val="000000"/>
        </w:rPr>
        <w:t xml:space="preserve">hasta </w:t>
      </w:r>
      <w:r>
        <w:rPr>
          <w:color w:val="01B8B1"/>
        </w:rPr>
        <w:t xml:space="preserve">niveles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veían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48CC5B"/>
        </w:rPr>
        <w:t xml:space="preserve">contexto </w:t>
      </w:r>
      <w:r>
        <w:rPr>
          <w:color w:val="2EBD1F"/>
        </w:rPr>
        <w:t xml:space="preserve">internacional </w:t>
      </w:r>
      <w:r>
        <w:rPr>
          <w:color w:val="000000"/>
        </w:rPr>
        <w:t xml:space="preserve">no </w:t>
      </w:r>
      <w:r>
        <w:rPr>
          <w:color w:val="BD39B6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D39B6"/>
        </w:rPr>
        <w:t xml:space="preserve">miedo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48CC5B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2EBD1F"/>
        </w:rPr>
        <w:t xml:space="preserve">países </w:t>
      </w:r>
      <w:r>
        <w:rPr>
          <w:color w:val="2EBD1F"/>
        </w:rPr>
        <w:t xml:space="preserve">europeos </w:t>
      </w:r>
      <w:r>
        <w:rPr>
          <w:color w:val="BD39B6"/>
        </w:rPr>
        <w:t xml:space="preserve">estancados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2EBD1F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EBD1F"/>
        </w:rPr>
        <w:t xml:space="preserve">motor </w:t>
      </w:r>
      <w:r>
        <w:rPr>
          <w:color w:val="48CC5B"/>
        </w:rPr>
        <w:t xml:space="preserve">económico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unión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726673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26673"/>
        </w:rPr>
        <w:t xml:space="preserve">recesión </w:t>
      </w:r>
      <w:r>
        <w:rPr>
          <w:color w:val="000000"/>
        </w:rPr>
        <w:t xml:space="preserve">. </w:t>
      </w:r>
      <w:r>
        <w:rPr>
          <w:color w:val="000000"/>
        </w:rPr>
        <w:t xml:space="preserve">¿Soluciones </w:t>
      </w:r>
      <w:r>
        <w:rPr>
          <w:color w:val="000000"/>
        </w:rPr>
        <w:t xml:space="preserve">? </w:t>
      </w:r>
      <w:r>
        <w:rPr>
          <w:color w:val="52D3C3"/>
        </w:rPr>
        <w:t xml:space="preserve">Bueno </w:t>
      </w:r>
      <w:r>
        <w:rPr>
          <w:color w:val="000000"/>
        </w:rPr>
        <w:t xml:space="preserve">, </w:t>
      </w:r>
      <w:r>
        <w:rPr>
          <w:color w:val="48CC5B"/>
        </w:rPr>
        <w:t xml:space="preserve">pues </w:t>
      </w:r>
      <w:r>
        <w:rPr>
          <w:color w:val="000000"/>
        </w:rPr>
        <w:t xml:space="preserve">el </w:t>
      </w:r>
      <w:r>
        <w:rPr>
          <w:color w:val="48CC5B"/>
        </w:rPr>
        <w:t xml:space="preserve">Banco-Central-Europeo </w:t>
      </w:r>
      <w:r>
        <w:rPr>
          <w:color w:val="BD39B6"/>
        </w:rPr>
        <w:t xml:space="preserve">acaba </w:t>
      </w:r>
      <w:r>
        <w:rPr>
          <w:color w:val="000000"/>
        </w:rPr>
        <w:t xml:space="preserve">de </w:t>
      </w:r>
      <w:r>
        <w:rPr>
          <w:color w:val="BD39B6"/>
        </w:rPr>
        <w:t xml:space="preserve">lanzar </w:t>
      </w:r>
      <w:r>
        <w:rPr>
          <w:color w:val="000000"/>
        </w:rPr>
        <w:t xml:space="preserve">un </w:t>
      </w:r>
      <w:r>
        <w:rPr>
          <w:color w:val="413F5C"/>
        </w:rPr>
        <w:t xml:space="preserve">balón </w:t>
      </w:r>
      <w:r>
        <w:rPr>
          <w:color w:val="000000"/>
        </w:rPr>
        <w:t xml:space="preserve">de </w:t>
      </w:r>
      <w:r>
        <w:rPr>
          <w:color w:val="726673"/>
        </w:rPr>
        <w:t xml:space="preserve">oxígeno </w:t>
      </w:r>
      <w:r>
        <w:rPr>
          <w:color w:val="000000"/>
        </w:rPr>
        <w:t xml:space="preserve">, </w:t>
      </w:r>
      <w:r>
        <w:rPr>
          <w:color w:val="000000"/>
        </w:rPr>
        <w:t xml:space="preserve">¿cómo </w:t>
      </w:r>
      <w:r>
        <w:rPr>
          <w:color w:val="000000"/>
        </w:rPr>
        <w:t xml:space="preserve">? </w:t>
      </w:r>
      <w:r>
        <w:rPr>
          <w:color w:val="01B8B1"/>
        </w:rPr>
        <w:t xml:space="preserve">Aquí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, </w:t>
      </w:r>
      <w:r>
        <w:rPr>
          <w:color w:val="01B8B1"/>
        </w:rPr>
        <w:t xml:space="preserve">manteniendo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2EBD1F"/>
        </w:rPr>
        <w:t xml:space="preserve">interés </w:t>
      </w:r>
      <w:r>
        <w:rPr>
          <w:color w:val="000000"/>
        </w:rPr>
        <w:t xml:space="preserve">en </w:t>
      </w:r>
      <w:r>
        <w:rPr>
          <w:color w:val="000000"/>
        </w:rPr>
        <w:t xml:space="preserve">mínimos </w:t>
      </w:r>
      <w:r>
        <w:rPr>
          <w:color w:val="000000"/>
        </w:rPr>
        <w:t xml:space="preserve">, </w:t>
      </w:r>
      <w:r>
        <w:rPr>
          <w:color w:val="48CC5B"/>
        </w:rPr>
        <w:t xml:space="preserve">comprando </w:t>
      </w:r>
      <w:r>
        <w:rPr>
          <w:color w:val="000000"/>
        </w:rPr>
        <w:t xml:space="preserve">más </w:t>
      </w:r>
      <w:r>
        <w:rPr>
          <w:color w:val="48CC5B"/>
        </w:rPr>
        <w:t xml:space="preserve">deuda </w:t>
      </w:r>
      <w:r>
        <w:rPr>
          <w:color w:val="2EBD1F"/>
        </w:rPr>
        <w:t xml:space="preserve">pública </w:t>
      </w:r>
      <w:r>
        <w:rPr>
          <w:color w:val="000000"/>
        </w:rPr>
        <w:t xml:space="preserve">y </w:t>
      </w:r>
      <w:r>
        <w:rPr>
          <w:color w:val="48CC5B"/>
        </w:rPr>
        <w:t xml:space="preserve">cobrando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E309C"/>
        </w:rPr>
        <w:t xml:space="preserve">bancos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muevan </w:t>
      </w:r>
      <w:r>
        <w:rPr>
          <w:color w:val="000000"/>
        </w:rPr>
        <w:t xml:space="preserve">el </w:t>
      </w:r>
      <w:r>
        <w:rPr>
          <w:color w:val="48CC5B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BD39B6"/>
        </w:rPr>
        <w:t xml:space="preserve">intentar </w:t>
      </w:r>
      <w:r>
        <w:rPr>
          <w:color w:val="BD39B6"/>
        </w:rPr>
        <w:t xml:space="preserve">frenar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D39B6"/>
        </w:rPr>
        <w:t xml:space="preserve">expertos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01B8B1"/>
        </w:rPr>
        <w:t xml:space="preserve">avisando </w:t>
      </w:r>
      <w:r>
        <w:rPr>
          <w:color w:val="000000"/>
        </w:rPr>
        <w:t xml:space="preserve">: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D39B6"/>
        </w:rPr>
        <w:t xml:space="preserve">avecina </w:t>
      </w:r>
      <w:r>
        <w:rPr>
          <w:color w:val="000000"/>
        </w:rPr>
        <w:t xml:space="preserve">una </w:t>
      </w:r>
      <w:r>
        <w:rPr>
          <w:color w:val="2EBD1F"/>
        </w:rPr>
        <w:t xml:space="preserve">nueva </w:t>
      </w:r>
      <w:r>
        <w:rPr>
          <w:color w:val="2EBD1F"/>
        </w:rPr>
        <w:t xml:space="preserve">crisis </w:t>
      </w:r>
      <w:r>
        <w:rPr>
          <w:color w:val="000000"/>
        </w:rPr>
        <w:t xml:space="preserve">. </w:t>
      </w:r>
      <w:r>
        <w:rPr>
          <w:color w:val="BD39B6"/>
        </w:rPr>
        <w:t xml:space="preserve">Crece </w:t>
      </w:r>
      <w:r>
        <w:rPr>
          <w:color w:val="000000"/>
        </w:rPr>
        <w:t xml:space="preserve">la </w:t>
      </w:r>
      <w:r>
        <w:rPr>
          <w:color w:val="BD39B6"/>
        </w:rPr>
        <w:t xml:space="preserve">tensión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del </w:t>
      </w:r>
      <w:r>
        <w:rPr>
          <w:color w:val="BD39B6"/>
        </w:rPr>
        <w:t xml:space="preserve">ataque </w:t>
      </w:r>
      <w:r>
        <w:rPr>
          <w:color w:val="000000"/>
        </w:rPr>
        <w:t xml:space="preserve">con </w:t>
      </w:r>
      <w:r>
        <w:rPr>
          <w:color w:val="BD39B6"/>
        </w:rPr>
        <w:t xml:space="preserve">drones </w:t>
      </w:r>
      <w:r>
        <w:rPr>
          <w:color w:val="000000"/>
        </w:rPr>
        <w:t xml:space="preserve">a </w:t>
      </w:r>
      <w:r>
        <w:rPr>
          <w:color w:val="BD39B6"/>
        </w:rPr>
        <w:t xml:space="preserve">varias </w:t>
      </w:r>
      <w:r>
        <w:rPr>
          <w:color w:val="BD39B6"/>
        </w:rPr>
        <w:t xml:space="preserve">refinerías </w:t>
      </w:r>
      <w:r>
        <w:rPr>
          <w:color w:val="000000"/>
        </w:rPr>
        <w:t xml:space="preserve">en </w:t>
      </w:r>
      <w:r>
        <w:rPr>
          <w:color w:val="48CC5B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EBD1F"/>
        </w:rPr>
        <w:t xml:space="preserve">rebeldes </w:t>
      </w:r>
      <w:r>
        <w:rPr>
          <w:color w:val="BD39B6"/>
        </w:rPr>
        <w:t xml:space="preserve">yemeníes </w:t>
      </w:r>
      <w:r>
        <w:rPr>
          <w:color w:val="2EBD1F"/>
        </w:rPr>
        <w:t xml:space="preserve">reivindican </w:t>
      </w:r>
      <w:r>
        <w:rPr>
          <w:color w:val="000000"/>
        </w:rPr>
        <w:t xml:space="preserve">el </w:t>
      </w:r>
      <w:r>
        <w:rPr>
          <w:color w:val="BD39B6"/>
        </w:rPr>
        <w:t xml:space="preserve">ataque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E0A57F"/>
        </w:rPr>
        <w:t xml:space="preserve">acusa </w:t>
      </w:r>
      <w:r>
        <w:rPr>
          <w:color w:val="000000"/>
        </w:rPr>
        <w:t xml:space="preserve">a </w:t>
      </w:r>
      <w:r>
        <w:rPr>
          <w:color w:val="2EBD1F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batalla </w:t>
      </w:r>
      <w:r>
        <w:rPr>
          <w:color w:val="2EBD1F"/>
        </w:rPr>
        <w:t xml:space="preserve">diplomática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el </w:t>
      </w:r>
      <w:r>
        <w:rPr>
          <w:color w:val="BD39B6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8CC5B"/>
        </w:rPr>
        <w:t xml:space="preserve">subida </w:t>
      </w:r>
      <w:r>
        <w:rPr>
          <w:color w:val="000000"/>
        </w:rPr>
        <w:t xml:space="preserve">del </w:t>
      </w:r>
      <w:r>
        <w:rPr>
          <w:color w:val="48CC5B"/>
        </w:rPr>
        <w:t xml:space="preserve">precio </w:t>
      </w:r>
      <w:r>
        <w:rPr>
          <w:color w:val="000000"/>
        </w:rPr>
        <w:t xml:space="preserve">del </w:t>
      </w:r>
      <w:r>
        <w:rPr>
          <w:color w:val="2EBD1F"/>
        </w:rPr>
        <w:t xml:space="preserve">petróleo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expertos </w:t>
      </w:r>
      <w:r>
        <w:rPr>
          <w:color w:val="2EBD1F"/>
        </w:rPr>
        <w:t xml:space="preserve">vaticinan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EBD1F"/>
        </w:rPr>
        <w:t xml:space="preserve">barril </w:t>
      </w:r>
      <w:r>
        <w:rPr>
          <w:color w:val="000000"/>
        </w:rPr>
        <w:t xml:space="preserve">podría </w:t>
      </w:r>
      <w:r>
        <w:rPr>
          <w:color w:val="01B8B1"/>
        </w:rPr>
        <w:t xml:space="preserve">costar </w:t>
      </w:r>
      <w:r>
        <w:rPr>
          <w:color w:val="000000"/>
        </w:rPr>
        <w:t xml:space="preserve">a </w:t>
      </w:r>
      <w:r>
        <w:rPr>
          <w:color w:val="2EBD1F"/>
        </w:rPr>
        <w:t xml:space="preserve">partir </w:t>
      </w:r>
      <w:r>
        <w:rPr>
          <w:color w:val="000000"/>
        </w:rPr>
        <w:t xml:space="preserve">de </w:t>
      </w:r>
      <w:r>
        <w:rPr>
          <w:color w:val="2EBD1F"/>
        </w:rPr>
        <w:t xml:space="preserve">mañana </w:t>
      </w:r>
      <w:r>
        <w:rPr>
          <w:color w:val="000000"/>
        </w:rPr>
        <w:t xml:space="preserve">entre </w:t>
      </w:r>
      <w:r>
        <w:rPr>
          <w:color w:val="000000"/>
        </w:rPr>
        <w:t xml:space="preserve">5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BD39B6"/>
        </w:rPr>
        <w:t xml:space="preserve">Todavía </w:t>
      </w:r>
      <w:r>
        <w:rPr>
          <w:color w:val="000000"/>
        </w:rPr>
        <w:t xml:space="preserve">humean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BD39B6"/>
        </w:rPr>
        <w:t xml:space="preserve">refinerías </w:t>
      </w:r>
      <w:r>
        <w:rPr>
          <w:color w:val="BD39B6"/>
        </w:rPr>
        <w:t xml:space="preserve">atacadas </w:t>
      </w:r>
      <w:r>
        <w:rPr>
          <w:color w:val="2EBD1F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Llevará </w:t>
      </w:r>
      <w:r>
        <w:rPr>
          <w:color w:val="000000"/>
        </w:rPr>
        <w:t xml:space="preserve">días </w:t>
      </w:r>
      <w:r>
        <w:rPr>
          <w:color w:val="01B8B1"/>
        </w:rPr>
        <w:t xml:space="preserve">evaluar </w:t>
      </w:r>
      <w:r>
        <w:rPr>
          <w:color w:val="000000"/>
        </w:rPr>
        <w:t xml:space="preserve">el </w:t>
      </w:r>
      <w:r>
        <w:rPr>
          <w:color w:val="01B8B1"/>
        </w:rPr>
        <w:t xml:space="preserve">alcance </w:t>
      </w:r>
      <w:r>
        <w:rPr>
          <w:color w:val="000000"/>
        </w:rPr>
        <w:t xml:space="preserve">del </w:t>
      </w:r>
      <w:r>
        <w:rPr>
          <w:color w:val="2EBD1F"/>
        </w:rPr>
        <w:t xml:space="preserve">bombardeo </w:t>
      </w:r>
      <w:r>
        <w:rPr>
          <w:color w:val="BD39B6"/>
        </w:rPr>
        <w:t xml:space="preserve">perpetrado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1B8B1"/>
        </w:rPr>
        <w:t xml:space="preserve">decena </w:t>
      </w:r>
      <w:r>
        <w:rPr>
          <w:color w:val="000000"/>
        </w:rPr>
        <w:t xml:space="preserve">de </w:t>
      </w:r>
      <w:r>
        <w:rPr>
          <w:color w:val="BD39B6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EBD1F"/>
        </w:rPr>
        <w:t xml:space="preserve">ofensiva </w:t>
      </w:r>
      <w:r>
        <w:rPr>
          <w:color w:val="2EBD1F"/>
        </w:rPr>
        <w:t xml:space="preserve">inédita </w:t>
      </w:r>
      <w:r>
        <w:rPr>
          <w:color w:val="000000"/>
        </w:rPr>
        <w:t xml:space="preserve">contra </w:t>
      </w:r>
      <w:r>
        <w:rPr>
          <w:color w:val="48CC5B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objetivos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01B8B1"/>
        </w:rPr>
        <w:t xml:space="preserve">instalaciones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Jurais </w:t>
      </w:r>
      <w:r>
        <w:rPr>
          <w:color w:val="000000"/>
        </w:rPr>
        <w:t xml:space="preserve">y </w:t>
      </w:r>
      <w:r>
        <w:rPr>
          <w:color w:val="000000"/>
        </w:rPr>
        <w:t xml:space="preserve">Abqaik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2EBD1F"/>
        </w:rPr>
        <w:t xml:space="preserve">procesa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2EBD1F"/>
        </w:rPr>
        <w:t xml:space="preserve">petróleo </w:t>
      </w:r>
      <w:r>
        <w:rPr>
          <w:color w:val="2EBD1F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D39B6"/>
        </w:rPr>
        <w:t xml:space="preserve">paralización </w:t>
      </w:r>
      <w:r>
        <w:rPr>
          <w:color w:val="000000"/>
        </w:rPr>
        <w:t xml:space="preserve">ha </w:t>
      </w:r>
      <w:r>
        <w:rPr>
          <w:color w:val="01B8B1"/>
        </w:rPr>
        <w:t xml:space="preserve">obligado </w:t>
      </w:r>
      <w:r>
        <w:rPr>
          <w:color w:val="000000"/>
        </w:rPr>
        <w:t xml:space="preserve">a </w:t>
      </w:r>
      <w:r>
        <w:rPr>
          <w:color w:val="48CC5B"/>
        </w:rPr>
        <w:t xml:space="preserve">reducir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la </w:t>
      </w:r>
      <w:r>
        <w:rPr>
          <w:color w:val="726673"/>
        </w:rPr>
        <w:t xml:space="preserve">producción </w:t>
      </w:r>
      <w:r>
        <w:rPr>
          <w:color w:val="000000"/>
        </w:rPr>
        <w:t xml:space="preserve">de </w:t>
      </w:r>
      <w:r>
        <w:rPr>
          <w:color w:val="01B8B1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2EBD1F"/>
        </w:rPr>
        <w:t xml:space="preserve">reino </w:t>
      </w:r>
      <w:r>
        <w:rPr>
          <w:color w:val="000000"/>
        </w:rPr>
        <w:t xml:space="preserve">. </w:t>
      </w:r>
      <w:r>
        <w:rPr>
          <w:color w:val="48CC5B"/>
        </w:rPr>
        <w:t xml:space="preserve">Arabia-Saudí </w:t>
      </w:r>
      <w:r>
        <w:rPr>
          <w:color w:val="BD39B6"/>
        </w:rPr>
        <w:t xml:space="preserve">produce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2EBD1F"/>
        </w:rPr>
        <w:t xml:space="preserve">nueve </w:t>
      </w:r>
      <w:r>
        <w:rPr>
          <w:color w:val="000000"/>
        </w:rPr>
        <w:t xml:space="preserve">coma </w:t>
      </w:r>
      <w:r>
        <w:rPr>
          <w:color w:val="BD39B6"/>
        </w:rPr>
        <w:t xml:space="preserve">seis </w:t>
      </w:r>
      <w:r>
        <w:rPr>
          <w:color w:val="48CC5B"/>
        </w:rPr>
        <w:t xml:space="preserve">millones </w:t>
      </w:r>
      <w:r>
        <w:rPr>
          <w:color w:val="000000"/>
        </w:rPr>
        <w:t xml:space="preserve">de </w:t>
      </w:r>
      <w:r>
        <w:rPr>
          <w:color w:val="2EBD1F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2EBD1F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suspendido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26673"/>
        </w:rPr>
        <w:t xml:space="preserve">producción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48CC5B"/>
        </w:rPr>
        <w:t xml:space="preserve">suponer </w:t>
      </w:r>
      <w:r>
        <w:rPr>
          <w:color w:val="2EBD1F"/>
        </w:rPr>
        <w:t xml:space="preserve">mañana </w:t>
      </w:r>
      <w:r>
        <w:rPr>
          <w:color w:val="BD39B6"/>
        </w:rPr>
        <w:t xml:space="preserve">mismo </w:t>
      </w:r>
      <w:r>
        <w:rPr>
          <w:color w:val="000000"/>
        </w:rPr>
        <w:t xml:space="preserve">un </w:t>
      </w:r>
      <w:r>
        <w:rPr>
          <w:color w:val="2EBD1F"/>
        </w:rPr>
        <w:t xml:space="preserve">alza </w:t>
      </w:r>
      <w:r>
        <w:rPr>
          <w:color w:val="000000"/>
        </w:rPr>
        <w:t xml:space="preserve">del </w:t>
      </w:r>
      <w:r>
        <w:rPr>
          <w:color w:val="48CC5B"/>
        </w:rPr>
        <w:t xml:space="preserve">precio </w:t>
      </w:r>
      <w:r>
        <w:rPr>
          <w:color w:val="000000"/>
        </w:rPr>
        <w:t xml:space="preserve">del </w:t>
      </w:r>
      <w:r>
        <w:rPr>
          <w:color w:val="01B8B1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BD39B6"/>
        </w:rPr>
        <w:t xml:space="preserve">cinco </w:t>
      </w:r>
      <w:r>
        <w:rPr>
          <w:color w:val="000000"/>
        </w:rPr>
        <w:t xml:space="preserve">y </w:t>
      </w:r>
      <w:r>
        <w:rPr>
          <w:color w:val="BD39B6"/>
        </w:rPr>
        <w:t xml:space="preserve">diez </w:t>
      </w:r>
      <w:r>
        <w:rPr>
          <w:color w:val="2EBD1F"/>
        </w:rPr>
        <w:t xml:space="preserve">dólares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EBD1F"/>
        </w:rPr>
        <w:t xml:space="preserve">rebeldes </w:t>
      </w:r>
      <w:r>
        <w:rPr>
          <w:color w:val="000000"/>
        </w:rPr>
        <w:t xml:space="preserve">Hutis </w:t>
      </w:r>
      <w:r>
        <w:rPr>
          <w:color w:val="000000"/>
        </w:rPr>
        <w:t xml:space="preserve">de </w:t>
      </w:r>
      <w:r>
        <w:rPr>
          <w:color w:val="2EBD1F"/>
        </w:rPr>
        <w:t xml:space="preserve">Yemen </w:t>
      </w:r>
      <w:r>
        <w:rPr>
          <w:color w:val="000000"/>
        </w:rPr>
        <w:t xml:space="preserve">han </w:t>
      </w:r>
      <w:r>
        <w:rPr>
          <w:color w:val="2EBD1F"/>
        </w:rPr>
        <w:t xml:space="preserve">reivindicado </w:t>
      </w:r>
      <w:r>
        <w:rPr>
          <w:color w:val="000000"/>
        </w:rPr>
        <w:t xml:space="preserve">este </w:t>
      </w:r>
      <w:r>
        <w:rPr>
          <w:color w:val="BD39B6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saudíes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tomarse </w:t>
      </w:r>
      <w:r>
        <w:rPr>
          <w:color w:val="000000"/>
        </w:rPr>
        <w:t xml:space="preserve">en </w:t>
      </w:r>
      <w:r>
        <w:rPr>
          <w:color w:val="2EBD1F"/>
        </w:rPr>
        <w:t xml:space="preserve">serio </w:t>
      </w:r>
      <w:r>
        <w:rPr>
          <w:color w:val="000000"/>
        </w:rPr>
        <w:t xml:space="preserve">estas </w:t>
      </w:r>
      <w:r>
        <w:rPr>
          <w:color w:val="BD39B6"/>
        </w:rPr>
        <w:t xml:space="preserve">advertencias </w:t>
      </w:r>
      <w:r>
        <w:rPr>
          <w:color w:val="000000"/>
        </w:rPr>
        <w:t xml:space="preserve">y </w:t>
      </w:r>
      <w:r>
        <w:rPr>
          <w:color w:val="BD39B6"/>
        </w:rPr>
        <w:t xml:space="preserve">detener </w:t>
      </w:r>
      <w:r>
        <w:rPr>
          <w:color w:val="000000"/>
        </w:rPr>
        <w:t xml:space="preserve">su </w:t>
      </w:r>
      <w:r>
        <w:rPr>
          <w:color w:val="BD39B6"/>
        </w:rPr>
        <w:t xml:space="preserve">agresión </w:t>
      </w:r>
      <w:r>
        <w:rPr>
          <w:color w:val="000000"/>
        </w:rPr>
        <w:t xml:space="preserve">contra </w:t>
      </w:r>
      <w:r>
        <w:rPr>
          <w:color w:val="2EBD1F"/>
        </w:rPr>
        <w:t xml:space="preserve">Yemen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reino </w:t>
      </w:r>
      <w:r>
        <w:rPr>
          <w:color w:val="01B8B1"/>
        </w:rPr>
        <w:t xml:space="preserve">saudí </w:t>
      </w:r>
      <w:r>
        <w:rPr>
          <w:color w:val="2EBD1F"/>
        </w:rPr>
        <w:t xml:space="preserve">apoya </w:t>
      </w:r>
      <w:r>
        <w:rPr>
          <w:color w:val="BD39B6"/>
        </w:rPr>
        <w:t xml:space="preserve">militarmente </w:t>
      </w:r>
      <w:r>
        <w:rPr>
          <w:color w:val="000000"/>
        </w:rPr>
        <w:t xml:space="preserve">al </w:t>
      </w:r>
      <w:r>
        <w:rPr>
          <w:color w:val="000000"/>
        </w:rPr>
        <w:t xml:space="preserve">bando </w:t>
      </w:r>
      <w:r>
        <w:rPr>
          <w:color w:val="BD39B6"/>
        </w:rPr>
        <w:t xml:space="preserve">contrario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hutis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sangrienta </w:t>
      </w:r>
      <w:r>
        <w:rPr>
          <w:color w:val="2EBD1F"/>
        </w:rPr>
        <w:t xml:space="preserve">guerra </w:t>
      </w:r>
      <w:r>
        <w:rPr>
          <w:color w:val="BD39B6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EBD1F"/>
        </w:rPr>
        <w:t xml:space="preserve">libra </w:t>
      </w:r>
      <w:r>
        <w:rPr>
          <w:color w:val="000000"/>
        </w:rPr>
        <w:t xml:space="preserve">en </w:t>
      </w:r>
      <w:r>
        <w:rPr>
          <w:color w:val="2EBD1F"/>
        </w:rPr>
        <w:t xml:space="preserve">Yemen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BD39B6"/>
        </w:rPr>
        <w:t xml:space="preserve">cinco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D39B6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D39B6"/>
        </w:rPr>
        <w:t xml:space="preserve">responsable </w:t>
      </w:r>
      <w:r>
        <w:rPr>
          <w:color w:val="000000"/>
        </w:rPr>
        <w:t xml:space="preserve">es </w:t>
      </w:r>
      <w:r>
        <w:rPr>
          <w:color w:val="2EBD1F"/>
        </w:rPr>
        <w:t xml:space="preserve">Irán </w:t>
      </w:r>
      <w:r>
        <w:rPr>
          <w:color w:val="000000"/>
        </w:rPr>
        <w:t xml:space="preserve">. </w:t>
      </w:r>
      <w:r>
        <w:rPr>
          <w:color w:val="2EBD1F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2EBD1F"/>
        </w:rPr>
        <w:t xml:space="preserve">través </w:t>
      </w:r>
      <w:r>
        <w:rPr>
          <w:color w:val="000000"/>
        </w:rPr>
        <w:t xml:space="preserve">de </w:t>
      </w:r>
      <w:r>
        <w:rPr>
          <w:color w:val="01B8B1"/>
        </w:rPr>
        <w:t xml:space="preserve">decenas </w:t>
      </w:r>
      <w:r>
        <w:rPr>
          <w:color w:val="000000"/>
        </w:rPr>
        <w:t xml:space="preserve">de </w:t>
      </w:r>
      <w:r>
        <w:rPr>
          <w:color w:val="BD39B6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dañanado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8CC5B"/>
        </w:rPr>
        <w:t xml:space="preserve">economía </w:t>
      </w:r>
      <w:r>
        <w:rPr>
          <w:color w:val="726673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EBD1F"/>
        </w:rPr>
        <w:t xml:space="preserve">estabilidad </w:t>
      </w:r>
      <w:r>
        <w:rPr>
          <w:color w:val="48CC5B"/>
        </w:rPr>
        <w:t xml:space="preserve">energética </w:t>
      </w:r>
      <w:r>
        <w:rPr>
          <w:color w:val="2EBD1F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D39B6"/>
        </w:rPr>
        <w:t xml:space="preserve">último </w:t>
      </w:r>
      <w:r>
        <w:rPr>
          <w:color w:val="BD39B6"/>
        </w:rPr>
        <w:t xml:space="preserve">episodio </w:t>
      </w:r>
      <w:r>
        <w:rPr>
          <w:color w:val="000000"/>
        </w:rPr>
        <w:t xml:space="preserve">de </w:t>
      </w:r>
      <w:r>
        <w:rPr>
          <w:color w:val="BD39B6"/>
        </w:rPr>
        <w:t xml:space="preserve">tensión </w:t>
      </w:r>
      <w:r>
        <w:rPr>
          <w:color w:val="000000"/>
        </w:rPr>
        <w:t xml:space="preserve">entre </w:t>
      </w:r>
      <w:r>
        <w:rPr>
          <w:color w:val="2EBD1F"/>
        </w:rPr>
        <w:t xml:space="preserve">Washington </w:t>
      </w:r>
      <w:r>
        <w:rPr>
          <w:color w:val="000000"/>
        </w:rPr>
        <w:t xml:space="preserve">y </w:t>
      </w:r>
      <w:r>
        <w:rPr>
          <w:color w:val="2EBD1F"/>
        </w:rPr>
        <w:t xml:space="preserve">Teherán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cerrado </w:t>
      </w:r>
      <w:r>
        <w:rPr>
          <w:color w:val="000000"/>
        </w:rPr>
        <w:t xml:space="preserve">la </w:t>
      </w:r>
      <w:r>
        <w:rPr>
          <w:color w:val="BD39B6"/>
        </w:rPr>
        <w:t xml:space="preserve">puerta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D39B6"/>
        </w:rPr>
        <w:t xml:space="preserve">encuentro </w:t>
      </w:r>
      <w:r>
        <w:rPr>
          <w:color w:val="000000"/>
        </w:rPr>
        <w:t xml:space="preserve">entre </w:t>
      </w:r>
      <w:r>
        <w:rPr>
          <w:color w:val="2EBD1F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EBD1F"/>
        </w:rPr>
        <w:t xml:space="preserve">presidente </w:t>
      </w:r>
      <w:r>
        <w:rPr>
          <w:color w:val="2EBD1F"/>
        </w:rPr>
        <w:t xml:space="preserve">iraní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EBD1F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2EBD1F"/>
        </w:rPr>
        <w:t xml:space="preserve">Naciones-Unidas </w:t>
      </w:r>
      <w:r>
        <w:rPr>
          <w:color w:val="000000"/>
        </w:rPr>
        <w:t xml:space="preserve">que </w:t>
      </w:r>
      <w:r>
        <w:rPr>
          <w:color w:val="BD39B6"/>
        </w:rPr>
        <w:t xml:space="preserve">comienza </w:t>
      </w:r>
      <w:r>
        <w:rPr>
          <w:color w:val="000000"/>
        </w:rPr>
        <w:t xml:space="preserve">el </w:t>
      </w:r>
      <w:r>
        <w:rPr>
          <w:color w:val="2EBD1F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BD39B6"/>
        </w:rPr>
        <w:t xml:space="preserve">desarticulado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BD39B6"/>
        </w:rPr>
        <w:t xml:space="preserve">narcotraficantes </w:t>
      </w:r>
      <w:r>
        <w:rPr>
          <w:color w:val="2EBD1F"/>
        </w:rPr>
        <w:t xml:space="preserve">liderados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D39B6"/>
        </w:rPr>
        <w:t xml:space="preserve">conocido </w:t>
      </w:r>
      <w:r>
        <w:rPr>
          <w:color w:val="000000"/>
        </w:rPr>
        <w:t xml:space="preserve">como </w:t>
      </w:r>
      <w:r>
        <w:rPr>
          <w:color w:val="2EBD1F"/>
        </w:rPr>
        <w:t xml:space="preserve">Messi </w:t>
      </w:r>
      <w:r>
        <w:rPr>
          <w:color w:val="000000"/>
        </w:rPr>
        <w:t xml:space="preserve">del </w:t>
      </w:r>
      <w:r>
        <w:rPr>
          <w:color w:val="BD39B6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operación </w:t>
      </w:r>
      <w:r>
        <w:rPr>
          <w:color w:val="48CC5B"/>
        </w:rPr>
        <w:t xml:space="preserve">desarrollada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1B8B1"/>
        </w:rPr>
        <w:t xml:space="preserve">provincias </w:t>
      </w:r>
      <w:r>
        <w:rPr>
          <w:color w:val="000000"/>
        </w:rPr>
        <w:t xml:space="preserve">de </w:t>
      </w:r>
      <w:r>
        <w:rPr>
          <w:color w:val="2EBD1F"/>
        </w:rPr>
        <w:t xml:space="preserve">Sevilla </w:t>
      </w:r>
      <w:r>
        <w:rPr>
          <w:color w:val="000000"/>
        </w:rPr>
        <w:t xml:space="preserve">y </w:t>
      </w:r>
      <w:r>
        <w:rPr>
          <w:color w:val="01B8B1"/>
        </w:rPr>
        <w:t xml:space="preserve">Cádiz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D39B6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D39B6"/>
        </w:rPr>
        <w:t xml:space="preserve">incautado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BD39B6"/>
        </w:rPr>
        <w:t xml:space="preserve">toneladas </w:t>
      </w:r>
      <w:r>
        <w:rPr>
          <w:color w:val="000000"/>
        </w:rPr>
        <w:t xml:space="preserve">de </w:t>
      </w:r>
      <w:r>
        <w:rPr>
          <w:color w:val="BD39B6"/>
        </w:rPr>
        <w:t xml:space="preserve">hachís </w:t>
      </w:r>
      <w:r>
        <w:rPr>
          <w:color w:val="000000"/>
        </w:rPr>
        <w:t xml:space="preserve">y </w:t>
      </w:r>
      <w:r>
        <w:rPr>
          <w:color w:val="2EBD1F"/>
        </w:rPr>
        <w:t xml:space="preserve">desmantelado </w:t>
      </w:r>
      <w:r>
        <w:rPr>
          <w:color w:val="000000"/>
        </w:rPr>
        <w:t xml:space="preserve">el </w:t>
      </w:r>
      <w:r>
        <w:rPr>
          <w:color w:val="48CC5B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2EBD1F"/>
        </w:rPr>
        <w:t xml:space="preserve">construían </w:t>
      </w:r>
      <w:r>
        <w:rPr>
          <w:color w:val="BD39B6"/>
        </w:rPr>
        <w:t xml:space="preserve">lanchas </w:t>
      </w:r>
      <w:r>
        <w:rPr>
          <w:color w:val="BD39B6"/>
        </w:rPr>
        <w:t xml:space="preserve">rápidas </w:t>
      </w:r>
      <w:r>
        <w:rPr>
          <w:color w:val="BD39B6"/>
        </w:rPr>
        <w:t xml:space="preserve">utilizadas </w:t>
      </w:r>
      <w:r>
        <w:rPr>
          <w:color w:val="000000"/>
        </w:rPr>
        <w:t xml:space="preserve">para </w:t>
      </w:r>
      <w:r>
        <w:rPr>
          <w:color w:val="BD39B6"/>
        </w:rPr>
        <w:t xml:space="preserve">cruzar </w:t>
      </w:r>
      <w:r>
        <w:rPr>
          <w:color w:val="000000"/>
        </w:rPr>
        <w:t xml:space="preserve">el </w:t>
      </w:r>
      <w:r>
        <w:rPr>
          <w:color w:val="2EBD1F"/>
        </w:rPr>
        <w:t xml:space="preserve">estrecho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1B8B1"/>
        </w:rPr>
        <w:t xml:space="preserve">febrero </w:t>
      </w:r>
      <w:r>
        <w:rPr>
          <w:color w:val="000000"/>
        </w:rPr>
        <w:t xml:space="preserve">salvemento </w:t>
      </w:r>
      <w:r>
        <w:rPr>
          <w:color w:val="01B8B1"/>
        </w:rPr>
        <w:t xml:space="preserve">marítimo </w:t>
      </w:r>
      <w:r>
        <w:rPr>
          <w:color w:val="01B8B1"/>
        </w:rPr>
        <w:t xml:space="preserve">rescata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D39B6"/>
        </w:rPr>
        <w:t xml:space="preserve">embarcación </w:t>
      </w:r>
      <w:r>
        <w:rPr>
          <w:color w:val="000000"/>
        </w:rPr>
        <w:t xml:space="preserve">por </w:t>
      </w:r>
      <w:r>
        <w:rPr>
          <w:color w:val="BD39B6"/>
        </w:rPr>
        <w:t xml:space="preserve">peligro </w:t>
      </w:r>
      <w:r>
        <w:rPr>
          <w:color w:val="000000"/>
        </w:rPr>
        <w:t xml:space="preserve">de </w:t>
      </w:r>
      <w:r>
        <w:rPr>
          <w:color w:val="BD39B6"/>
        </w:rPr>
        <w:t xml:space="preserve">hundimiento </w:t>
      </w:r>
      <w:r>
        <w:rPr>
          <w:color w:val="000000"/>
        </w:rPr>
        <w:t xml:space="preserve">y </w:t>
      </w:r>
      <w:r>
        <w:rPr>
          <w:color w:val="BD39B6"/>
        </w:rPr>
        <w:t xml:space="preserve">encuentran </w:t>
      </w:r>
      <w:r>
        <w:rPr>
          <w:color w:val="000000"/>
        </w:rPr>
        <w:t xml:space="preserve">84 </w:t>
      </w:r>
      <w:r>
        <w:rPr>
          <w:color w:val="BD39B6"/>
        </w:rPr>
        <w:t xml:space="preserve">fardos </w:t>
      </w:r>
      <w:r>
        <w:rPr>
          <w:color w:val="000000"/>
        </w:rPr>
        <w:t xml:space="preserve">de </w:t>
      </w:r>
      <w:r>
        <w:rPr>
          <w:color w:val="BD39B6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1B8B1"/>
        </w:rPr>
        <w:t xml:space="preserve">rescatados </w:t>
      </w:r>
      <w:r>
        <w:rPr>
          <w:color w:val="000000"/>
        </w:rPr>
        <w:t xml:space="preserve">es </w:t>
      </w:r>
      <w:r>
        <w:rPr>
          <w:color w:val="BD39B6"/>
        </w:rPr>
        <w:t xml:space="preserve">hombre </w:t>
      </w:r>
      <w:r>
        <w:rPr>
          <w:color w:val="000000"/>
        </w:rPr>
        <w:t xml:space="preserve">de </w:t>
      </w:r>
      <w:r>
        <w:rPr>
          <w:color w:val="2EBD1F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organización </w:t>
      </w:r>
      <w:r>
        <w:rPr>
          <w:color w:val="000000"/>
        </w:rPr>
        <w:t xml:space="preserve">más </w:t>
      </w:r>
      <w:r>
        <w:rPr>
          <w:color w:val="2EBD1F"/>
        </w:rPr>
        <w:t xml:space="preserve">importante </w:t>
      </w:r>
      <w:r>
        <w:rPr>
          <w:color w:val="000000"/>
        </w:rPr>
        <w:t xml:space="preserve">de </w:t>
      </w:r>
      <w:r>
        <w:rPr>
          <w:color w:val="BD39B6"/>
        </w:rPr>
        <w:t xml:space="preserve">narcotráfico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1B8B1"/>
        </w:rPr>
        <w:t xml:space="preserve">costas </w:t>
      </w:r>
      <w:r>
        <w:rPr>
          <w:color w:val="000000"/>
        </w:rPr>
        <w:t xml:space="preserve">de </w:t>
      </w:r>
      <w:r>
        <w:rPr>
          <w:color w:val="01B8B1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EBD1F"/>
        </w:rPr>
        <w:t xml:space="preserve">prepara </w:t>
      </w:r>
      <w:r>
        <w:rPr>
          <w:color w:val="000000"/>
        </w:rPr>
        <w:t xml:space="preserve">un </w:t>
      </w:r>
      <w:r>
        <w:rPr>
          <w:color w:val="BD39B6"/>
        </w:rPr>
        <w:t xml:space="preserve">dispositivo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D39B6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banda </w:t>
      </w:r>
      <w:r>
        <w:rPr>
          <w:color w:val="000000"/>
        </w:rPr>
        <w:t xml:space="preserve">que </w:t>
      </w:r>
      <w:r>
        <w:rPr>
          <w:color w:val="01B8B1"/>
        </w:rPr>
        <w:t xml:space="preserve">provocó </w:t>
      </w:r>
      <w:r>
        <w:rPr>
          <w:color w:val="000000"/>
        </w:rPr>
        <w:t xml:space="preserve">un </w:t>
      </w:r>
      <w:r>
        <w:rPr>
          <w:color w:val="BD39B6"/>
        </w:rPr>
        <w:t xml:space="preserve">accidente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D39B6"/>
        </w:rPr>
        <w:t xml:space="preserve">embarcación </w:t>
      </w:r>
      <w:r>
        <w:rPr>
          <w:color w:val="000000"/>
        </w:rPr>
        <w:t xml:space="preserve">para </w:t>
      </w:r>
      <w:r>
        <w:rPr>
          <w:color w:val="BD39B6"/>
        </w:rPr>
        <w:t xml:space="preserve">frustrar </w:t>
      </w:r>
      <w:r>
        <w:rPr>
          <w:color w:val="000000"/>
        </w:rPr>
        <w:t xml:space="preserve">la </w:t>
      </w:r>
      <w:r>
        <w:rPr>
          <w:color w:val="BD39B6"/>
        </w:rPr>
        <w:t xml:space="preserve">operación </w:t>
      </w:r>
      <w:r>
        <w:rPr>
          <w:color w:val="000000"/>
        </w:rPr>
        <w:t xml:space="preserve">. </w:t>
      </w:r>
      <w:r>
        <w:rPr>
          <w:color w:val="01B8B1"/>
        </w:rPr>
        <w:t xml:space="preserve">Siete </w:t>
      </w:r>
      <w:r>
        <w:rPr>
          <w:color w:val="000000"/>
        </w:rPr>
        <w:t xml:space="preserve">meses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BD39B6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BD39B6"/>
        </w:rPr>
        <w:t xml:space="preserve">narcotraficantes </w:t>
      </w:r>
      <w:r>
        <w:rPr>
          <w:color w:val="BD39B6"/>
        </w:rPr>
        <w:t xml:space="preserve">operaba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EBD1F"/>
        </w:rPr>
        <w:t xml:space="preserve">campo </w:t>
      </w:r>
      <w:r>
        <w:rPr>
          <w:color w:val="000000"/>
        </w:rPr>
        <w:t xml:space="preserve">de </w:t>
      </w:r>
      <w:r>
        <w:rPr>
          <w:color w:val="48CC5B"/>
        </w:rPr>
        <w:t xml:space="preserve">Gibraltar </w:t>
      </w:r>
      <w:r>
        <w:rPr>
          <w:color w:val="000000"/>
        </w:rPr>
        <w:t xml:space="preserve">y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2EBD1F"/>
        </w:rPr>
        <w:t xml:space="preserve">filial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2EBD1F"/>
        </w:rPr>
        <w:t xml:space="preserve">Guadalquivir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D39B6"/>
        </w:rPr>
        <w:t xml:space="preserve">clan </w:t>
      </w:r>
      <w:r>
        <w:rPr>
          <w:color w:val="000000"/>
        </w:rPr>
        <w:t xml:space="preserve">los </w:t>
      </w:r>
      <w:r>
        <w:rPr>
          <w:color w:val="000000"/>
        </w:rPr>
        <w:t xml:space="preserve">lanas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BD39B6"/>
        </w:rPr>
        <w:t xml:space="preserve">grupo </w:t>
      </w:r>
      <w:r>
        <w:rPr>
          <w:color w:val="2EBD1F"/>
        </w:rPr>
        <w:t xml:space="preserve">dedicado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seguridad </w:t>
      </w:r>
      <w:r>
        <w:rPr>
          <w:color w:val="000000"/>
        </w:rPr>
        <w:t xml:space="preserve">y </w:t>
      </w:r>
      <w:r>
        <w:rPr>
          <w:color w:val="48CC5B"/>
        </w:rPr>
        <w:t xml:space="preserve">logística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mecánica </w:t>
      </w:r>
      <w:r>
        <w:rPr>
          <w:color w:val="000000"/>
        </w:rPr>
        <w:t xml:space="preserve">de </w:t>
      </w:r>
      <w:r>
        <w:rPr>
          <w:color w:val="726673"/>
        </w:rPr>
        <w:t xml:space="preserve">embarcaciones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Apodado </w:t>
      </w:r>
      <w:r>
        <w:rPr>
          <w:color w:val="000000"/>
        </w:rPr>
        <w:t xml:space="preserve">el </w:t>
      </w:r>
      <w:r>
        <w:rPr>
          <w:color w:val="2EBD1F"/>
        </w:rPr>
        <w:t xml:space="preserve">Messi </w:t>
      </w:r>
      <w:r>
        <w:rPr>
          <w:color w:val="000000"/>
        </w:rPr>
        <w:t xml:space="preserve">del </w:t>
      </w:r>
      <w:r>
        <w:rPr>
          <w:color w:val="BD39B6"/>
        </w:rPr>
        <w:t xml:space="preserve">hachís </w:t>
      </w:r>
      <w:r>
        <w:rPr>
          <w:color w:val="000000"/>
        </w:rPr>
        <w:t xml:space="preserve">en </w:t>
      </w:r>
      <w:r>
        <w:rPr>
          <w:color w:val="000000"/>
        </w:rPr>
        <w:t xml:space="preserve">2017 </w:t>
      </w:r>
      <w:r>
        <w:rPr>
          <w:color w:val="BD39B6"/>
        </w:rPr>
        <w:t xml:space="preserve">intentan </w:t>
      </w:r>
      <w:r>
        <w:rPr>
          <w:color w:val="BD39B6"/>
        </w:rPr>
        <w:t xml:space="preserve">detenerle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D39B6"/>
        </w:rPr>
        <w:t xml:space="preserve">consiguió </w:t>
      </w:r>
      <w:r>
        <w:rPr>
          <w:color w:val="BD39B6"/>
        </w:rPr>
        <w:t xml:space="preserve">huir </w:t>
      </w:r>
      <w:r>
        <w:rPr>
          <w:color w:val="000000"/>
        </w:rPr>
        <w:t xml:space="preserve">a </w:t>
      </w:r>
      <w:r>
        <w:rPr>
          <w:color w:val="BD39B6"/>
        </w:rPr>
        <w:t xml:space="preserve">Marruecos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8CC5B"/>
        </w:rPr>
        <w:t xml:space="preserve">noviembre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BD39B6"/>
        </w:rPr>
        <w:t xml:space="preserve">arrestado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BD39B6"/>
        </w:rPr>
        <w:t xml:space="preserve">después </w:t>
      </w:r>
      <w:r>
        <w:rPr>
          <w:color w:val="BD39B6"/>
        </w:rPr>
        <w:t xml:space="preserve">consigue </w:t>
      </w:r>
      <w:r>
        <w:rPr>
          <w:color w:val="000000"/>
        </w:rPr>
        <w:t xml:space="preserve">la </w:t>
      </w:r>
      <w:r>
        <w:rPr>
          <w:color w:val="BD39B6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EBD1F"/>
        </w:rPr>
        <w:t xml:space="preserve">cambio </w:t>
      </w:r>
      <w:r>
        <w:rPr>
          <w:color w:val="000000"/>
        </w:rPr>
        <w:t xml:space="preserve">paga </w:t>
      </w:r>
      <w:r>
        <w:rPr>
          <w:color w:val="000000"/>
        </w:rPr>
        <w:t xml:space="preserve">una </w:t>
      </w:r>
      <w:r>
        <w:rPr>
          <w:color w:val="E0A57F"/>
        </w:rPr>
        <w:t xml:space="preserve">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2EBD1F"/>
        </w:rPr>
        <w:t xml:space="preserve">presentarse </w:t>
      </w:r>
      <w:r>
        <w:rPr>
          <w:color w:val="000000"/>
        </w:rPr>
        <w:t xml:space="preserve">a </w:t>
      </w:r>
      <w:r>
        <w:rPr>
          <w:color w:val="BD39B6"/>
        </w:rPr>
        <w:t xml:space="preserve">firmar </w:t>
      </w:r>
      <w:r>
        <w:rPr>
          <w:color w:val="48CC5B"/>
        </w:rPr>
        <w:t xml:space="preserve">diariamente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0A57F"/>
        </w:rPr>
        <w:t xml:space="preserve">juzgados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48CC5B"/>
        </w:rPr>
        <w:t xml:space="preserve">marzo </w:t>
      </w:r>
      <w:r>
        <w:rPr>
          <w:color w:val="2EBD1F"/>
        </w:rPr>
        <w:t xml:space="preserve">volvió </w:t>
      </w:r>
      <w:r>
        <w:rPr>
          <w:color w:val="000000"/>
        </w:rPr>
        <w:t xml:space="preserve">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D39B6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cerrado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D39B6"/>
        </w:rPr>
        <w:t xml:space="preserve">seis </w:t>
      </w:r>
      <w:r>
        <w:rPr>
          <w:color w:val="BD39B6"/>
        </w:rPr>
        <w:t xml:space="preserve">toneladas </w:t>
      </w:r>
      <w:r>
        <w:rPr>
          <w:color w:val="000000"/>
        </w:rPr>
        <w:t xml:space="preserve">de </w:t>
      </w:r>
      <w:r>
        <w:rPr>
          <w:color w:val="BD39B6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480.000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BD39B6"/>
        </w:rPr>
        <w:t xml:space="preserve">efectivo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726673"/>
        </w:rPr>
        <w:t xml:space="preserve">emisión </w:t>
      </w:r>
      <w:r>
        <w:rPr>
          <w:color w:val="000000"/>
        </w:rPr>
        <w:t xml:space="preserve">de </w:t>
      </w:r>
      <w:r>
        <w:rPr>
          <w:color w:val="BD39B6"/>
        </w:rPr>
        <w:t xml:space="preserve">órdenes </w:t>
      </w:r>
      <w:r>
        <w:rPr>
          <w:color w:val="000000"/>
        </w:rPr>
        <w:t xml:space="preserve">de </w:t>
      </w:r>
      <w:r>
        <w:rPr>
          <w:color w:val="BD39B6"/>
        </w:rPr>
        <w:t xml:space="preserve">busca </w:t>
      </w:r>
      <w:r>
        <w:rPr>
          <w:color w:val="000000"/>
        </w:rPr>
        <w:t xml:space="preserve">y </w:t>
      </w:r>
      <w:r>
        <w:rPr>
          <w:color w:val="BD39B6"/>
        </w:rPr>
        <w:t xml:space="preserve">captura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BD39B6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organización </w:t>
      </w:r>
      <w:r>
        <w:rPr>
          <w:color w:val="000000"/>
        </w:rPr>
        <w:t xml:space="preserve">. </w:t>
      </w:r>
      <w:r>
        <w:rPr>
          <w:color w:val="2EBD1F"/>
        </w:rPr>
        <w:t xml:space="preserve">Mañana </w:t>
      </w:r>
      <w:r>
        <w:rPr>
          <w:color w:val="000000"/>
        </w:rPr>
        <w:t xml:space="preserve">se </w:t>
      </w:r>
      <w:r>
        <w:rPr>
          <w:color w:val="01B8B1"/>
        </w:rPr>
        <w:t xml:space="preserve">reanuda </w:t>
      </w:r>
      <w:r>
        <w:rPr>
          <w:color w:val="000000"/>
        </w:rPr>
        <w:t xml:space="preserve">el </w:t>
      </w:r>
      <w:r>
        <w:rPr>
          <w:color w:val="E0A57F"/>
        </w:rPr>
        <w:t xml:space="preserve">juicio </w:t>
      </w:r>
      <w:r>
        <w:rPr>
          <w:color w:val="000000"/>
        </w:rPr>
        <w:t xml:space="preserve">contra </w:t>
      </w:r>
      <w:r>
        <w:rPr>
          <w:color w:val="EEEC5B"/>
        </w:rPr>
        <w:t xml:space="preserve">Ana-Julia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D39B6"/>
        </w:rPr>
        <w:t xml:space="preserve">asesina </w:t>
      </w:r>
      <w:r>
        <w:rPr>
          <w:color w:val="BD39B6"/>
        </w:rPr>
        <w:t xml:space="preserve">confesa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EEEC5B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48CC5B"/>
        </w:rPr>
        <w:t xml:space="preserve">sesión </w:t>
      </w:r>
      <w:r>
        <w:rPr>
          <w:color w:val="000000"/>
        </w:rPr>
        <w:t xml:space="preserve">a </w:t>
      </w:r>
      <w:r>
        <w:rPr>
          <w:color w:val="BD39B6"/>
        </w:rPr>
        <w:t xml:space="preserve">puerta </w:t>
      </w:r>
      <w:r>
        <w:rPr>
          <w:color w:val="01B8B1"/>
        </w:rPr>
        <w:t xml:space="preserve">cerrada </w:t>
      </w:r>
      <w:r>
        <w:rPr>
          <w:color w:val="000000"/>
        </w:rPr>
        <w:t xml:space="preserve">donde </w:t>
      </w:r>
      <w:r>
        <w:rPr>
          <w:color w:val="BD39B6"/>
        </w:rPr>
        <w:t xml:space="preserve">forenses </w:t>
      </w:r>
      <w:r>
        <w:rPr>
          <w:color w:val="000000"/>
        </w:rPr>
        <w:t xml:space="preserve">y </w:t>
      </w:r>
      <w:r>
        <w:rPr>
          <w:color w:val="4E309C"/>
        </w:rPr>
        <w:t xml:space="preserve">peritos </w:t>
      </w:r>
      <w:r>
        <w:rPr>
          <w:color w:val="BD39B6"/>
        </w:rPr>
        <w:t xml:space="preserve">médicos </w:t>
      </w:r>
      <w:r>
        <w:rPr>
          <w:color w:val="BD39B6"/>
        </w:rPr>
        <w:t xml:space="preserve">prestarán </w:t>
      </w:r>
      <w:r>
        <w:rPr>
          <w:color w:val="4E309C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EBD1F"/>
        </w:rPr>
        <w:t xml:space="preserve">partir </w:t>
      </w:r>
      <w:r>
        <w:rPr>
          <w:color w:val="000000"/>
        </w:rPr>
        <w:t xml:space="preserve">del </w:t>
      </w:r>
      <w:r>
        <w:rPr>
          <w:color w:val="2EBD1F"/>
        </w:rPr>
        <w:t xml:space="preserve">miércoles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BD39B6"/>
        </w:rPr>
        <w:t xml:space="preserve">conocer </w:t>
      </w:r>
      <w:r>
        <w:rPr>
          <w:color w:val="000000"/>
        </w:rPr>
        <w:t xml:space="preserve">su </w:t>
      </w:r>
      <w:r>
        <w:rPr>
          <w:color w:val="2EBD1F"/>
        </w:rPr>
        <w:t xml:space="preserve">veredicto </w:t>
      </w:r>
      <w:r>
        <w:rPr>
          <w:color w:val="000000"/>
        </w:rPr>
        <w:t xml:space="preserve">. </w:t>
      </w:r>
      <w:r>
        <w:rPr>
          <w:color w:val="000000"/>
        </w:rPr>
        <w:t xml:space="preserve">¿Estaría </w:t>
      </w:r>
      <w:r>
        <w:rPr>
          <w:color w:val="D4D91F"/>
        </w:rPr>
        <w:t xml:space="preserve">usted </w:t>
      </w:r>
      <w:r>
        <w:rPr>
          <w:color w:val="BD39B6"/>
        </w:rPr>
        <w:t xml:space="preserve">dispuesto </w:t>
      </w:r>
      <w:r>
        <w:rPr>
          <w:color w:val="000000"/>
        </w:rPr>
        <w:t xml:space="preserve">a </w:t>
      </w:r>
      <w:r>
        <w:rPr>
          <w:color w:val="2EBD1F"/>
        </w:rPr>
        <w:t xml:space="preserve">ocupar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BD39B6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2EBD1F"/>
        </w:rPr>
        <w:t xml:space="preserve">instauración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BD39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EBD1F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EBD1F"/>
        </w:rPr>
        <w:t xml:space="preserve">celebrado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7500 </w:t>
      </w:r>
      <w:r>
        <w:rPr>
          <w:color w:val="E0A57F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0A57F"/>
        </w:rPr>
        <w:t xml:space="preserve">sentencias </w:t>
      </w:r>
      <w:r>
        <w:rPr>
          <w:color w:val="000000"/>
        </w:rPr>
        <w:t xml:space="preserve">fueron </w:t>
      </w:r>
      <w:r>
        <w:rPr>
          <w:color w:val="000000"/>
        </w:rPr>
        <w:t xml:space="preserve">de </w:t>
      </w:r>
      <w:r>
        <w:rPr>
          <w:color w:val="BD39B6"/>
        </w:rPr>
        <w:t xml:space="preserve">culpabilidad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Formar </w:t>
      </w:r>
      <w:r>
        <w:rPr>
          <w:color w:val="2EBD1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8CC5B"/>
        </w:rPr>
        <w:t xml:space="preserve">derecho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01B8B1"/>
        </w:rPr>
        <w:t xml:space="preserve">obligación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calle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01B8B1"/>
        </w:rPr>
        <w:t xml:space="preserve">punto </w:t>
      </w:r>
      <w:r>
        <w:rPr>
          <w:color w:val="2EBD1F"/>
        </w:rPr>
        <w:t xml:space="preserve">querríamos </w:t>
      </w:r>
      <w:r>
        <w:rPr>
          <w:color w:val="BD39B6"/>
        </w:rPr>
        <w:t xml:space="preserve">decidir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48CC5B"/>
        </w:rPr>
        <w:t xml:space="preserve">anterior </w:t>
      </w:r>
      <w:r>
        <w:rPr>
          <w:color w:val="000000"/>
        </w:rPr>
        <w:t xml:space="preserve">los </w:t>
      </w:r>
      <w:r>
        <w:rPr>
          <w:color w:val="000000"/>
        </w:rPr>
        <w:t xml:space="preserve">jurados </w:t>
      </w:r>
      <w:r>
        <w:rPr>
          <w:color w:val="BD39B6"/>
        </w:rPr>
        <w:t xml:space="preserve">encontramos </w:t>
      </w:r>
      <w:r>
        <w:rPr>
          <w:color w:val="000000"/>
        </w:rPr>
        <w:t xml:space="preserve">... </w:t>
      </w:r>
      <w:r>
        <w:rPr>
          <w:color w:val="000000"/>
        </w:rPr>
        <w:t xml:space="preserve">¿Estaría </w:t>
      </w:r>
      <w:r>
        <w:rPr>
          <w:color w:val="BD39B6"/>
        </w:rPr>
        <w:t xml:space="preserve">dispuesto </w:t>
      </w:r>
      <w:r>
        <w:rPr>
          <w:color w:val="000000"/>
        </w:rPr>
        <w:t xml:space="preserve">a </w:t>
      </w:r>
      <w:r>
        <w:rPr>
          <w:color w:val="BD39B6"/>
        </w:rPr>
        <w:t xml:space="preserve">decidir </w:t>
      </w:r>
      <w:r>
        <w:rPr>
          <w:color w:val="000000"/>
        </w:rPr>
        <w:t xml:space="preserve">esto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2EBD1F"/>
        </w:rPr>
        <w:t xml:space="preserve">importaría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80.000 </w:t>
      </w:r>
      <w:r>
        <w:rPr>
          <w:color w:val="2EBD1F"/>
        </w:rPr>
        <w:t xml:space="preserve">españoles </w:t>
      </w:r>
      <w:r>
        <w:rPr>
          <w:color w:val="000000"/>
        </w:rPr>
        <w:t xml:space="preserve">han </w:t>
      </w:r>
      <w:r>
        <w:rPr>
          <w:color w:val="2EBD1F"/>
        </w:rPr>
        <w:t xml:space="preserve">formado </w:t>
      </w:r>
      <w:r>
        <w:rPr>
          <w:color w:val="2EBD1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BD39B6"/>
        </w:rPr>
        <w:t xml:space="preserve">Apenas </w:t>
      </w:r>
      <w:r>
        <w:rPr>
          <w:color w:val="000000"/>
        </w:rPr>
        <w:t xml:space="preserve">hay </w:t>
      </w:r>
      <w:r>
        <w:rPr>
          <w:color w:val="2EBD1F"/>
        </w:rPr>
        <w:t xml:space="preserve">encuestas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EBD1F"/>
        </w:rPr>
        <w:t xml:space="preserve">realizada </w:t>
      </w:r>
      <w:r>
        <w:rPr>
          <w:color w:val="000000"/>
        </w:rPr>
        <w:t xml:space="preserve">en </w:t>
      </w:r>
      <w:r>
        <w:rPr>
          <w:color w:val="01B8B1"/>
        </w:rPr>
        <w:t xml:space="preserve">Galicia </w:t>
      </w:r>
      <w:r>
        <w:rPr>
          <w:color w:val="000000"/>
        </w:rPr>
        <w:t xml:space="preserve">y </w:t>
      </w:r>
      <w:r>
        <w:rPr>
          <w:color w:val="BD39B6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BD39B6"/>
        </w:rPr>
        <w:t xml:space="preserve">preferiría </w:t>
      </w:r>
      <w:r>
        <w:rPr>
          <w:color w:val="000000"/>
        </w:rPr>
        <w:t xml:space="preserve">no </w:t>
      </w:r>
      <w:r>
        <w:rPr>
          <w:color w:val="2EBD1F"/>
        </w:rPr>
        <w:t xml:space="preserve">asumir </w:t>
      </w:r>
      <w:r>
        <w:rPr>
          <w:color w:val="000000"/>
        </w:rPr>
        <w:t xml:space="preserve">esa </w:t>
      </w:r>
      <w:r>
        <w:rPr>
          <w:color w:val="48CC5B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2EBD1F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2EBD1F"/>
        </w:rPr>
        <w:t xml:space="preserve">celebran </w:t>
      </w:r>
      <w:r>
        <w:rPr>
          <w:color w:val="000000"/>
        </w:rPr>
        <w:t xml:space="preserve">menos </w:t>
      </w:r>
      <w:r>
        <w:rPr>
          <w:color w:val="E0A57F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en </w:t>
      </w:r>
      <w:r>
        <w:rPr>
          <w:color w:val="2EBD1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48CC5B"/>
        </w:rPr>
        <w:t xml:space="preserve">defensores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BD39B6"/>
        </w:rPr>
        <w:t xml:space="preserve">acerca </w:t>
      </w:r>
      <w:r>
        <w:rPr>
          <w:color w:val="000000"/>
        </w:rPr>
        <w:t xml:space="preserve">la </w:t>
      </w:r>
      <w:r>
        <w:rPr>
          <w:color w:val="E0A57F"/>
        </w:rPr>
        <w:t xml:space="preserve">justicia </w:t>
      </w:r>
      <w:r>
        <w:rPr>
          <w:color w:val="000000"/>
        </w:rPr>
        <w:t xml:space="preserve">al </w:t>
      </w:r>
      <w:r>
        <w:rPr>
          <w:color w:val="2EBD1F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contra </w:t>
      </w:r>
      <w:r>
        <w:rPr>
          <w:color w:val="000000"/>
        </w:rPr>
        <w:t xml:space="preserve">se </w:t>
      </w:r>
      <w:r>
        <w:rPr>
          <w:color w:val="2EBD1F"/>
        </w:rPr>
        <w:t xml:space="preserve">destaca </w:t>
      </w:r>
      <w:r>
        <w:rPr>
          <w:color w:val="000000"/>
        </w:rPr>
        <w:t xml:space="preserve">la </w:t>
      </w:r>
      <w:r>
        <w:rPr>
          <w:color w:val="2EBD1F"/>
        </w:rPr>
        <w:t xml:space="preserve">falta </w:t>
      </w:r>
      <w:r>
        <w:rPr>
          <w:color w:val="000000"/>
        </w:rPr>
        <w:t xml:space="preserve">de </w:t>
      </w:r>
      <w:r>
        <w:rPr>
          <w:color w:val="2EBD1F"/>
        </w:rPr>
        <w:t xml:space="preserve">preparación </w:t>
      </w:r>
      <w:r>
        <w:rPr>
          <w:color w:val="48CC5B"/>
        </w:rPr>
        <w:t xml:space="preserve">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2EBD1F"/>
        </w:rPr>
        <w:t xml:space="preserve">fácilmente </w:t>
      </w:r>
      <w:r>
        <w:rPr>
          <w:color w:val="000000"/>
        </w:rPr>
        <w:t xml:space="preserve">influenciable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BD39B6"/>
        </w:rPr>
        <w:t xml:space="preserve">difícil </w:t>
      </w:r>
      <w:r>
        <w:rPr>
          <w:color w:val="BD39B6"/>
        </w:rPr>
        <w:t xml:space="preserve">encontrar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D39B6"/>
        </w:rPr>
        <w:t xml:space="preserve">persona </w:t>
      </w:r>
      <w:r>
        <w:rPr>
          <w:color w:val="000000"/>
        </w:rPr>
        <w:t xml:space="preserve">en </w:t>
      </w:r>
      <w:r>
        <w:rPr>
          <w:color w:val="2EBD1F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BD39B6"/>
        </w:rPr>
        <w:t xml:space="preserve">miembro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726673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2EBD1F"/>
        </w:rPr>
        <w:t xml:space="preserve">gustaría </w:t>
      </w:r>
      <w:r>
        <w:rPr>
          <w:color w:val="000000"/>
        </w:rPr>
        <w:t xml:space="preserve">que </w:t>
      </w:r>
      <w:r>
        <w:rPr>
          <w:color w:val="2EBD1F"/>
        </w:rPr>
        <w:t xml:space="preserve">mejor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48CC5B"/>
        </w:rPr>
        <w:t xml:space="preserve">profesional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2EBD1F"/>
        </w:rPr>
        <w:t xml:space="preserve">películas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la </w:t>
      </w:r>
      <w:r>
        <w:rPr>
          <w:color w:val="48CC5B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vehículos </w:t>
      </w:r>
      <w:r>
        <w:rPr>
          <w:color w:val="000000"/>
        </w:rPr>
        <w:t xml:space="preserve">de </w:t>
      </w:r>
      <w:r>
        <w:rPr>
          <w:color w:val="CD8C1A"/>
        </w:rPr>
        <w:t xml:space="preserve">movilidad </w:t>
      </w:r>
      <w:r>
        <w:rPr>
          <w:color w:val="BD39B6"/>
        </w:rPr>
        <w:t xml:space="preserve">compartida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un </w:t>
      </w:r>
      <w:r>
        <w:rPr>
          <w:color w:val="BD39B6"/>
        </w:rPr>
        <w:t xml:space="preserve">hueco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EBD1F"/>
        </w:rPr>
        <w:t xml:space="preserve">grandes </w:t>
      </w:r>
      <w:r>
        <w:rPr>
          <w:color w:val="2EBD1F"/>
        </w:rPr>
        <w:t xml:space="preserve">capitales </w:t>
      </w:r>
      <w:r>
        <w:rPr>
          <w:color w:val="000000"/>
        </w:rPr>
        <w:t xml:space="preserve">. </w:t>
      </w:r>
      <w:r>
        <w:rPr>
          <w:color w:val="BD39B6"/>
        </w:rPr>
        <w:t xml:space="preserve">Solo </w:t>
      </w:r>
      <w:r>
        <w:rPr>
          <w:color w:val="000000"/>
        </w:rPr>
        <w:t xml:space="preserve">en </w:t>
      </w:r>
      <w:r>
        <w:rPr>
          <w:color w:val="2EBD1F"/>
        </w:rPr>
        <w:t xml:space="preserve">Madrid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20.000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EBD1F"/>
        </w:rPr>
        <w:t xml:space="preserve">convertido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EBD1F"/>
        </w:rPr>
        <w:t xml:space="preserve">alternativa </w:t>
      </w:r>
      <w:r>
        <w:rPr>
          <w:color w:val="000000"/>
        </w:rPr>
        <w:t xml:space="preserve">al </w:t>
      </w:r>
      <w:r>
        <w:rPr>
          <w:color w:val="01B8B1"/>
        </w:rPr>
        <w:t xml:space="preserve">coche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