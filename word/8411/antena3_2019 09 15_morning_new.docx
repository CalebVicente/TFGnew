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BD39B6"/>
        </w:rPr>
        <w:t xml:space="preserve">seis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. </w:t>
      </w:r>
      <w:r>
        <w:rPr>
          <w:color w:val="BD39B6"/>
        </w:rPr>
        <w:t xml:space="preserve">Dejó </w:t>
      </w:r>
      <w:r>
        <w:rPr>
          <w:color w:val="000000"/>
        </w:rPr>
        <w:t xml:space="preserve">de </w:t>
      </w:r>
      <w:r>
        <w:rPr>
          <w:color w:val="01B8B1"/>
        </w:rPr>
        <w:t xml:space="preserve">llover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1B8B1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BD39B6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1B8B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BD39B6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BD39B6"/>
        </w:rPr>
        <w:t xml:space="preserve">llegado </w:t>
      </w:r>
      <w:r>
        <w:rPr>
          <w:color w:val="BD39B6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2EBD1F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1B8B1"/>
        </w:rPr>
        <w:t xml:space="preserve">siguen </w:t>
      </w:r>
      <w:r>
        <w:rPr>
          <w:color w:val="48CC5B"/>
        </w:rPr>
        <w:t xml:space="preserve">trabajando </w:t>
      </w:r>
      <w:r>
        <w:rPr>
          <w:color w:val="000000"/>
        </w:rPr>
        <w:t xml:space="preserve">. </w:t>
      </w:r>
      <w:r>
        <w:rPr>
          <w:color w:val="BD39B6"/>
        </w:rPr>
        <w:t xml:space="preserve">Buenas </w:t>
      </w:r>
      <w:r>
        <w:rPr>
          <w:color w:val="01B8B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2EBD1F"/>
        </w:rPr>
        <w:t xml:space="preserve">balance </w:t>
      </w:r>
      <w:r>
        <w:rPr>
          <w:color w:val="000000"/>
        </w:rPr>
        <w:t xml:space="preserve">es </w:t>
      </w:r>
      <w:r>
        <w:rPr>
          <w:color w:val="BD39B6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seis </w:t>
      </w:r>
      <w:r>
        <w:rPr>
          <w:color w:val="BD39B6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726673"/>
        </w:rPr>
        <w:t xml:space="preserve">millar </w:t>
      </w:r>
      <w:r>
        <w:rPr>
          <w:color w:val="000000"/>
        </w:rPr>
        <w:t xml:space="preserve">de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01B8B1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01B8B1"/>
        </w:rPr>
        <w:t xml:space="preserve">municipios </w:t>
      </w:r>
      <w:r>
        <w:rPr>
          <w:color w:val="000000"/>
        </w:rPr>
        <w:t xml:space="preserve">han </w:t>
      </w:r>
      <w:r>
        <w:rPr>
          <w:color w:val="01B8B1"/>
        </w:rPr>
        <w:t xml:space="preserve">quedado </w:t>
      </w:r>
      <w:r>
        <w:rPr>
          <w:color w:val="BD39B6"/>
        </w:rPr>
        <w:t xml:space="preserve">gravemente </w:t>
      </w:r>
      <w:r>
        <w:rPr>
          <w:color w:val="000000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EBD1F"/>
        </w:rPr>
        <w:t xml:space="preserve">ciudad </w:t>
      </w:r>
      <w:r>
        <w:rPr>
          <w:color w:val="000000"/>
        </w:rPr>
        <w:t xml:space="preserve">de </w:t>
      </w:r>
      <w:r>
        <w:rPr>
          <w:color w:val="01B8B1"/>
        </w:rPr>
        <w:t xml:space="preserve">casi </w:t>
      </w:r>
      <w:r>
        <w:rPr>
          <w:color w:val="000000"/>
        </w:rPr>
        <w:t xml:space="preserve">80.000 </w:t>
      </w:r>
      <w:r>
        <w:rPr>
          <w:color w:val="726673"/>
        </w:rPr>
        <w:t xml:space="preserve">habitantes </w:t>
      </w:r>
      <w:r>
        <w:rPr>
          <w:color w:val="000000"/>
        </w:rPr>
        <w:t xml:space="preserve">, </w:t>
      </w:r>
      <w:r>
        <w:rPr>
          <w:color w:val="2EBD1F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comarca </w:t>
      </w:r>
      <w:r>
        <w:rPr>
          <w:color w:val="000000"/>
        </w:rPr>
        <w:t xml:space="preserve">más </w:t>
      </w:r>
      <w:r>
        <w:rPr>
          <w:color w:val="01B8B1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4.000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1B8B1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1B8B1"/>
        </w:rPr>
        <w:t xml:space="preserve">riesgo </w:t>
      </w:r>
      <w:r>
        <w:rPr>
          <w:color w:val="000000"/>
        </w:rPr>
        <w:t xml:space="preserve">de </w:t>
      </w:r>
      <w:r>
        <w:rPr>
          <w:color w:val="2EBD1F"/>
        </w:rPr>
        <w:t xml:space="preserve">nuevas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EBD1F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26673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, </w:t>
      </w:r>
      <w:r>
        <w:rPr>
          <w:color w:val="01B8B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2EBD1F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E309C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48CC5B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726673"/>
        </w:rPr>
        <w:t xml:space="preserve">voluntarios </w:t>
      </w:r>
      <w:r>
        <w:rPr>
          <w:color w:val="48CC5B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01B8B1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EBD1F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D39B6"/>
        </w:rPr>
        <w:t xml:space="preserve">terminado </w:t>
      </w:r>
      <w:r>
        <w:rPr>
          <w:color w:val="000000"/>
        </w:rPr>
        <w:t xml:space="preserve">las </w:t>
      </w:r>
      <w:r>
        <w:rPr>
          <w:color w:val="2EBD1F"/>
        </w:rPr>
        <w:t xml:space="preserve">labores </w:t>
      </w:r>
      <w:r>
        <w:rPr>
          <w:color w:val="000000"/>
        </w:rPr>
        <w:t xml:space="preserve">de </w:t>
      </w:r>
      <w:r>
        <w:rPr>
          <w:color w:val="01B8B1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1B8B1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4E309C"/>
        </w:rPr>
        <w:t xml:space="preserve">preguntaremos </w:t>
      </w:r>
      <w:r>
        <w:rPr>
          <w:color w:val="000000"/>
        </w:rPr>
        <w:t xml:space="preserve">cómo </w:t>
      </w:r>
      <w:r>
        <w:rPr>
          <w:color w:val="4E309C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2EBD1F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01B8B1"/>
        </w:rPr>
        <w:t xml:space="preserve">cuándo </w:t>
      </w:r>
      <w:r>
        <w:rPr>
          <w:color w:val="000000"/>
        </w:rPr>
        <w:t xml:space="preserve">y </w:t>
      </w:r>
      <w:r>
        <w:rPr>
          <w:color w:val="BD39B6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48CC5B"/>
        </w:rPr>
        <w:t xml:space="preserve">cobrar </w:t>
      </w:r>
      <w:r>
        <w:rPr>
          <w:color w:val="000000"/>
        </w:rPr>
        <w:t xml:space="preserve">las </w:t>
      </w:r>
      <w:r>
        <w:rPr>
          <w:color w:val="726673"/>
        </w:rPr>
        <w:t xml:space="preserve">ayudas </w:t>
      </w:r>
      <w:r>
        <w:rPr>
          <w:color w:val="000000"/>
        </w:rPr>
        <w:t xml:space="preserve">o </w:t>
      </w:r>
      <w:r>
        <w:rPr>
          <w:color w:val="000000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seguros </w:t>
      </w:r>
      <w:r>
        <w:rPr>
          <w:color w:val="000000"/>
        </w:rPr>
        <w:t xml:space="preserve">. </w:t>
      </w:r>
      <w:r>
        <w:rPr>
          <w:color w:val="2EBD1F"/>
        </w:rPr>
        <w:t xml:space="preserve">Hablaremos </w:t>
      </w:r>
      <w:r>
        <w:rPr>
          <w:color w:val="000000"/>
        </w:rPr>
        <w:t xml:space="preserve">en </w:t>
      </w:r>
      <w:r>
        <w:rPr>
          <w:color w:val="01B8B1"/>
        </w:rPr>
        <w:t xml:space="preserve">directo </w:t>
      </w:r>
      <w:r>
        <w:rPr>
          <w:color w:val="000000"/>
        </w:rPr>
        <w:t xml:space="preserve">con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E309C"/>
        </w:rPr>
        <w:t xml:space="preserve">abogado </w:t>
      </w:r>
      <w:r>
        <w:rPr>
          <w:color w:val="48CC5B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4E309C"/>
        </w:rPr>
        <w:t xml:space="preserve">asuntos </w:t>
      </w:r>
      <w:r>
        <w:rPr>
          <w:color w:val="000000"/>
        </w:rPr>
        <w:t xml:space="preserve">. </w:t>
      </w:r>
      <w:r>
        <w:rPr>
          <w:color w:val="2EBD1F"/>
        </w:rPr>
        <w:t xml:space="preserve">Mañana </w:t>
      </w:r>
      <w:r>
        <w:rPr>
          <w:color w:val="BD39B6"/>
        </w:rPr>
        <w:t xml:space="preserve">comienzan </w:t>
      </w:r>
      <w:r>
        <w:rPr>
          <w:color w:val="000000"/>
        </w:rPr>
        <w:t xml:space="preserve">las </w:t>
      </w:r>
      <w:r>
        <w:rPr>
          <w:color w:val="4E309C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D39B6"/>
        </w:rPr>
        <w:t xml:space="preserve">noticia </w:t>
      </w:r>
      <w:r>
        <w:rPr>
          <w:color w:val="000000"/>
        </w:rPr>
        <w:t xml:space="preserve">de </w:t>
      </w:r>
      <w:r>
        <w:rPr>
          <w:color w:val="01B8B1"/>
        </w:rPr>
        <w:t xml:space="preserve">desbloqueo </w:t>
      </w:r>
      <w:r>
        <w:rPr>
          <w:color w:val="2EBD1F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8CC5B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D4D91F"/>
        </w:rPr>
        <w:t xml:space="preserve">PSOE </w:t>
      </w:r>
      <w:r>
        <w:rPr>
          <w:color w:val="000000"/>
        </w:rPr>
        <w:t xml:space="preserve">y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48CC5B"/>
        </w:rPr>
        <w:t xml:space="preserve">asegurar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investiudra </w:t>
      </w:r>
      <w:r>
        <w:rPr>
          <w:color w:val="000000"/>
        </w:rPr>
        <w:t xml:space="preserve">de </w:t>
      </w:r>
      <w:r>
        <w:rPr>
          <w:color w:val="726673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2EBD1F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D4D91F"/>
        </w:rPr>
        <w:t xml:space="preserve">socialista </w:t>
      </w:r>
      <w:r>
        <w:rPr>
          <w:color w:val="000000"/>
        </w:rPr>
        <w:t xml:space="preserve">e </w:t>
      </w:r>
      <w:r>
        <w:rPr>
          <w:color w:val="D4D91F"/>
        </w:rPr>
        <w:t xml:space="preserve">Iglesias </w:t>
      </w:r>
      <w:r>
        <w:rPr>
          <w:color w:val="000000"/>
        </w:rPr>
        <w:t xml:space="preserve">se </w:t>
      </w:r>
      <w:r>
        <w:rPr>
          <w:color w:val="2EBD1F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D39B6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8CC5B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EBD1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8CC5B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2EBD1F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cuenta </w:t>
      </w:r>
      <w:r>
        <w:rPr>
          <w:color w:val="BD39B6"/>
        </w:rPr>
        <w:t xml:space="preserve">atrás </w:t>
      </w:r>
      <w:r>
        <w:rPr>
          <w:color w:val="000000"/>
        </w:rPr>
        <w:t xml:space="preserve">se </w:t>
      </w:r>
      <w:r>
        <w:rPr>
          <w:color w:val="BD39B6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EBD1F"/>
        </w:rPr>
        <w:t xml:space="preserve">principal </w:t>
      </w:r>
      <w:r>
        <w:rPr>
          <w:color w:val="48CC5B"/>
        </w:rPr>
        <w:t xml:space="preserve">petrolera </w:t>
      </w:r>
      <w:r>
        <w:rPr>
          <w:color w:val="000000"/>
        </w:rPr>
        <w:t xml:space="preserve">del </w:t>
      </w:r>
      <w:r>
        <w:rPr>
          <w:color w:val="2EBD1F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8CC5B"/>
        </w:rPr>
        <w:t xml:space="preserve">saudí </w:t>
      </w:r>
      <w:r>
        <w:rPr>
          <w:color w:val="000000"/>
        </w:rPr>
        <w:t xml:space="preserve">ARAMCO </w:t>
      </w:r>
      <w:r>
        <w:rPr>
          <w:color w:val="000000"/>
        </w:rPr>
        <w:t xml:space="preserve">, </w:t>
      </w:r>
      <w:r>
        <w:rPr>
          <w:color w:val="48CC5B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8CC5B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726673"/>
        </w:rPr>
        <w:t xml:space="preserve">producción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del </w:t>
      </w:r>
      <w:r>
        <w:rPr>
          <w:color w:val="BD39B6"/>
        </w:rPr>
        <w:t xml:space="preserve">ataque </w:t>
      </w:r>
      <w:r>
        <w:rPr>
          <w:color w:val="000000"/>
        </w:rPr>
        <w:t xml:space="preserve">con </w:t>
      </w:r>
      <w:r>
        <w:rPr>
          <w:color w:val="BD39B6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D39B6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2EBD1F"/>
        </w:rPr>
        <w:t xml:space="preserve">doble </w:t>
      </w:r>
      <w:r>
        <w:rPr>
          <w:color w:val="BD39B6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1B8B1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BD39B6"/>
        </w:rPr>
        <w:t xml:space="preserve">alterar </w:t>
      </w:r>
      <w:r>
        <w:rPr>
          <w:color w:val="000000"/>
        </w:rPr>
        <w:t xml:space="preserve">el </w:t>
      </w:r>
      <w:r>
        <w:rPr>
          <w:color w:val="726673"/>
        </w:rPr>
        <w:t xml:space="preserve">mercado </w:t>
      </w:r>
      <w:r>
        <w:rPr>
          <w:color w:val="BD39B6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ataque </w:t>
      </w:r>
      <w:r>
        <w:rPr>
          <w:color w:val="000000"/>
        </w:rPr>
        <w:t xml:space="preserve">fue </w:t>
      </w:r>
      <w:r>
        <w:rPr>
          <w:color w:val="2EBD1F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D39B6"/>
        </w:rPr>
        <w:t xml:space="preserve">grupo </w:t>
      </w:r>
      <w:r>
        <w:rPr>
          <w:color w:val="BD39B6"/>
        </w:rPr>
        <w:t xml:space="preserve">yemení </w:t>
      </w:r>
      <w:r>
        <w:rPr>
          <w:color w:val="2EBD1F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8CC5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ayatolás </w:t>
      </w:r>
      <w:r>
        <w:rPr>
          <w:color w:val="000000"/>
        </w:rPr>
        <w:t xml:space="preserve">de </w:t>
      </w:r>
      <w:r>
        <w:rPr>
          <w:color w:val="2EBD1F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la </w:t>
      </w:r>
      <w:r>
        <w:rPr>
          <w:color w:val="BD39B6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4E309C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EBD1F"/>
        </w:rPr>
        <w:t xml:space="preserve">dedicaba </w:t>
      </w:r>
      <w:r>
        <w:rPr>
          <w:color w:val="000000"/>
        </w:rPr>
        <w:t xml:space="preserve">a </w:t>
      </w:r>
      <w:r>
        <w:rPr>
          <w:color w:val="4E309C"/>
        </w:rPr>
        <w:t xml:space="preserve">sustraer </w:t>
      </w:r>
      <w:r>
        <w:rPr>
          <w:color w:val="726673"/>
        </w:rPr>
        <w:t xml:space="preserve">inmigrantes </w:t>
      </w:r>
      <w:r>
        <w:rPr>
          <w:color w:val="BD39B6"/>
        </w:rPr>
        <w:t xml:space="preserve">menores </w:t>
      </w:r>
      <w:r>
        <w:rPr>
          <w:color w:val="000000"/>
        </w:rPr>
        <w:t xml:space="preserve">no </w:t>
      </w:r>
      <w:r>
        <w:rPr>
          <w:color w:val="2EBD1F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centros </w:t>
      </w:r>
      <w:r>
        <w:rPr>
          <w:color w:val="000000"/>
        </w:rPr>
        <w:t xml:space="preserve">de </w:t>
      </w:r>
      <w:r>
        <w:rPr>
          <w:color w:val="48CC5B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726673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2EBD1F"/>
        </w:rPr>
        <w:t xml:space="preserve">países </w:t>
      </w:r>
      <w:r>
        <w:rPr>
          <w:color w:val="2EBD1F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726673"/>
        </w:rPr>
        <w:t xml:space="preserve">marroquí </w:t>
      </w:r>
      <w:r>
        <w:rPr>
          <w:color w:val="000000"/>
        </w:rPr>
        <w:t xml:space="preserve">. </w:t>
      </w:r>
      <w:r>
        <w:rPr>
          <w:color w:val="BD39B6"/>
        </w:rPr>
        <w:t xml:space="preserve">Utilizaban </w:t>
      </w:r>
      <w:r>
        <w:rPr>
          <w:color w:val="BD39B6"/>
        </w:rPr>
        <w:t xml:space="preserve">autobuses </w:t>
      </w:r>
      <w:r>
        <w:rPr>
          <w:color w:val="000000"/>
        </w:rPr>
        <w:t xml:space="preserve">para </w:t>
      </w:r>
      <w:r>
        <w:rPr>
          <w:color w:val="BD39B6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D39B6"/>
        </w:rPr>
        <w:t xml:space="preserve">puerto </w:t>
      </w:r>
      <w:r>
        <w:rPr>
          <w:color w:val="000000"/>
        </w:rPr>
        <w:t xml:space="preserve">de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726673"/>
        </w:rPr>
        <w:t xml:space="preserve">origen </w:t>
      </w:r>
      <w:r>
        <w:rPr>
          <w:color w:val="726673"/>
        </w:rPr>
        <w:t xml:space="preserve">africano </w:t>
      </w:r>
      <w:r>
        <w:rPr>
          <w:color w:val="000000"/>
        </w:rPr>
        <w:t xml:space="preserve">y </w:t>
      </w:r>
      <w:r>
        <w:rPr>
          <w:color w:val="BD39B6"/>
        </w:rPr>
        <w:t xml:space="preserve">buscaban </w:t>
      </w:r>
      <w:r>
        <w:rPr>
          <w:color w:val="2EBD1F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2EBD1F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726673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EBD1F"/>
        </w:rPr>
        <w:t xml:space="preserve">países </w:t>
      </w:r>
      <w:r>
        <w:rPr>
          <w:color w:val="000000"/>
        </w:rPr>
        <w:t xml:space="preserve">de </w:t>
      </w:r>
      <w:r>
        <w:rPr>
          <w:color w:val="726673"/>
        </w:rPr>
        <w:t xml:space="preserve">origen </w:t>
      </w:r>
      <w:r>
        <w:rPr>
          <w:color w:val="000000"/>
        </w:rPr>
        <w:t xml:space="preserve">. </w:t>
      </w:r>
      <w:r>
        <w:rPr>
          <w:color w:val="000000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madrugada </w:t>
      </w:r>
      <w:r>
        <w:rPr>
          <w:color w:val="000000"/>
        </w:rPr>
        <w:t xml:space="preserve">, </w:t>
      </w:r>
      <w:r>
        <w:rPr>
          <w:color w:val="01B8B1"/>
        </w:rPr>
        <w:t xml:space="preserve">carretera </w:t>
      </w:r>
      <w:r>
        <w:rPr>
          <w:color w:val="000000"/>
        </w:rPr>
        <w:t xml:space="preserve">de </w:t>
      </w:r>
      <w:r>
        <w:rPr>
          <w:color w:val="BD39B6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2EBD1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D39B6"/>
        </w:rPr>
        <w:t xml:space="preserve">kamikaze </w:t>
      </w:r>
      <w:r>
        <w:rPr>
          <w:color w:val="BD39B6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01B8B1"/>
        </w:rPr>
        <w:t xml:space="preserve">vehículo </w:t>
      </w:r>
      <w:r>
        <w:rPr>
          <w:color w:val="000000"/>
        </w:rPr>
        <w:t xml:space="preserve">que </w:t>
      </w:r>
      <w:r>
        <w:rPr>
          <w:color w:val="01B8B1"/>
        </w:rPr>
        <w:t xml:space="preserve">circulaba </w:t>
      </w:r>
      <w:r>
        <w:rPr>
          <w:color w:val="000000"/>
        </w:rPr>
        <w:t xml:space="preserve">en </w:t>
      </w:r>
      <w:r>
        <w:rPr>
          <w:color w:val="01B8B1"/>
        </w:rPr>
        <w:t xml:space="preserve">dirección </w:t>
      </w:r>
      <w:r>
        <w:rPr>
          <w:color w:val="4E309C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1B8B1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BD39B6"/>
        </w:rPr>
        <w:t xml:space="preserve">choque </w:t>
      </w:r>
      <w:r>
        <w:rPr>
          <w:color w:val="000000"/>
        </w:rPr>
        <w:t xml:space="preserve">muere </w:t>
      </w:r>
      <w:r>
        <w:rPr>
          <w:color w:val="000000"/>
        </w:rPr>
        <w:t xml:space="preserve">el </w:t>
      </w:r>
      <w:r>
        <w:rPr>
          <w:color w:val="2EBD1F"/>
        </w:rPr>
        <w:t xml:space="preserve">único </w:t>
      </w:r>
      <w:r>
        <w:rPr>
          <w:color w:val="BD39B6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1B8B1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conductor </w:t>
      </w:r>
      <w:r>
        <w:rPr>
          <w:color w:val="000000"/>
        </w:rPr>
        <w:t xml:space="preserve">que </w:t>
      </w:r>
      <w:r>
        <w:rPr>
          <w:color w:val="01B8B1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contradirección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413F5C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D39B6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726673"/>
        </w:rPr>
        <w:t xml:space="preserve">hospital </w:t>
      </w:r>
      <w:r>
        <w:rPr>
          <w:color w:val="2EBD1F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1B8B1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D39B6"/>
        </w:rPr>
        <w:t xml:space="preserve">grabado </w:t>
      </w:r>
      <w:r>
        <w:rPr>
          <w:color w:val="000000"/>
        </w:rPr>
        <w:t xml:space="preserve">esta </w:t>
      </w:r>
      <w:r>
        <w:rPr>
          <w:color w:val="BD39B6"/>
        </w:rPr>
        <w:t xml:space="preserve">imagen </w:t>
      </w:r>
      <w:r>
        <w:rPr>
          <w:color w:val="000000"/>
        </w:rPr>
        <w:t xml:space="preserve">hoy </w:t>
      </w:r>
      <w:r>
        <w:rPr>
          <w:color w:val="BD39B6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BD39B6"/>
        </w:rPr>
        <w:t xml:space="preserve">centro </w:t>
      </w:r>
      <w:r>
        <w:rPr>
          <w:color w:val="726673"/>
        </w:rPr>
        <w:t xml:space="preserve">médico </w:t>
      </w:r>
      <w:r>
        <w:rPr>
          <w:color w:val="2EBD1F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726673"/>
        </w:rPr>
        <w:t xml:space="preserve">desuso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48CC5B"/>
        </w:rPr>
        <w:t xml:space="preserve">diez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EBD1F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objetivo </w:t>
      </w:r>
      <w:r>
        <w:rPr>
          <w:color w:val="000000"/>
        </w:rPr>
        <w:t xml:space="preserve">de </w:t>
      </w:r>
      <w:r>
        <w:rPr>
          <w:color w:val="BD39B6"/>
        </w:rPr>
        <w:t xml:space="preserve">ladrones </w:t>
      </w:r>
      <w:r>
        <w:rPr>
          <w:color w:val="000000"/>
        </w:rPr>
        <w:t xml:space="preserve">y </w:t>
      </w:r>
      <w:r>
        <w:rPr>
          <w:color w:val="000000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E309C"/>
        </w:rPr>
        <w:t xml:space="preserve">sustraído </w:t>
      </w:r>
      <w:r>
        <w:rPr>
          <w:color w:val="2EBD1F"/>
        </w:rPr>
        <w:t xml:space="preserve">numerosos </w:t>
      </w:r>
      <w:r>
        <w:rPr>
          <w:color w:val="BD39B6"/>
        </w:rPr>
        <w:t xml:space="preserve">aparatos </w:t>
      </w:r>
      <w:r>
        <w:rPr>
          <w:color w:val="726673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E309C"/>
        </w:rPr>
        <w:t xml:space="preserve">curso </w:t>
      </w:r>
      <w:r>
        <w:rPr>
          <w:color w:val="48CC5B"/>
        </w:rPr>
        <w:t xml:space="preserve">escolar </w:t>
      </w:r>
      <w:r>
        <w:rPr>
          <w:color w:val="2EBD1F"/>
        </w:rPr>
        <w:t xml:space="preserve">recién </w:t>
      </w:r>
      <w:r>
        <w:rPr>
          <w:color w:val="01B8B1"/>
        </w:rPr>
        <w:t xml:space="preserve">arrancado </w:t>
      </w:r>
      <w:r>
        <w:rPr>
          <w:color w:val="2EBD1F"/>
        </w:rPr>
        <w:t xml:space="preserve">vuelve </w:t>
      </w:r>
      <w:r>
        <w:rPr>
          <w:color w:val="000000"/>
        </w:rPr>
        <w:t xml:space="preserve">el </w:t>
      </w:r>
      <w:r>
        <w:rPr>
          <w:color w:val="48CC5B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4E309C"/>
        </w:rPr>
        <w:t xml:space="preserve">gestionamos </w:t>
      </w:r>
      <w:r>
        <w:rPr>
          <w:color w:val="000000"/>
        </w:rPr>
        <w:t xml:space="preserve">la </w:t>
      </w:r>
      <w:r>
        <w:rPr>
          <w:color w:val="BD39B6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2EBD1F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BD39B6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2EBD1F"/>
        </w:rPr>
        <w:t xml:space="preserve">faltan </w:t>
      </w:r>
      <w:r>
        <w:rPr>
          <w:color w:val="4E309C"/>
        </w:rPr>
        <w:t xml:space="preserve">alumnos </w:t>
      </w:r>
      <w:r>
        <w:rPr>
          <w:color w:val="000000"/>
        </w:rPr>
        <w:t xml:space="preserve">que </w:t>
      </w:r>
      <w:r>
        <w:rPr>
          <w:color w:val="48CC5B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BD39B6"/>
        </w:rPr>
        <w:t xml:space="preserve">distrae </w:t>
      </w:r>
      <w:r>
        <w:rPr>
          <w:color w:val="000000"/>
        </w:rPr>
        <w:t xml:space="preserve">y </w:t>
      </w:r>
      <w:r>
        <w:rPr>
          <w:color w:val="01B8B1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13F5C"/>
        </w:rPr>
        <w:t xml:space="preserve">rendimiento </w:t>
      </w:r>
      <w:r>
        <w:rPr>
          <w:color w:val="000000"/>
        </w:rPr>
        <w:t xml:space="preserve">. </w:t>
      </w:r>
      <w:r>
        <w:rPr>
          <w:color w:val="2EBD1F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48CC5B"/>
        </w:rPr>
        <w:t xml:space="preserve">opinan </w:t>
      </w:r>
      <w:r>
        <w:rPr>
          <w:color w:val="000000"/>
        </w:rPr>
        <w:t xml:space="preserve">los </w:t>
      </w:r>
      <w:r>
        <w:rPr>
          <w:color w:val="BD39B6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8CC5B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se </w:t>
      </w:r>
      <w:r>
        <w:rPr>
          <w:color w:val="48CC5B"/>
        </w:rPr>
        <w:t xml:space="preserve">asocia </w:t>
      </w:r>
      <w:r>
        <w:rPr>
          <w:color w:val="000000"/>
        </w:rPr>
        <w:t xml:space="preserve">a </w:t>
      </w:r>
      <w:r>
        <w:rPr>
          <w:color w:val="BD39B6"/>
        </w:rPr>
        <w:t xml:space="preserve">seis </w:t>
      </w:r>
      <w:r>
        <w:rPr>
          <w:color w:val="BD39B6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EBD1F"/>
        </w:rPr>
        <w:t xml:space="preserve">España </w:t>
      </w:r>
      <w:r>
        <w:rPr>
          <w:color w:val="01B8B1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D39B6"/>
        </w:rPr>
        <w:t xml:space="preserve">graves </w:t>
      </w:r>
      <w:r>
        <w:rPr>
          <w:color w:val="01B8B1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8CC5B"/>
        </w:rPr>
        <w:t xml:space="preserve">hablado </w:t>
      </w:r>
      <w:r>
        <w:rPr>
          <w:color w:val="000000"/>
        </w:rPr>
        <w:t xml:space="preserve">con </w:t>
      </w:r>
      <w:r>
        <w:rPr>
          <w:color w:val="48CC5B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4E309C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01B8B1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D39B6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del </w:t>
      </w:r>
      <w:r>
        <w:rPr>
          <w:color w:val="01B8B1"/>
        </w:rPr>
        <w:t xml:space="preserve">cauce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8CC5B"/>
        </w:rPr>
        <w:t xml:space="preserve">talud </w:t>
      </w:r>
      <w:r>
        <w:rPr>
          <w:color w:val="01B8B1"/>
        </w:rPr>
        <w:t xml:space="preserve">provocaba </w:t>
      </w:r>
      <w:r>
        <w:rPr>
          <w:color w:val="000000"/>
        </w:rPr>
        <w:t xml:space="preserve">la </w:t>
      </w:r>
      <w:r>
        <w:rPr>
          <w:color w:val="01B8B1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1B8B1"/>
        </w:rPr>
        <w:t xml:space="preserve">permanecido </w:t>
      </w:r>
      <w:r>
        <w:rPr>
          <w:color w:val="01B8B1"/>
        </w:rPr>
        <w:t xml:space="preserve">aislada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1B8B1"/>
        </w:rPr>
        <w:t xml:space="preserve">rotura </w:t>
      </w:r>
      <w:r>
        <w:rPr>
          <w:color w:val="2EBD1F"/>
        </w:rPr>
        <w:t xml:space="preserve">similar </w:t>
      </w:r>
      <w:r>
        <w:rPr>
          <w:color w:val="000000"/>
        </w:rPr>
        <w:t xml:space="preserve">un </w:t>
      </w:r>
      <w:r>
        <w:rPr>
          <w:color w:val="01B8B1"/>
        </w:rPr>
        <w:t xml:space="preserve">kilómetro </w:t>
      </w:r>
      <w:r>
        <w:rPr>
          <w:color w:val="000000"/>
        </w:rPr>
        <w:t xml:space="preserve">y </w:t>
      </w:r>
      <w:r>
        <w:rPr>
          <w:color w:val="2EBD1F"/>
        </w:rPr>
        <w:t xml:space="preserve">medio </w:t>
      </w:r>
      <w:r>
        <w:rPr>
          <w:color w:val="000000"/>
        </w:rPr>
        <w:t xml:space="preserve">río </w:t>
      </w:r>
      <w:r>
        <w:rPr>
          <w:color w:val="01B8B1"/>
        </w:rPr>
        <w:t xml:space="preserve">abajo </w:t>
      </w:r>
      <w:r>
        <w:rPr>
          <w:color w:val="000000"/>
        </w:rPr>
        <w:t xml:space="preserve">ha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01B8B1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BD39B6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pedanía </w:t>
      </w:r>
      <w:r>
        <w:rPr>
          <w:color w:val="000000"/>
        </w:rPr>
        <w:t xml:space="preserve">de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2EBD1F"/>
        </w:rPr>
        <w:t xml:space="preserve">Hoy </w:t>
      </w:r>
      <w:r>
        <w:rPr>
          <w:color w:val="000000"/>
        </w:rPr>
        <w:t xml:space="preserve">, </w:t>
      </w:r>
      <w:r>
        <w:rPr>
          <w:color w:val="BD39B6"/>
        </w:rPr>
        <w:t xml:space="preserve">cuatro </w:t>
      </w:r>
      <w:r>
        <w:rPr>
          <w:color w:val="000000"/>
        </w:rPr>
        <w:t xml:space="preserve">días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del </w:t>
      </w:r>
      <w:r>
        <w:rPr>
          <w:color w:val="01B8B1"/>
        </w:rPr>
        <w:t xml:space="preserve">peor </w:t>
      </w:r>
      <w:r>
        <w:rPr>
          <w:color w:val="BD39B6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1B8B1"/>
        </w:rPr>
        <w:t xml:space="preserve">necesario </w:t>
      </w:r>
      <w:r>
        <w:rPr>
          <w:color w:val="01B8B1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en </w:t>
      </w:r>
      <w:r>
        <w:rPr>
          <w:color w:val="BD39B6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01B8B1"/>
        </w:rPr>
        <w:t xml:space="preserve">rescatado </w:t>
      </w:r>
      <w:r>
        <w:rPr>
          <w:color w:val="BD39B6"/>
        </w:rPr>
        <w:t xml:space="preserve">varios </w:t>
      </w:r>
      <w:r>
        <w:rPr>
          <w:color w:val="2EBD1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D39B6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D39B6"/>
        </w:rPr>
        <w:t xml:space="preserve">terraza </w:t>
      </w:r>
      <w:r>
        <w:rPr>
          <w:color w:val="BD39B6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1B8B1"/>
        </w:rPr>
        <w:t xml:space="preserve">mantienen </w:t>
      </w:r>
      <w:r>
        <w:rPr>
          <w:color w:val="000000"/>
        </w:rPr>
        <w:t xml:space="preserve">muy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1B8B1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1B8B1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se </w:t>
      </w:r>
      <w:r>
        <w:rPr>
          <w:color w:val="BD39B6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1B8B1"/>
        </w:rPr>
        <w:t xml:space="preserve">situación </w:t>
      </w:r>
      <w:r>
        <w:rPr>
          <w:color w:val="48CC5B"/>
        </w:rPr>
        <w:t xml:space="preserve">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1B8B1"/>
        </w:rPr>
        <w:t xml:space="preserve">sigue </w:t>
      </w:r>
      <w:r>
        <w:rPr>
          <w:color w:val="01B8B1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BD39B6"/>
        </w:rPr>
        <w:t xml:space="preserve">intentando </w:t>
      </w:r>
      <w:r>
        <w:rPr>
          <w:color w:val="01B8B1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EBD1F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01B8B1"/>
        </w:rPr>
        <w:t xml:space="preserve">suspendido </w:t>
      </w:r>
      <w:r>
        <w:rPr>
          <w:color w:val="000000"/>
        </w:rPr>
        <w:t xml:space="preserve">las </w:t>
      </w:r>
      <w:r>
        <w:rPr>
          <w:color w:val="01B8B1"/>
        </w:rPr>
        <w:t xml:space="preserve">clases </w:t>
      </w:r>
      <w:r>
        <w:rPr>
          <w:color w:val="000000"/>
        </w:rPr>
        <w:t xml:space="preserve">para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EBD1F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decretado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BD39B6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D39B6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D39B6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1B8B1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muerde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sacan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D39B6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D39B6"/>
        </w:rPr>
        <w:t xml:space="preserve">calle </w:t>
      </w:r>
      <w:r>
        <w:rPr>
          <w:color w:val="01B8B1"/>
        </w:rPr>
        <w:t xml:space="preserve">sigue </w:t>
      </w:r>
      <w:r>
        <w:rPr>
          <w:color w:val="01B8B1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EBD1F"/>
        </w:rPr>
        <w:t xml:space="preserve">vuelve </w:t>
      </w:r>
      <w:r>
        <w:rPr>
          <w:color w:val="000000"/>
        </w:rPr>
        <w:t xml:space="preserve">a </w:t>
      </w:r>
      <w:r>
        <w:rPr>
          <w:color w:val="BD39B6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2420DD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EBD1F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EBD1F"/>
        </w:rPr>
        <w:t xml:space="preserve">travesía </w:t>
      </w:r>
      <w:r>
        <w:rPr>
          <w:color w:val="2EBD1F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BD39B6"/>
        </w:rPr>
        <w:t xml:space="preserve">acaba </w:t>
      </w:r>
      <w:r>
        <w:rPr>
          <w:color w:val="000000"/>
        </w:rPr>
        <w:t xml:space="preserve">de </w:t>
      </w:r>
      <w:r>
        <w:rPr>
          <w:color w:val="01B8B1"/>
        </w:rPr>
        <w:t xml:space="preserve">retirarse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y </w:t>
      </w:r>
      <w:r>
        <w:rPr>
          <w:color w:val="01B8B1"/>
        </w:rPr>
        <w:t xml:space="preserve">sigue </w:t>
      </w:r>
      <w:r>
        <w:rPr>
          <w:color w:val="000000"/>
        </w:rPr>
        <w:t xml:space="preserve">filtrándose </w:t>
      </w:r>
      <w:r>
        <w:rPr>
          <w:color w:val="BD39B6"/>
        </w:rPr>
        <w:t xml:space="preserve">amenazando </w:t>
      </w:r>
      <w:r>
        <w:rPr>
          <w:color w:val="000000"/>
        </w:rPr>
        <w:t xml:space="preserve">las </w:t>
      </w:r>
      <w:r>
        <w:rPr>
          <w:color w:val="2EBD1F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BD39B6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ya </w:t>
      </w:r>
      <w:r>
        <w:rPr>
          <w:color w:val="BD39B6"/>
        </w:rPr>
        <w:t xml:space="preserve">cuatro </w:t>
      </w:r>
      <w:r>
        <w:rPr>
          <w:color w:val="2EBD1F"/>
        </w:rPr>
        <w:t xml:space="preserve">largos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BD39B6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01B8B1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Tarea </w:t>
      </w:r>
      <w:r>
        <w:rPr>
          <w:color w:val="48CC5B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saquen </w:t>
      </w:r>
      <w:r>
        <w:rPr>
          <w:color w:val="000000"/>
        </w:rPr>
        <w:t xml:space="preserve">la </w:t>
      </w:r>
      <w:r>
        <w:rPr>
          <w:color w:val="726673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1B8B1"/>
        </w:rPr>
        <w:t xml:space="preserve">problemas </w:t>
      </w:r>
      <w:r>
        <w:rPr>
          <w:color w:val="000000"/>
        </w:rPr>
        <w:t xml:space="preserve">de </w:t>
      </w:r>
      <w:r>
        <w:rPr>
          <w:color w:val="726673"/>
        </w:rPr>
        <w:t xml:space="preserve">higiene </w:t>
      </w:r>
      <w:r>
        <w:rPr>
          <w:color w:val="000000"/>
        </w:rPr>
        <w:t xml:space="preserve">. </w:t>
      </w:r>
      <w:r>
        <w:rPr>
          <w:color w:val="BD39B6"/>
        </w:rPr>
        <w:t xml:space="preserve">Mientras </w:t>
      </w:r>
      <w:r>
        <w:rPr>
          <w:color w:val="01B8B1"/>
        </w:rPr>
        <w:t xml:space="preserve">siguen </w:t>
      </w:r>
      <w:r>
        <w:rPr>
          <w:color w:val="000000"/>
        </w:rPr>
        <w:t xml:space="preserve">los </w:t>
      </w:r>
      <w:r>
        <w:rPr>
          <w:color w:val="01B8B1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pedanías </w:t>
      </w:r>
      <w:r>
        <w:rPr>
          <w:color w:val="BD39B6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EBD1F"/>
        </w:rPr>
        <w:t xml:space="preserve">campos </w:t>
      </w:r>
      <w:r>
        <w:rPr>
          <w:color w:val="000000"/>
        </w:rPr>
        <w:t xml:space="preserve">sogue </w:t>
      </w:r>
      <w:r>
        <w:rPr>
          <w:color w:val="726673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1B8B1"/>
        </w:rPr>
        <w:t xml:space="preserve">nivel </w:t>
      </w:r>
      <w:r>
        <w:rPr>
          <w:color w:val="000000"/>
        </w:rPr>
        <w:t xml:space="preserve">.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de </w:t>
      </w:r>
      <w:r>
        <w:rPr>
          <w:color w:val="01B8B1"/>
        </w:rPr>
        <w:t xml:space="preserve">noche </w:t>
      </w:r>
      <w:r>
        <w:rPr>
          <w:color w:val="000000"/>
        </w:rPr>
        <w:t xml:space="preserve">.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EBD1F"/>
        </w:rPr>
        <w:t xml:space="preserve">ciudad </w:t>
      </w:r>
      <w:r>
        <w:rPr>
          <w:color w:val="000000"/>
        </w:rPr>
        <w:t xml:space="preserve">para </w:t>
      </w:r>
      <w:r>
        <w:rPr>
          <w:color w:val="2EBD1F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EBD1F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1B8B1"/>
        </w:rPr>
        <w:t xml:space="preserve">riesgo </w:t>
      </w:r>
      <w:r>
        <w:rPr>
          <w:color w:val="000000"/>
        </w:rPr>
        <w:t xml:space="preserve">de </w:t>
      </w:r>
      <w:r>
        <w:rPr>
          <w:color w:val="01B8B1"/>
        </w:rPr>
        <w:t xml:space="preserve">inundaciones </w:t>
      </w:r>
      <w:r>
        <w:rPr>
          <w:color w:val="2EBD1F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EBD1F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BD39B6"/>
        </w:rPr>
        <w:t xml:space="preserve">abrir </w:t>
      </w:r>
      <w:r>
        <w:rPr>
          <w:color w:val="000000"/>
        </w:rPr>
        <w:t xml:space="preserve">un </w:t>
      </w:r>
      <w:r>
        <w:rPr>
          <w:color w:val="01B8B1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EBD1F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pudo </w:t>
      </w:r>
      <w:r>
        <w:rPr>
          <w:color w:val="BD39B6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Inma-García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01B8B1"/>
        </w:rPr>
        <w:t xml:space="preserve">quedado </w:t>
      </w:r>
      <w:r>
        <w:rPr>
          <w:color w:val="01B8B1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01B8B1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EBD1F"/>
        </w:rPr>
        <w:t xml:space="preserve">vuelto </w:t>
      </w:r>
      <w:r>
        <w:rPr>
          <w:color w:val="000000"/>
        </w:rPr>
        <w:t xml:space="preserve">a </w:t>
      </w:r>
      <w:r>
        <w:rPr>
          <w:color w:val="01B8B1"/>
        </w:rPr>
        <w:t xml:space="preserve">cerrar </w:t>
      </w:r>
      <w:r>
        <w:rPr>
          <w:color w:val="000000"/>
        </w:rPr>
        <w:t xml:space="preserve">. </w:t>
      </w:r>
      <w:r>
        <w:rPr>
          <w:color w:val="BD39B6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1B8B1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2EBD1F"/>
        </w:rPr>
        <w:t xml:space="preserve">bien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1B8B1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726673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1B8B1"/>
        </w:rPr>
        <w:t xml:space="preserve">sigue </w:t>
      </w:r>
      <w:r>
        <w:rPr>
          <w:color w:val="01B8B1"/>
        </w:rPr>
        <w:t xml:space="preserve">totalmente </w:t>
      </w:r>
      <w:r>
        <w:rPr>
          <w:color w:val="01B8B1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había </w:t>
      </w:r>
      <w:r>
        <w:rPr>
          <w:color w:val="BD39B6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01B8B1"/>
        </w:rPr>
        <w:t xml:space="preserve">nivel </w:t>
      </w:r>
      <w:r>
        <w:rPr>
          <w:color w:val="000000"/>
        </w:rPr>
        <w:t xml:space="preserve">. </w:t>
      </w:r>
      <w:r>
        <w:rPr>
          <w:color w:val="BD39B6"/>
        </w:rPr>
        <w:t xml:space="preserve">Tras </w:t>
      </w:r>
      <w:r>
        <w:rPr>
          <w:color w:val="000000"/>
        </w:rPr>
        <w:t xml:space="preserve">esa </w:t>
      </w:r>
      <w:r>
        <w:rPr>
          <w:color w:val="01B8B1"/>
        </w:rPr>
        <w:t xml:space="preserve">rotura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podría </w:t>
      </w:r>
      <w:r>
        <w:rPr>
          <w:color w:val="2EBD1F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servicios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 </w:t>
      </w:r>
      <w:r>
        <w:rPr>
          <w:color w:val="BD39B6"/>
        </w:rPr>
        <w:t xml:space="preserve">andado </w:t>
      </w:r>
      <w:r>
        <w:rPr>
          <w:color w:val="01B8B1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1B8B1"/>
        </w:rPr>
        <w:t xml:space="preserve">siguen </w:t>
      </w:r>
      <w:r>
        <w:rPr>
          <w:color w:val="01B8B1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2EBD1F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8CC5B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1B8B1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es </w:t>
      </w:r>
      <w:r>
        <w:rPr>
          <w:color w:val="BD39B6"/>
        </w:rPr>
        <w:t xml:space="preserve">ahora </w:t>
      </w:r>
      <w:r>
        <w:rPr>
          <w:color w:val="BD39B6"/>
        </w:rPr>
        <w:t xml:space="preserve">mismo </w:t>
      </w:r>
      <w:r>
        <w:rPr>
          <w:color w:val="000000"/>
        </w:rPr>
        <w:t xml:space="preserve">zona </w:t>
      </w:r>
      <w:r>
        <w:rPr>
          <w:color w:val="726673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726673"/>
        </w:rPr>
        <w:t xml:space="preserve">urgencia </w:t>
      </w:r>
      <w:r>
        <w:rPr>
          <w:color w:val="01B8B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han </w:t>
      </w:r>
      <w:r>
        <w:rPr>
          <w:color w:val="BD39B6"/>
        </w:rPr>
        <w:t xml:space="preserve">actuado </w:t>
      </w:r>
      <w:r>
        <w:rPr>
          <w:color w:val="000000"/>
        </w:rPr>
        <w:t xml:space="preserve">esta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para </w:t>
      </w:r>
      <w:r>
        <w:rPr>
          <w:color w:val="01B8B1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1B8B1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EBD1F"/>
        </w:rPr>
        <w:t xml:space="preserve">vuelto </w:t>
      </w:r>
      <w:r>
        <w:rPr>
          <w:color w:val="000000"/>
        </w:rPr>
        <w:t xml:space="preserve">a </w:t>
      </w:r>
      <w:r>
        <w:rPr>
          <w:color w:val="BD39B6"/>
        </w:rPr>
        <w:t xml:space="preserve">romper </w:t>
      </w:r>
      <w:r>
        <w:rPr>
          <w:color w:val="000000"/>
        </w:rPr>
        <w:t xml:space="preserve">. </w:t>
      </w:r>
      <w:r>
        <w:rPr>
          <w:color w:val="BD39B6"/>
        </w:rPr>
        <w:t xml:space="preserve">Ocurrió </w:t>
      </w:r>
      <w:r>
        <w:rPr>
          <w:color w:val="000000"/>
        </w:rPr>
        <w:t xml:space="preserve">lo </w:t>
      </w:r>
      <w:r>
        <w:rPr>
          <w:color w:val="BD39B6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2EBD1F"/>
        </w:rPr>
        <w:t xml:space="preserve">nuevo </w:t>
      </w:r>
      <w:r>
        <w:rPr>
          <w:color w:val="000000"/>
        </w:rPr>
        <w:t xml:space="preserve">deja </w:t>
      </w:r>
      <w:r>
        <w:rPr>
          <w:color w:val="01B8B1"/>
        </w:rPr>
        <w:t xml:space="preserve">inundada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BD39B6"/>
        </w:rPr>
        <w:t xml:space="preserve">cercana </w:t>
      </w:r>
      <w:r>
        <w:rPr>
          <w:color w:val="000000"/>
        </w:rPr>
        <w:t xml:space="preserve">al </w:t>
      </w:r>
      <w:r>
        <w:rPr>
          <w:color w:val="01B8B1"/>
        </w:rPr>
        <w:t xml:space="preserve">cauce </w:t>
      </w:r>
      <w:r>
        <w:rPr>
          <w:color w:val="000000"/>
        </w:rPr>
        <w:t xml:space="preserve">. </w:t>
      </w:r>
      <w:r>
        <w:rPr>
          <w:color w:val="BD39B6"/>
        </w:rPr>
        <w:t xml:space="preserve">Solo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en </w:t>
      </w:r>
      <w:r>
        <w:rPr>
          <w:color w:val="01B8B1"/>
        </w:rPr>
        <w:t xml:space="preserve">altura </w:t>
      </w:r>
      <w:r>
        <w:rPr>
          <w:color w:val="01B8B1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1B8B1"/>
        </w:rPr>
        <w:t xml:space="preserve">pedanía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D39B6"/>
        </w:rPr>
        <w:t xml:space="preserve">ahora </w:t>
      </w:r>
      <w:r>
        <w:rPr>
          <w:color w:val="000000"/>
        </w:rPr>
        <w:t xml:space="preserve">se </w:t>
      </w:r>
      <w:r>
        <w:rPr>
          <w:color w:val="01B8B1"/>
        </w:rPr>
        <w:t xml:space="preserve">quedan </w:t>
      </w:r>
      <w:r>
        <w:rPr>
          <w:color w:val="01B8B1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01B8B1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EBD1F"/>
        </w:rPr>
        <w:t xml:space="preserve">altas </w:t>
      </w:r>
      <w:r>
        <w:rPr>
          <w:color w:val="000000"/>
        </w:rPr>
        <w:t xml:space="preserve">para </w:t>
      </w:r>
      <w:r>
        <w:rPr>
          <w:color w:val="BD39B6"/>
        </w:rPr>
        <w:t xml:space="preserve">intentar </w:t>
      </w:r>
      <w:r>
        <w:rPr>
          <w:color w:val="BD39B6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1B8B1"/>
        </w:rPr>
        <w:t xml:space="preserve">arrastre </w:t>
      </w:r>
      <w:r>
        <w:rPr>
          <w:color w:val="000000"/>
        </w:rPr>
        <w:t xml:space="preserve">la </w:t>
      </w:r>
      <w:r>
        <w:rPr>
          <w:color w:val="01B8B1"/>
        </w:rPr>
        <w:t xml:space="preserve">corriente </w:t>
      </w:r>
      <w:r>
        <w:rPr>
          <w:color w:val="000000"/>
        </w:rPr>
        <w:t xml:space="preserve">. </w:t>
      </w:r>
      <w:r>
        <w:rPr>
          <w:color w:val="BD39B6"/>
        </w:rPr>
        <w:t xml:space="preserve">Intentan </w:t>
      </w:r>
      <w:r>
        <w:rPr>
          <w:color w:val="BD39B6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1B8B1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D39B6"/>
        </w:rPr>
        <w:t xml:space="preserve">supermercado </w:t>
      </w:r>
      <w:r>
        <w:rPr>
          <w:color w:val="000000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26673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8CC5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1B8B1"/>
        </w:rPr>
        <w:t xml:space="preserve">casi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01B8B1"/>
        </w:rPr>
        <w:t xml:space="preserve">aislados </w:t>
      </w:r>
      <w:r>
        <w:rPr>
          <w:color w:val="000000"/>
        </w:rPr>
        <w:t xml:space="preserve">. </w:t>
      </w:r>
      <w:r>
        <w:rPr>
          <w:color w:val="BD39B6"/>
        </w:rPr>
        <w:t xml:space="preserve">Solo </w:t>
      </w:r>
      <w:r>
        <w:rPr>
          <w:color w:val="2EBD1F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01B8B1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DANA </w:t>
      </w:r>
      <w:r>
        <w:rPr>
          <w:color w:val="BD39B6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2EBD1F"/>
        </w:rPr>
        <w:t xml:space="preserve">mucha </w:t>
      </w:r>
      <w:r>
        <w:rPr>
          <w:color w:val="01B8B1"/>
        </w:rPr>
        <w:t xml:space="preserve">fuerza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D39B6"/>
        </w:rPr>
        <w:t xml:space="preserve">orillas </w:t>
      </w:r>
      <w:r>
        <w:rPr>
          <w:color w:val="000000"/>
        </w:rPr>
        <w:t xml:space="preserve">del </w:t>
      </w:r>
      <w:r>
        <w:rPr>
          <w:color w:val="726673"/>
        </w:rPr>
        <w:t xml:space="preserve">Mar-Menor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EBD1F"/>
        </w:rPr>
        <w:t xml:space="preserve">empieza </w:t>
      </w:r>
      <w:r>
        <w:rPr>
          <w:color w:val="000000"/>
        </w:rPr>
        <w:t xml:space="preserve">a </w:t>
      </w:r>
      <w:r>
        <w:rPr>
          <w:color w:val="01B8B1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están </w:t>
      </w:r>
      <w:r>
        <w:rPr>
          <w:color w:val="BD39B6"/>
        </w:rPr>
        <w:t xml:space="preserve">ahora </w:t>
      </w:r>
      <w:r>
        <w:rPr>
          <w:color w:val="BD39B6"/>
        </w:rPr>
        <w:t xml:space="preserve">repletas </w:t>
      </w:r>
      <w:r>
        <w:rPr>
          <w:color w:val="000000"/>
        </w:rPr>
        <w:t xml:space="preserve">de </w:t>
      </w:r>
      <w:r>
        <w:rPr>
          <w:color w:val="BD39B6"/>
        </w:rPr>
        <w:t xml:space="preserve">inmuebles </w:t>
      </w:r>
      <w:r>
        <w:rPr>
          <w:color w:val="000000"/>
        </w:rPr>
        <w:t xml:space="preserve">y </w:t>
      </w:r>
      <w:r>
        <w:rPr>
          <w:color w:val="BD39B6"/>
        </w:rPr>
        <w:t xml:space="preserve">objetos </w:t>
      </w:r>
      <w:r>
        <w:rPr>
          <w:color w:val="726673"/>
        </w:rPr>
        <w:t xml:space="preserve">personales </w:t>
      </w:r>
      <w:r>
        <w:rPr>
          <w:color w:val="4E309C"/>
        </w:rPr>
        <w:t xml:space="preserve">echados </w:t>
      </w:r>
      <w:r>
        <w:rPr>
          <w:color w:val="000000"/>
        </w:rPr>
        <w:t xml:space="preserve">a </w:t>
      </w:r>
      <w:r>
        <w:rPr>
          <w:color w:val="2EBD1F"/>
        </w:rPr>
        <w:t xml:space="preserve">perder </w:t>
      </w:r>
      <w:r>
        <w:rPr>
          <w:color w:val="000000"/>
        </w:rPr>
        <w:t xml:space="preserve">. </w:t>
      </w:r>
      <w:r>
        <w:rPr>
          <w:color w:val="2EBD1F"/>
        </w:rPr>
        <w:t xml:space="preserve">Quedan </w:t>
      </w:r>
      <w:r>
        <w:rPr>
          <w:color w:val="000000"/>
        </w:rPr>
        <w:t xml:space="preserve">por </w:t>
      </w:r>
      <w:r>
        <w:rPr>
          <w:color w:val="BD39B6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BD39B6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48CC5B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D39B6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EBD1F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000000"/>
        </w:rPr>
        <w:t xml:space="preserve">sofás </w:t>
      </w:r>
      <w:r>
        <w:rPr>
          <w:color w:val="000000"/>
        </w:rPr>
        <w:t xml:space="preserve">. </w:t>
      </w:r>
      <w:r>
        <w:rPr>
          <w:color w:val="2EBD1F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1B8B1"/>
        </w:rPr>
        <w:t xml:space="preserve">garaje </w:t>
      </w:r>
      <w:r>
        <w:rPr>
          <w:color w:val="000000"/>
        </w:rPr>
        <w:t xml:space="preserve">está </w:t>
      </w:r>
      <w:r>
        <w:rPr>
          <w:color w:val="01B8B1"/>
        </w:rPr>
        <w:t xml:space="preserve">completamente </w:t>
      </w:r>
      <w:r>
        <w:rPr>
          <w:color w:val="01B8B1"/>
        </w:rPr>
        <w:t xml:space="preserve">inundado </w:t>
      </w:r>
      <w:r>
        <w:rPr>
          <w:color w:val="000000"/>
        </w:rPr>
        <w:t xml:space="preserve">. </w:t>
      </w:r>
      <w:r>
        <w:rPr>
          <w:color w:val="BD39B6"/>
        </w:rPr>
        <w:t xml:space="preserve">Ahora </w:t>
      </w:r>
      <w:r>
        <w:rPr>
          <w:color w:val="BD39B6"/>
        </w:rPr>
        <w:t xml:space="preserve">mismo </w:t>
      </w:r>
      <w:r>
        <w:rPr>
          <w:color w:val="000000"/>
        </w:rPr>
        <w:t xml:space="preserve">están </w:t>
      </w:r>
      <w:r>
        <w:rPr>
          <w:color w:val="BD39B6"/>
        </w:rPr>
        <w:t xml:space="preserve">intentando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26673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1B8B1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EBD1F"/>
        </w:rPr>
        <w:t xml:space="preserve">proceso </w:t>
      </w:r>
      <w:r>
        <w:rPr>
          <w:color w:val="000000"/>
        </w:rPr>
        <w:t xml:space="preserve">muy </w:t>
      </w:r>
      <w:r>
        <w:rPr>
          <w:color w:val="2EBD1F"/>
        </w:rPr>
        <w:t xml:space="preserve">largo </w:t>
      </w:r>
      <w:r>
        <w:rPr>
          <w:color w:val="000000"/>
        </w:rPr>
        <w:t xml:space="preserve">y </w:t>
      </w:r>
      <w:r>
        <w:rPr>
          <w:color w:val="2EBD1F"/>
        </w:rPr>
        <w:t xml:space="preserve">lento </w:t>
      </w:r>
      <w:r>
        <w:rPr>
          <w:color w:val="000000"/>
        </w:rPr>
        <w:t xml:space="preserve">. </w:t>
      </w:r>
      <w:r>
        <w:rPr>
          <w:color w:val="BD39B6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01B8B1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EBD1F"/>
        </w:rPr>
        <w:t xml:space="preserve">convertido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DANA </w:t>
      </w:r>
      <w:r>
        <w:rPr>
          <w:color w:val="000000"/>
        </w:rPr>
        <w:t xml:space="preserve">ha </w:t>
      </w:r>
      <w:r>
        <w:rPr>
          <w:color w:val="01B8B1"/>
        </w:rPr>
        <w:t xml:space="preserve">destrozado </w:t>
      </w:r>
      <w:r>
        <w:rPr>
          <w:color w:val="000000"/>
        </w:rPr>
        <w:t xml:space="preserve">la </w:t>
      </w:r>
      <w:r>
        <w:rPr>
          <w:color w:val="726673"/>
        </w:rPr>
        <w:t xml:space="preserve">farmacia </w:t>
      </w:r>
      <w:r>
        <w:rPr>
          <w:color w:val="000000"/>
        </w:rPr>
        <w:t xml:space="preserve">de </w:t>
      </w:r>
      <w:r>
        <w:rPr>
          <w:color w:val="BD39B6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2EBD1F"/>
        </w:rPr>
        <w:t xml:space="preserve">perdido </w:t>
      </w:r>
      <w:r>
        <w:rPr>
          <w:color w:val="01B8B1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00000"/>
        </w:rPr>
        <w:t xml:space="preserve">cubos </w:t>
      </w:r>
      <w:r>
        <w:rPr>
          <w:color w:val="000000"/>
        </w:rPr>
        <w:t xml:space="preserve">y </w:t>
      </w:r>
      <w:r>
        <w:rPr>
          <w:color w:val="000000"/>
        </w:rPr>
        <w:t xml:space="preserve">cubos </w:t>
      </w:r>
      <w:r>
        <w:rPr>
          <w:color w:val="000000"/>
        </w:rPr>
        <w:t xml:space="preserve">. </w:t>
      </w:r>
      <w:r>
        <w:rPr>
          <w:color w:val="000000"/>
        </w:rPr>
        <w:t xml:space="preserve">Escoba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BD39B6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BD39B6"/>
        </w:rPr>
        <w:t xml:space="preserve">desesperados </w:t>
      </w:r>
      <w:r>
        <w:rPr>
          <w:color w:val="BD39B6"/>
        </w:rPr>
        <w:t xml:space="preserve">intentando </w:t>
      </w:r>
      <w:r>
        <w:rPr>
          <w:color w:val="48CC5B"/>
        </w:rPr>
        <w:t xml:space="preserve">apartar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BD39B6"/>
        </w:rPr>
        <w:t xml:space="preserve">desesperante </w:t>
      </w:r>
      <w:r>
        <w:rPr>
          <w:color w:val="000000"/>
        </w:rPr>
        <w:t xml:space="preserve">, </w:t>
      </w:r>
      <w:r>
        <w:rPr>
          <w:color w:val="BD39B6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2EBD1F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1B8B1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18 </w:t>
      </w:r>
      <w:r>
        <w:rPr>
          <w:color w:val="000000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01B8B1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EBD1F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D39B6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1B8B1"/>
        </w:rPr>
        <w:t xml:space="preserve">coche </w:t>
      </w:r>
      <w:r>
        <w:rPr>
          <w:color w:val="000000"/>
        </w:rPr>
        <w:t xml:space="preserve">por </w:t>
      </w:r>
      <w:r>
        <w:rPr>
          <w:color w:val="2EBD1F"/>
        </w:rPr>
        <w:t xml:space="preserve">primera </w:t>
      </w:r>
      <w:r>
        <w:rPr>
          <w:color w:val="000000"/>
        </w:rPr>
        <w:t xml:space="preserve">vez </w:t>
      </w:r>
      <w:r>
        <w:rPr>
          <w:color w:val="BD39B6"/>
        </w:rPr>
        <w:t xml:space="preserve">tras </w:t>
      </w:r>
      <w:r>
        <w:rPr>
          <w:color w:val="000000"/>
        </w:rPr>
        <w:t xml:space="preserve">el </w:t>
      </w:r>
      <w:r>
        <w:rPr>
          <w:color w:val="01B8B1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8CC5B"/>
        </w:rPr>
        <w:t xml:space="preserve">además </w:t>
      </w:r>
      <w:r>
        <w:rPr>
          <w:color w:val="000000"/>
        </w:rPr>
        <w:t xml:space="preserve">de </w:t>
      </w:r>
      <w:r>
        <w:rPr>
          <w:color w:val="726673"/>
        </w:rPr>
        <w:t xml:space="preserve">necesitar </w:t>
      </w:r>
      <w:r>
        <w:rPr>
          <w:color w:val="000000"/>
        </w:rPr>
        <w:t xml:space="preserve">una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48CC5B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8CC5B"/>
        </w:rPr>
        <w:t xml:space="preserve">funciona </w:t>
      </w:r>
      <w:r>
        <w:rPr>
          <w:color w:val="000000"/>
        </w:rPr>
        <w:t xml:space="preserve">. </w:t>
      </w:r>
      <w:r>
        <w:rPr>
          <w:color w:val="01B8B1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01B8B1"/>
        </w:rPr>
        <w:t xml:space="preserve">decenas </w:t>
      </w:r>
      <w:r>
        <w:rPr>
          <w:color w:val="000000"/>
        </w:rPr>
        <w:t xml:space="preserve">de </w:t>
      </w:r>
      <w:r>
        <w:rPr>
          <w:color w:val="2EBD1F"/>
        </w:rPr>
        <w:t xml:space="preserve">militares </w:t>
      </w:r>
      <w:r>
        <w:rPr>
          <w:color w:val="000000"/>
        </w:rPr>
        <w:t xml:space="preserve">del </w:t>
      </w:r>
      <w:r>
        <w:rPr>
          <w:color w:val="2EBD1F"/>
        </w:rPr>
        <w:t xml:space="preserve">ejército </w:t>
      </w:r>
      <w:r>
        <w:rPr>
          <w:color w:val="000000"/>
        </w:rPr>
        <w:t xml:space="preserve">de </w:t>
      </w:r>
      <w:r>
        <w:rPr>
          <w:color w:val="726673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48CC5B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8CC5B"/>
        </w:rPr>
        <w:t xml:space="preserve">aspecto </w:t>
      </w:r>
      <w:r>
        <w:rPr>
          <w:color w:val="000000"/>
        </w:rPr>
        <w:t xml:space="preserve">que </w:t>
      </w:r>
      <w:r>
        <w:rPr>
          <w:color w:val="2EBD1F"/>
        </w:rPr>
        <w:t xml:space="preserve">presenta </w:t>
      </w:r>
      <w:r>
        <w:rPr>
          <w:color w:val="000000"/>
        </w:rPr>
        <w:t xml:space="preserve">el </w:t>
      </w:r>
      <w:r>
        <w:rPr>
          <w:color w:val="726673"/>
        </w:rPr>
        <w:t xml:space="preserve">Mar-Menor </w:t>
      </w:r>
      <w:r>
        <w:rPr>
          <w:color w:val="BD39B6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E309C"/>
        </w:rPr>
        <w:t xml:space="preserve">vertidos </w:t>
      </w:r>
      <w:r>
        <w:rPr>
          <w:color w:val="000000"/>
        </w:rPr>
        <w:t xml:space="preserve">de </w:t>
      </w:r>
      <w:r>
        <w:rPr>
          <w:color w:val="01B8B1"/>
        </w:rPr>
        <w:t xml:space="preserve">barro </w:t>
      </w:r>
      <w:r>
        <w:rPr>
          <w:color w:val="000000"/>
        </w:rPr>
        <w:t xml:space="preserve">y </w:t>
      </w:r>
      <w:r>
        <w:rPr>
          <w:color w:val="726673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1B8B1"/>
        </w:rPr>
        <w:t xml:space="preserve">arrastrado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BD39B6"/>
        </w:rPr>
        <w:t xml:space="preserve">amenazan </w:t>
      </w:r>
      <w:r>
        <w:rPr>
          <w:color w:val="000000"/>
        </w:rPr>
        <w:t xml:space="preserve">el </w:t>
      </w:r>
      <w:r>
        <w:rPr>
          <w:color w:val="2EBD1F"/>
        </w:rPr>
        <w:t xml:space="preserve">equilibrio </w:t>
      </w:r>
      <w:r>
        <w:rPr>
          <w:color w:val="726673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BD39B6"/>
        </w:rPr>
        <w:t xml:space="preserve">Hace </w:t>
      </w:r>
      <w:r>
        <w:rPr>
          <w:color w:val="000000"/>
        </w:rPr>
        <w:t xml:space="preserve">una </w:t>
      </w:r>
      <w:r>
        <w:rPr>
          <w:color w:val="2EBD1F"/>
        </w:rPr>
        <w:t xml:space="preserve">semana </w:t>
      </w:r>
      <w:r>
        <w:rPr>
          <w:color w:val="000000"/>
        </w:rPr>
        <w:t xml:space="preserve">el </w:t>
      </w:r>
      <w:r>
        <w:rPr>
          <w:color w:val="48CC5B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420DD"/>
        </w:rPr>
        <w:t xml:space="preserve">Transición-Ecológica </w:t>
      </w:r>
      <w:r>
        <w:rPr>
          <w:color w:val="48CC5B"/>
        </w:rPr>
        <w:t xml:space="preserve">aprobaba </w:t>
      </w:r>
      <w:r>
        <w:rPr>
          <w:color w:val="000000"/>
        </w:rPr>
        <w:t xml:space="preserve">el </w:t>
      </w:r>
      <w:r>
        <w:rPr>
          <w:color w:val="48CC5B"/>
        </w:rPr>
        <w:t xml:space="preserve">plan </w:t>
      </w:r>
      <w:r>
        <w:rPr>
          <w:color w:val="000000"/>
        </w:rPr>
        <w:t xml:space="preserve">Vertidos-Cero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EBD1F"/>
        </w:rPr>
        <w:t xml:space="preserve">laguna </w:t>
      </w:r>
      <w:r>
        <w:rPr>
          <w:color w:val="48CC5B"/>
        </w:rPr>
        <w:t xml:space="preserve">salada </w:t>
      </w:r>
      <w:r>
        <w:rPr>
          <w:color w:val="000000"/>
        </w:rPr>
        <w:t xml:space="preserve">. </w:t>
      </w:r>
      <w:r>
        <w:rPr>
          <w:color w:val="BD39B6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BD39B6"/>
        </w:rPr>
        <w:t xml:space="preserve">echado </w:t>
      </w:r>
      <w:r>
        <w:rPr>
          <w:color w:val="000000"/>
        </w:rPr>
        <w:t xml:space="preserve">por </w:t>
      </w:r>
      <w:r>
        <w:rPr>
          <w:color w:val="726673"/>
        </w:rPr>
        <w:t xml:space="preserve">tierra </w:t>
      </w:r>
      <w:r>
        <w:rPr>
          <w:color w:val="000000"/>
        </w:rPr>
        <w:t xml:space="preserve">ese </w:t>
      </w:r>
      <w:r>
        <w:rPr>
          <w:color w:val="2EBD1F"/>
        </w:rPr>
        <w:t xml:space="preserve">proyecto </w:t>
      </w:r>
      <w:r>
        <w:rPr>
          <w:color w:val="000000"/>
        </w:rPr>
        <w:t xml:space="preserve">para </w:t>
      </w:r>
      <w:r>
        <w:rPr>
          <w:color w:val="48CC5B"/>
        </w:rPr>
        <w:t xml:space="preserve">revertir </w:t>
      </w:r>
      <w:r>
        <w:rPr>
          <w:color w:val="000000"/>
        </w:rPr>
        <w:t xml:space="preserve">la </w:t>
      </w:r>
      <w:r>
        <w:rPr>
          <w:color w:val="726673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BD39B6"/>
        </w:rPr>
        <w:t xml:space="preserve">sufre </w:t>
      </w:r>
      <w:r>
        <w:rPr>
          <w:color w:val="000000"/>
        </w:rPr>
        <w:t xml:space="preserve">el </w:t>
      </w:r>
      <w:r>
        <w:rPr>
          <w:color w:val="726673"/>
        </w:rPr>
        <w:t xml:space="preserve">Mar-Menor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volcado </w:t>
      </w:r>
      <w:r>
        <w:rPr>
          <w:color w:val="000000"/>
        </w:rPr>
        <w:t xml:space="preserve">en </w:t>
      </w:r>
      <w:r>
        <w:rPr>
          <w:color w:val="726673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1.400 </w:t>
      </w:r>
      <w:r>
        <w:rPr>
          <w:color w:val="01B8B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EBD1F"/>
        </w:rPr>
        <w:t xml:space="preserve">Fuerzas-Armadas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2EBD1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Emergencias </w:t>
      </w:r>
      <w:r>
        <w:rPr>
          <w:color w:val="000000"/>
        </w:rPr>
        <w:t xml:space="preserve">, </w:t>
      </w:r>
      <w:r>
        <w:rPr>
          <w:color w:val="48CC5B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EBD1F"/>
        </w:rPr>
        <w:t xml:space="preserve">marcharán </w:t>
      </w:r>
      <w:r>
        <w:rPr>
          <w:color w:val="01B8B1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1B8B1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hemos </w:t>
      </w:r>
      <w:r>
        <w:rPr>
          <w:color w:val="01B8B1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726673"/>
        </w:rPr>
        <w:t xml:space="preserve">unidades </w:t>
      </w:r>
      <w:r>
        <w:rPr>
          <w:color w:val="48CC5B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2EBD1F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BD39B6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1B8B1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4E309C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sigue </w:t>
      </w:r>
      <w:r>
        <w:rPr>
          <w:color w:val="BD39B6"/>
        </w:rPr>
        <w:t xml:space="preserve">llegando </w:t>
      </w:r>
      <w:r>
        <w:rPr>
          <w:color w:val="000000"/>
        </w:rPr>
        <w:t xml:space="preserve">por </w:t>
      </w:r>
      <w:r>
        <w:rPr>
          <w:color w:val="01B8B1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baja </w:t>
      </w:r>
      <w:r>
        <w:rPr>
          <w:color w:val="000000"/>
        </w:rPr>
        <w:t xml:space="preserve">muy </w:t>
      </w:r>
      <w:r>
        <w:rPr>
          <w:color w:val="2EBD1F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EBD1F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1B8B1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BD39B6"/>
        </w:rPr>
        <w:t xml:space="preserve">corre </w:t>
      </w:r>
      <w:r>
        <w:rPr>
          <w:color w:val="000000"/>
        </w:rPr>
        <w:t xml:space="preserve">tanto </w:t>
      </w:r>
      <w:r>
        <w:rPr>
          <w:color w:val="BD39B6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1B8B1"/>
        </w:rPr>
        <w:t xml:space="preserve">achicar </w:t>
      </w:r>
      <w:r>
        <w:rPr>
          <w:color w:val="000000"/>
        </w:rPr>
        <w:t xml:space="preserve">este </w:t>
      </w:r>
      <w:r>
        <w:rPr>
          <w:color w:val="000000"/>
        </w:rPr>
        <w:t xml:space="preserve">agua </w:t>
      </w:r>
      <w:r>
        <w:rPr>
          <w:color w:val="726673"/>
        </w:rPr>
        <w:t xml:space="preserve">llevarla </w:t>
      </w:r>
      <w:r>
        <w:rPr>
          <w:color w:val="000000"/>
        </w:rPr>
        <w:t xml:space="preserve">de </w:t>
      </w:r>
      <w:r>
        <w:rPr>
          <w:color w:val="2EBD1F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00000"/>
        </w:rPr>
        <w:t xml:space="preserve">. </w:t>
      </w:r>
      <w:r>
        <w:rPr>
          <w:color w:val="BD39B6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8CC5B"/>
        </w:rPr>
        <w:t xml:space="preserve">estudiar </w:t>
      </w:r>
      <w:r>
        <w:rPr>
          <w:color w:val="000000"/>
        </w:rPr>
        <w:t xml:space="preserve">la </w:t>
      </w:r>
      <w:r>
        <w:rPr>
          <w:color w:val="2EBD1F"/>
        </w:rPr>
        <w:t xml:space="preserve">forma </w:t>
      </w:r>
      <w:r>
        <w:rPr>
          <w:color w:val="000000"/>
        </w:rPr>
        <w:t xml:space="preserve">de </w:t>
      </w:r>
      <w:r>
        <w:rPr>
          <w:color w:val="2EBD1F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forma </w:t>
      </w:r>
      <w:r>
        <w:rPr>
          <w:color w:val="000000"/>
        </w:rPr>
        <w:t xml:space="preserve">más </w:t>
      </w:r>
      <w:r>
        <w:rPr>
          <w:color w:val="4E309C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BD39B6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EBD1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tecnología </w:t>
      </w:r>
      <w:r>
        <w:rPr>
          <w:color w:val="000000"/>
        </w:rPr>
        <w:t xml:space="preserve">os </w:t>
      </w:r>
      <w:r>
        <w:rPr>
          <w:color w:val="726673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imagen </w:t>
      </w:r>
      <w:r>
        <w:rPr>
          <w:color w:val="000000"/>
        </w:rPr>
        <w:t xml:space="preserve">aérea </w:t>
      </w:r>
      <w:r>
        <w:rPr>
          <w:color w:val="726673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2EBD1F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EBD1F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punto </w:t>
      </w:r>
      <w:r>
        <w:rPr>
          <w:color w:val="726673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1B8B1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01B8B1"/>
        </w:rPr>
        <w:t xml:space="preserve">desbordaba </w:t>
      </w:r>
      <w:r>
        <w:rPr>
          <w:color w:val="000000"/>
        </w:rPr>
        <w:t xml:space="preserve">y </w:t>
      </w:r>
      <w:r>
        <w:rPr>
          <w:color w:val="BD39B6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8CC5B"/>
        </w:rPr>
        <w:t xml:space="preserve">trabajos </w:t>
      </w:r>
      <w:r>
        <w:rPr>
          <w:color w:val="000000"/>
        </w:rPr>
        <w:t xml:space="preserve">del </w:t>
      </w:r>
      <w:r>
        <w:rPr>
          <w:color w:val="01B8B1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01B8B1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BD39B6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2EBD1F"/>
        </w:rPr>
        <w:t xml:space="preserve">supera </w:t>
      </w:r>
      <w:r>
        <w:rPr>
          <w:color w:val="000000"/>
        </w:rPr>
        <w:t xml:space="preserve">los </w:t>
      </w:r>
      <w:r>
        <w:rPr>
          <w:color w:val="2EBD1F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48CC5B"/>
        </w:rPr>
        <w:t xml:space="preserve">estudiando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01B8B1"/>
        </w:rPr>
        <w:t xml:space="preserve">desalojar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? </w:t>
      </w:r>
      <w:r>
        <w:rPr>
          <w:color w:val="01B8B1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01B8B1"/>
        </w:rPr>
        <w:t xml:space="preserve">garaje </w:t>
      </w:r>
      <w:r>
        <w:rPr>
          <w:color w:val="01B8B1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D39B6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BD39B6"/>
        </w:rPr>
        <w:t xml:space="preserve">lleno </w:t>
      </w:r>
      <w:r>
        <w:rPr>
          <w:color w:val="000000"/>
        </w:rPr>
        <w:t xml:space="preserve">de </w:t>
      </w:r>
      <w:r>
        <w:rPr>
          <w:color w:val="01B8B1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problema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BD39B6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baja </w:t>
      </w:r>
      <w:r>
        <w:rPr>
          <w:color w:val="000000"/>
        </w:rPr>
        <w:t xml:space="preserve">su </w:t>
      </w:r>
      <w:r>
        <w:rPr>
          <w:color w:val="01B8B1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BD39B6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ministra </w:t>
      </w:r>
      <w:r>
        <w:rPr>
          <w:color w:val="000000"/>
        </w:rPr>
        <w:t xml:space="preserve">de </w:t>
      </w:r>
      <w:r>
        <w:rPr>
          <w:color w:val="2EBD1F"/>
        </w:rPr>
        <w:t xml:space="preserve">Defensa </w:t>
      </w:r>
      <w:r>
        <w:rPr>
          <w:color w:val="000000"/>
        </w:rPr>
        <w:t xml:space="preserve">ha </w:t>
      </w:r>
      <w:r>
        <w:rPr>
          <w:color w:val="2EBD1F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y </w:t>
      </w:r>
      <w:r>
        <w:rPr>
          <w:color w:val="48CC5B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D39B6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BD39B6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1B8B1"/>
        </w:rPr>
        <w:t xml:space="preserve">todavía </w:t>
      </w:r>
      <w:r>
        <w:rPr>
          <w:color w:val="01B8B1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BD39B6"/>
        </w:rPr>
        <w:t xml:space="preserve">lanzado </w:t>
      </w:r>
      <w:r>
        <w:rPr>
          <w:color w:val="000000"/>
        </w:rPr>
        <w:t xml:space="preserve">un </w:t>
      </w:r>
      <w:r>
        <w:rPr>
          <w:color w:val="2EBD1F"/>
        </w:rPr>
        <w:t xml:space="preserve">mensaje </w:t>
      </w:r>
      <w:r>
        <w:rPr>
          <w:color w:val="000000"/>
        </w:rPr>
        <w:t xml:space="preserve">de </w:t>
      </w:r>
      <w:r>
        <w:rPr>
          <w:color w:val="01B8B1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EBD1F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1B8B1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BD39B6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00000"/>
        </w:rPr>
        <w:t xml:space="preserve">. </w:t>
      </w:r>
      <w:r>
        <w:rPr>
          <w:color w:val="BD39B6"/>
        </w:rPr>
        <w:t xml:space="preserve">Hago </w:t>
      </w:r>
      <w:r>
        <w:rPr>
          <w:color w:val="000000"/>
        </w:rPr>
        <w:t xml:space="preserve">un </w:t>
      </w:r>
      <w:r>
        <w:rPr>
          <w:color w:val="2EBD1F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BD39B6"/>
        </w:rPr>
        <w:t xml:space="preserve">nadie </w:t>
      </w:r>
      <w:r>
        <w:rPr>
          <w:color w:val="000000"/>
        </w:rPr>
        <w:t xml:space="preserve">se </w:t>
      </w:r>
      <w:r>
        <w:rPr>
          <w:color w:val="BD39B6"/>
        </w:rPr>
        <w:t xml:space="preserve">acerque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1B8B1"/>
        </w:rPr>
        <w:t xml:space="preserve">riesgo </w:t>
      </w:r>
      <w:r>
        <w:rPr>
          <w:color w:val="000000"/>
        </w:rPr>
        <w:t xml:space="preserve">. </w:t>
      </w:r>
      <w:r>
        <w:rPr>
          <w:color w:val="000000"/>
        </w:rPr>
        <w:t xml:space="preserve">Comprendo </w:t>
      </w:r>
      <w:r>
        <w:rPr>
          <w:color w:val="000000"/>
        </w:rPr>
        <w:t xml:space="preserve">que </w:t>
      </w:r>
      <w:r>
        <w:rPr>
          <w:color w:val="2EBD1F"/>
        </w:rPr>
        <w:t xml:space="preserve">muchas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726673"/>
        </w:rPr>
        <w:t xml:space="preserve">propiedades </w:t>
      </w:r>
      <w:r>
        <w:rPr>
          <w:color w:val="BD39B6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48CC5B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D39B6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1B8B1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01B8B1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de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, </w:t>
      </w:r>
      <w:r>
        <w:rPr>
          <w:color w:val="01B8B1"/>
        </w:rPr>
        <w:t xml:space="preserve">Murcia </w:t>
      </w:r>
      <w:r>
        <w:rPr>
          <w:color w:val="000000"/>
        </w:rPr>
        <w:t xml:space="preserve">y </w:t>
      </w:r>
      <w:r>
        <w:rPr>
          <w:color w:val="726673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EBD1F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tiempo </w:t>
      </w:r>
      <w:r>
        <w:rPr>
          <w:color w:val="000000"/>
        </w:rPr>
        <w:t xml:space="preserve">. </w:t>
      </w:r>
      <w:r>
        <w:rPr>
          <w:color w:val="BD39B6"/>
        </w:rPr>
        <w:t xml:space="preserve">Hacen </w:t>
      </w:r>
      <w:r>
        <w:rPr>
          <w:color w:val="2EBD1F"/>
        </w:rPr>
        <w:t xml:space="preserve">falta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726673"/>
        </w:rPr>
        <w:t xml:space="preserve">productos </w:t>
      </w:r>
      <w:r>
        <w:rPr>
          <w:color w:val="000000"/>
        </w:rPr>
        <w:t xml:space="preserve">de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y </w:t>
      </w:r>
      <w:r>
        <w:rPr>
          <w:color w:val="000000"/>
        </w:rPr>
        <w:t xml:space="preserve">menage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esta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la </w:t>
      </w:r>
      <w:r>
        <w:rPr>
          <w:color w:val="4E309C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2EBD1F"/>
        </w:rPr>
        <w:t xml:space="preserve">ciudadanos </w:t>
      </w:r>
      <w:r>
        <w:rPr>
          <w:color w:val="000000"/>
        </w:rPr>
        <w:t xml:space="preserve">y </w:t>
      </w:r>
      <w:r>
        <w:rPr>
          <w:color w:val="4E309C"/>
        </w:rPr>
        <w:t xml:space="preserve">empresas </w:t>
      </w:r>
      <w:r>
        <w:rPr>
          <w:color w:val="000000"/>
        </w:rPr>
        <w:t xml:space="preserve">, </w:t>
      </w:r>
      <w:r>
        <w:rPr>
          <w:color w:val="01B8B1"/>
        </w:rPr>
        <w:t xml:space="preserve">Santiago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2EBD1F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48CC5B"/>
        </w:rPr>
        <w:t xml:space="preserve">cualquier </w:t>
      </w:r>
      <w:r>
        <w:rPr>
          <w:color w:val="BD39B6"/>
        </w:rPr>
        <w:t xml:space="preserve">persona </w:t>
      </w:r>
      <w:r>
        <w:rPr>
          <w:color w:val="000000"/>
        </w:rPr>
        <w:t xml:space="preserve">de </w:t>
      </w:r>
      <w:r>
        <w:rPr>
          <w:color w:val="48CC5B"/>
        </w:rPr>
        <w:t xml:space="preserve">cualquier </w:t>
      </w:r>
      <w:r>
        <w:rPr>
          <w:color w:val="01B8B1"/>
        </w:rPr>
        <w:t xml:space="preserve">punto </w:t>
      </w:r>
      <w:r>
        <w:rPr>
          <w:color w:val="000000"/>
        </w:rPr>
        <w:t xml:space="preserve">de </w:t>
      </w:r>
      <w:r>
        <w:rPr>
          <w:color w:val="2EBD1F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48CC5B"/>
        </w:rPr>
        <w:t xml:space="preserve">dispuesta </w:t>
      </w:r>
      <w:r>
        <w:rPr>
          <w:color w:val="000000"/>
        </w:rPr>
        <w:t xml:space="preserve">a </w:t>
      </w:r>
      <w:r>
        <w:rPr>
          <w:color w:val="BD39B6"/>
        </w:rPr>
        <w:t xml:space="preserve">echar </w:t>
      </w:r>
      <w:r>
        <w:rPr>
          <w:color w:val="000000"/>
        </w:rPr>
        <w:t xml:space="preserve">un </w:t>
      </w:r>
      <w:r>
        <w:rPr>
          <w:color w:val="BD39B6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D39B6"/>
        </w:rPr>
        <w:t xml:space="preserve">grabado </w:t>
      </w:r>
      <w:r>
        <w:rPr>
          <w:color w:val="000000"/>
        </w:rPr>
        <w:t xml:space="preserve">unas </w:t>
      </w:r>
      <w:r>
        <w:rPr>
          <w:color w:val="BD39B6"/>
        </w:rPr>
        <w:t xml:space="preserve">imágenes </w:t>
      </w:r>
      <w:r>
        <w:rPr>
          <w:color w:val="000000"/>
        </w:rPr>
        <w:t xml:space="preserve">de </w:t>
      </w:r>
      <w:r>
        <w:rPr>
          <w:color w:val="01B8B1"/>
        </w:rPr>
        <w:t xml:space="preserve">cadenas </w:t>
      </w:r>
      <w:r>
        <w:rPr>
          <w:color w:val="726673"/>
        </w:rPr>
        <w:t xml:space="preserve">humanas </w:t>
      </w:r>
      <w:r>
        <w:rPr>
          <w:color w:val="48CC5B"/>
        </w:rPr>
        <w:t xml:space="preserve">trabajando </w:t>
      </w:r>
      <w:r>
        <w:rPr>
          <w:color w:val="BD39B6"/>
        </w:rPr>
        <w:t xml:space="preserve">juntos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codo </w:t>
      </w:r>
      <w:r>
        <w:rPr>
          <w:color w:val="000000"/>
        </w:rPr>
        <w:t xml:space="preserve">para </w:t>
      </w:r>
      <w:r>
        <w:rPr>
          <w:color w:val="48CC5B"/>
        </w:rPr>
        <w:t xml:space="preserve">aportar </w:t>
      </w:r>
      <w:r>
        <w:rPr>
          <w:color w:val="01B8B1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BD39B6"/>
        </w:rPr>
        <w:t xml:space="preserve">ayuntamiento </w:t>
      </w:r>
      <w:r>
        <w:rPr>
          <w:color w:val="BD39B6"/>
        </w:rPr>
        <w:t xml:space="preserve">llegar </w:t>
      </w:r>
      <w:r>
        <w:rPr>
          <w:color w:val="726673"/>
        </w:rPr>
        <w:t xml:space="preserve">comida </w:t>
      </w:r>
      <w:r>
        <w:rPr>
          <w:color w:val="000000"/>
        </w:rPr>
        <w:t xml:space="preserve">y </w:t>
      </w:r>
      <w:r>
        <w:rPr>
          <w:color w:val="726673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donado </w:t>
      </w:r>
      <w:r>
        <w:rPr>
          <w:color w:val="2EBD1F"/>
        </w:rPr>
        <w:t xml:space="preserve">mucha </w:t>
      </w:r>
      <w:r>
        <w:rPr>
          <w:color w:val="2EBD1F"/>
        </w:rPr>
        <w:t xml:space="preserve">gente </w:t>
      </w:r>
      <w:r>
        <w:rPr>
          <w:color w:val="BD39B6"/>
        </w:rPr>
        <w:t xml:space="preserve">anónima </w:t>
      </w:r>
      <w:r>
        <w:rPr>
          <w:color w:val="000000"/>
        </w:rPr>
        <w:t xml:space="preserve">en </w:t>
      </w:r>
      <w:r>
        <w:rPr>
          <w:color w:val="2EBD1F"/>
        </w:rPr>
        <w:t xml:space="preserve">muchas </w:t>
      </w:r>
      <w:r>
        <w:rPr>
          <w:color w:val="4E309C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48CC5B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1B8B1"/>
        </w:rPr>
        <w:t xml:space="preserve">todavía </w:t>
      </w:r>
      <w:r>
        <w:rPr>
          <w:color w:val="726673"/>
        </w:rPr>
        <w:t xml:space="preserve">necesitan </w:t>
      </w:r>
      <w:r>
        <w:rPr>
          <w:color w:val="000000"/>
        </w:rPr>
        <w:t xml:space="preserve">más </w:t>
      </w:r>
      <w:r>
        <w:rPr>
          <w:color w:val="726673"/>
        </w:rPr>
        <w:t xml:space="preserve">ayuda </w:t>
      </w:r>
      <w:r>
        <w:rPr>
          <w:color w:val="000000"/>
        </w:rPr>
        <w:t xml:space="preserve">. </w:t>
      </w:r>
      <w:r>
        <w:rPr>
          <w:color w:val="52D3C3"/>
        </w:rPr>
        <w:t xml:space="preserve">Antonio </w:t>
      </w:r>
      <w:r>
        <w:rPr>
          <w:color w:val="2EBD1F"/>
        </w:rPr>
        <w:t xml:space="preserve">prepara </w:t>
      </w:r>
      <w:r>
        <w:rPr>
          <w:color w:val="000000"/>
        </w:rPr>
        <w:t xml:space="preserve">esta </w:t>
      </w:r>
      <w:r>
        <w:rPr>
          <w:color w:val="2EBD1F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D39B6"/>
        </w:rPr>
        <w:t xml:space="preserve">grupo </w:t>
      </w:r>
      <w:r>
        <w:rPr>
          <w:color w:val="48CC5B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726673"/>
        </w:rPr>
        <w:t xml:space="preserve">ayuda </w:t>
      </w:r>
      <w:r>
        <w:rPr>
          <w:color w:val="000000"/>
        </w:rPr>
        <w:t xml:space="preserve">de </w:t>
      </w:r>
      <w:r>
        <w:rPr>
          <w:color w:val="2EBD1F"/>
        </w:rPr>
        <w:t xml:space="preserve">amor </w:t>
      </w:r>
      <w:r>
        <w:rPr>
          <w:color w:val="01B8B1"/>
        </w:rPr>
        <w:t xml:space="preserve">hacia </w:t>
      </w:r>
      <w:r>
        <w:rPr>
          <w:color w:val="48CC5B"/>
        </w:rPr>
        <w:t xml:space="preserve">aquellas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EBD1F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auditorio </w:t>
      </w:r>
      <w:r>
        <w:rPr>
          <w:color w:val="000000"/>
        </w:rPr>
        <w:t xml:space="preserve">, </w:t>
      </w:r>
      <w:r>
        <w:rPr>
          <w:color w:val="BD39B6"/>
        </w:rPr>
        <w:t xml:space="preserve">Rocío </w:t>
      </w:r>
      <w:r>
        <w:rPr>
          <w:color w:val="4E309C"/>
        </w:rPr>
        <w:t xml:space="preserve">coordina </w:t>
      </w:r>
      <w:r>
        <w:rPr>
          <w:color w:val="000000"/>
        </w:rPr>
        <w:t xml:space="preserve">las </w:t>
      </w:r>
      <w:r>
        <w:rPr>
          <w:color w:val="BD39B6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000000"/>
        </w:rPr>
        <w:t xml:space="preserve">los </w:t>
      </w:r>
      <w:r>
        <w:rPr>
          <w:color w:val="2EBD1F"/>
        </w:rPr>
        <w:t xml:space="preserve">propios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. </w:t>
      </w:r>
      <w:r>
        <w:rPr>
          <w:color w:val="BD39B6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EBD1F"/>
        </w:rPr>
        <w:t xml:space="preserve">mañana </w:t>
      </w:r>
      <w:r>
        <w:rPr>
          <w:color w:val="726673"/>
        </w:rPr>
        <w:t xml:space="preserve">atendiendo </w:t>
      </w:r>
      <w:r>
        <w:rPr>
          <w:color w:val="000000"/>
        </w:rPr>
        <w:t xml:space="preserve">a </w:t>
      </w:r>
      <w:r>
        <w:rPr>
          <w:color w:val="2EBD1F"/>
        </w:rPr>
        <w:t xml:space="preserve">gente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Yolanda </w:t>
      </w:r>
      <w:r>
        <w:rPr>
          <w:color w:val="000000"/>
        </w:rPr>
        <w:t xml:space="preserve">. </w:t>
      </w:r>
      <w:r>
        <w:rPr>
          <w:color w:val="BD39B6"/>
        </w:rPr>
        <w:t xml:space="preserve">Solo </w:t>
      </w:r>
      <w:r>
        <w:rPr>
          <w:color w:val="726673"/>
        </w:rPr>
        <w:t xml:space="preserve">necesito </w:t>
      </w:r>
      <w:r>
        <w:rPr>
          <w:color w:val="726673"/>
        </w:rPr>
        <w:t xml:space="preserve">productos </w:t>
      </w:r>
      <w:r>
        <w:rPr>
          <w:color w:val="000000"/>
        </w:rPr>
        <w:t xml:space="preserve">de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. </w:t>
      </w:r>
      <w:r>
        <w:rPr>
          <w:color w:val="52D3C3"/>
        </w:rPr>
        <w:t xml:space="preserve">Paco </w:t>
      </w:r>
      <w:r>
        <w:rPr>
          <w:color w:val="000000"/>
        </w:rPr>
        <w:t xml:space="preserve">e </w:t>
      </w:r>
      <w:r>
        <w:rPr>
          <w:color w:val="BD39B6"/>
        </w:rPr>
        <w:t xml:space="preserve">Isabel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EBD1F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726673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EBD1F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726673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ni </w:t>
      </w:r>
      <w:r>
        <w:rPr>
          <w:color w:val="48CC5B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familias </w:t>
      </w:r>
      <w:r>
        <w:rPr>
          <w:color w:val="000000"/>
        </w:rPr>
        <w:t xml:space="preserve">que </w:t>
      </w:r>
      <w:r>
        <w:rPr>
          <w:color w:val="BD39B6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D39B6"/>
        </w:rPr>
        <w:t xml:space="preserve">centro </w:t>
      </w:r>
      <w:r>
        <w:rPr>
          <w:color w:val="2EBD1F"/>
        </w:rPr>
        <w:t xml:space="preserve">deportivo </w:t>
      </w:r>
      <w:r>
        <w:rPr>
          <w:color w:val="2EBD1F"/>
        </w:rPr>
        <w:t xml:space="preserve">convertido </w:t>
      </w:r>
      <w:r>
        <w:rPr>
          <w:color w:val="000000"/>
        </w:rPr>
        <w:t xml:space="preserve">en </w:t>
      </w:r>
      <w:r>
        <w:rPr>
          <w:color w:val="01B8B1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EBD1F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EBD1F"/>
        </w:rPr>
        <w:t xml:space="preserve">propios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8CC5B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enterado </w:t>
      </w:r>
      <w:r>
        <w:rPr>
          <w:color w:val="BD39B6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2EBD1F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BD39B6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1B8B1"/>
        </w:rPr>
        <w:t xml:space="preserve">noche </w:t>
      </w:r>
      <w:r>
        <w:rPr>
          <w:color w:val="BD39B6"/>
        </w:rPr>
        <w:t xml:space="preserve">recibiendo </w:t>
      </w:r>
      <w:r>
        <w:rPr>
          <w:color w:val="726673"/>
        </w:rPr>
        <w:t xml:space="preserve">alimentos </w:t>
      </w:r>
      <w:r>
        <w:rPr>
          <w:color w:val="000000"/>
        </w:rPr>
        <w:t xml:space="preserve">de </w:t>
      </w:r>
      <w:r>
        <w:rPr>
          <w:color w:val="726673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726673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26673"/>
        </w:rPr>
        <w:t xml:space="preserve">solidaridad </w:t>
      </w:r>
      <w:r>
        <w:rPr>
          <w:color w:val="000000"/>
        </w:rPr>
        <w:t xml:space="preserve">se </w:t>
      </w:r>
      <w:r>
        <w:rPr>
          <w:color w:val="726673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1B8B1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Arriman </w:t>
      </w:r>
      <w:r>
        <w:rPr>
          <w:color w:val="000000"/>
        </w:rPr>
        <w:t xml:space="preserve">el </w:t>
      </w:r>
      <w:r>
        <w:rPr>
          <w:color w:val="BD39B6"/>
        </w:rPr>
        <w:t xml:space="preserve">hombro </w:t>
      </w:r>
      <w:r>
        <w:rPr>
          <w:color w:val="000000"/>
        </w:rPr>
        <w:t xml:space="preserve">y </w:t>
      </w:r>
      <w:r>
        <w:rPr>
          <w:color w:val="2EBD1F"/>
        </w:rPr>
        <w:t xml:space="preserve">asisten </w:t>
      </w:r>
      <w:r>
        <w:rPr>
          <w:color w:val="000000"/>
        </w:rPr>
        <w:t xml:space="preserve">a </w:t>
      </w:r>
      <w:r>
        <w:rPr>
          <w:color w:val="BD39B6"/>
        </w:rPr>
        <w:t xml:space="preserve">familias </w:t>
      </w:r>
      <w:r>
        <w:rPr>
          <w:color w:val="BD39B6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2EBD1F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EBD1F"/>
        </w:rPr>
        <w:t xml:space="preserve">Necesitamos </w:t>
      </w:r>
      <w:r>
        <w:rPr>
          <w:color w:val="726673"/>
        </w:rPr>
        <w:t xml:space="preserve">voluntarios </w:t>
      </w:r>
      <w:r>
        <w:rPr>
          <w:color w:val="000000"/>
        </w:rPr>
        <w:t xml:space="preserve">, </w:t>
      </w:r>
      <w:r>
        <w:rPr>
          <w:color w:val="48CC5B"/>
        </w:rPr>
        <w:t xml:space="preserve">cuantos </w:t>
      </w:r>
      <w:r>
        <w:rPr>
          <w:color w:val="000000"/>
        </w:rPr>
        <w:t xml:space="preserve">más </w:t>
      </w:r>
      <w:r>
        <w:rPr>
          <w:color w:val="726673"/>
        </w:rPr>
        <w:t xml:space="preserve">voluntarios </w:t>
      </w:r>
      <w:r>
        <w:rPr>
          <w:color w:val="2EBD1F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26673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vecino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2EBD1F"/>
        </w:rPr>
        <w:t xml:space="preserve">única </w:t>
      </w:r>
      <w:r>
        <w:rPr>
          <w:color w:val="2EBD1F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BD39B6"/>
        </w:rPr>
        <w:t xml:space="preserve">Cualquier </w:t>
      </w:r>
      <w:r>
        <w:rPr>
          <w:color w:val="726673"/>
        </w:rPr>
        <w:t xml:space="preserve">ayuda </w:t>
      </w:r>
      <w:r>
        <w:rPr>
          <w:color w:val="000000"/>
        </w:rPr>
        <w:t xml:space="preserve">es </w:t>
      </w:r>
      <w:r>
        <w:rPr>
          <w:color w:val="2EBD1F"/>
        </w:rPr>
        <w:t xml:space="preserve">bien </w:t>
      </w:r>
      <w:r>
        <w:rPr>
          <w:color w:val="2EBD1F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EBD1F"/>
        </w:rPr>
        <w:t xml:space="preserve">últimos </w:t>
      </w:r>
      <w:r>
        <w:rPr>
          <w:color w:val="01B8B1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Crevillente </w:t>
      </w:r>
      <w:r>
        <w:rPr>
          <w:color w:val="000000"/>
        </w:rPr>
        <w:t xml:space="preserve">,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D39B6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1.500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1B8B1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1B8B1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esta </w:t>
      </w:r>
      <w:r>
        <w:rPr>
          <w:color w:val="01B8B1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EBD1F"/>
        </w:rPr>
        <w:t xml:space="preserve">empezó </w:t>
      </w:r>
      <w:r>
        <w:rPr>
          <w:color w:val="000000"/>
        </w:rPr>
        <w:t xml:space="preserve">a </w:t>
      </w:r>
      <w:r>
        <w:rPr>
          <w:color w:val="BD39B6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726673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2EBD1F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4E309C"/>
        </w:rPr>
        <w:t xml:space="preserve">decisión </w:t>
      </w:r>
      <w:r>
        <w:rPr>
          <w:color w:val="000000"/>
        </w:rPr>
        <w:t xml:space="preserve">de </w:t>
      </w:r>
      <w:r>
        <w:rPr>
          <w:color w:val="BD39B6"/>
        </w:rPr>
        <w:t xml:space="preserve">vaciar </w:t>
      </w:r>
      <w:r>
        <w:rPr>
          <w:color w:val="000000"/>
        </w:rPr>
        <w:t xml:space="preserve">el </w:t>
      </w:r>
      <w:r>
        <w:rPr>
          <w:color w:val="01B8B1"/>
        </w:rPr>
        <w:t xml:space="preserve">camping </w:t>
      </w:r>
      <w:r>
        <w:rPr>
          <w:color w:val="000000"/>
        </w:rPr>
        <w:t xml:space="preserve">de </w:t>
      </w:r>
      <w:r>
        <w:rPr>
          <w:color w:val="2EBD1F"/>
        </w:rPr>
        <w:t xml:space="preserve">manera </w:t>
      </w:r>
      <w:r>
        <w:rPr>
          <w:color w:val="48CC5B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D39B6"/>
        </w:rPr>
        <w:t xml:space="preserve">trescientos </w:t>
      </w:r>
      <w:r>
        <w:rPr>
          <w:color w:val="81C843"/>
        </w:rPr>
        <w:t xml:space="preserve">campistas </w:t>
      </w:r>
      <w:r>
        <w:rPr>
          <w:color w:val="01B8B1"/>
        </w:rPr>
        <w:t xml:space="preserve">continúan </w:t>
      </w:r>
      <w:r>
        <w:rPr>
          <w:color w:val="4E309C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1B8B1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1B8B1"/>
        </w:rPr>
        <w:t xml:space="preserve">cuantiosos </w:t>
      </w:r>
      <w:r>
        <w:rPr>
          <w:color w:val="01B8B1"/>
        </w:rPr>
        <w:t xml:space="preserve">destrozos </w:t>
      </w:r>
      <w:r>
        <w:rPr>
          <w:color w:val="000000"/>
        </w:rPr>
        <w:t xml:space="preserve">en </w:t>
      </w:r>
      <w:r>
        <w:rPr>
          <w:color w:val="726673"/>
        </w:rPr>
        <w:t xml:space="preserve">Andalucía </w:t>
      </w:r>
      <w:r>
        <w:rPr>
          <w:color w:val="000000"/>
        </w:rPr>
        <w:t xml:space="preserve">, </w:t>
      </w:r>
      <w:r>
        <w:rPr>
          <w:color w:val="01B8B1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1B8B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EBD1F"/>
        </w:rPr>
        <w:t xml:space="preserve">primeras </w:t>
      </w:r>
      <w:r>
        <w:rPr>
          <w:color w:val="726673"/>
        </w:rPr>
        <w:t xml:space="preserve">ayudas </w:t>
      </w:r>
      <w:r>
        <w:rPr>
          <w:color w:val="48CC5B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8CC5B"/>
        </w:rPr>
        <w:t xml:space="preserve">aprobar </w:t>
      </w:r>
      <w:r>
        <w:rPr>
          <w:color w:val="000000"/>
        </w:rPr>
        <w:t xml:space="preserve">este </w:t>
      </w:r>
      <w:r>
        <w:rPr>
          <w:color w:val="BD39B6"/>
        </w:rPr>
        <w:t xml:space="preserve">mismo </w:t>
      </w:r>
      <w:r>
        <w:rPr>
          <w:color w:val="2EBD1F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BD39B6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EBD1F"/>
        </w:rPr>
        <w:t xml:space="preserve">estimación </w:t>
      </w:r>
      <w:r>
        <w:rPr>
          <w:color w:val="BD39B6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D39B6"/>
        </w:rPr>
        <w:t xml:space="preserve">junta </w:t>
      </w:r>
      <w:r>
        <w:rPr>
          <w:color w:val="4E309C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EBD1F"/>
        </w:rPr>
        <w:t xml:space="preserve">diferentes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8CC5B"/>
        </w:rPr>
        <w:t xml:space="preserve">plan </w:t>
      </w:r>
      <w:r>
        <w:rPr>
          <w:color w:val="726673"/>
        </w:rPr>
        <w:t xml:space="preserve">urgente </w:t>
      </w:r>
      <w:r>
        <w:rPr>
          <w:color w:val="48CC5B"/>
        </w:rPr>
        <w:t xml:space="preserve">aprobado </w:t>
      </w:r>
      <w:r>
        <w:rPr>
          <w:color w:val="000000"/>
        </w:rPr>
        <w:t xml:space="preserve">el </w:t>
      </w:r>
      <w:r>
        <w:rPr>
          <w:color w:val="01B8B1"/>
        </w:rPr>
        <w:t xml:space="preserve">próximo </w:t>
      </w:r>
      <w:r>
        <w:rPr>
          <w:color w:val="2EBD1F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8CC5B"/>
        </w:rPr>
        <w:t xml:space="preserve">consejo </w:t>
      </w:r>
      <w:r>
        <w:rPr>
          <w:color w:val="000000"/>
        </w:rPr>
        <w:t xml:space="preserve">de </w:t>
      </w:r>
      <w:r>
        <w:rPr>
          <w:color w:val="48CC5B"/>
        </w:rPr>
        <w:t xml:space="preserve">gobierno </w:t>
      </w:r>
      <w:r>
        <w:rPr>
          <w:color w:val="726673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EBD1F"/>
        </w:rPr>
        <w:t xml:space="preserve">diferentes </w:t>
      </w:r>
      <w:r>
        <w:rPr>
          <w:color w:val="48CC5B"/>
        </w:rPr>
        <w:t xml:space="preserve">consistorios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BD39B6"/>
        </w:rPr>
        <w:t xml:space="preserve">mismo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8CC5B"/>
        </w:rPr>
        <w:t xml:space="preserve">anunciado </w:t>
      </w:r>
      <w:r>
        <w:rPr>
          <w:color w:val="000000"/>
        </w:rPr>
        <w:t xml:space="preserve">el </w:t>
      </w:r>
      <w:r>
        <w:rPr>
          <w:color w:val="2EBD1F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EBD1F"/>
        </w:rPr>
        <w:t xml:space="preserve">visita </w:t>
      </w:r>
      <w:r>
        <w:rPr>
          <w:color w:val="000000"/>
        </w:rPr>
        <w:t xml:space="preserve">a </w:t>
      </w:r>
      <w:r>
        <w:rPr>
          <w:color w:val="2EBD1F"/>
        </w:rPr>
        <w:t xml:space="preserve">diferentes </w:t>
      </w:r>
      <w:r>
        <w:rPr>
          <w:color w:val="000000"/>
        </w:rPr>
        <w:t xml:space="preserve">casas </w:t>
      </w:r>
      <w:r>
        <w:rPr>
          <w:color w:val="BD39B6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2EBD1F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sufrido </w:t>
      </w:r>
      <w:r>
        <w:rPr>
          <w:color w:val="000000"/>
        </w:rPr>
        <w:t xml:space="preserve">el </w:t>
      </w:r>
      <w:r>
        <w:rPr>
          <w:color w:val="00000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cuenca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1B8B1"/>
        </w:rPr>
        <w:t xml:space="preserve">registros </w:t>
      </w:r>
      <w:r>
        <w:rPr>
          <w:color w:val="000000"/>
        </w:rPr>
        <w:t xml:space="preserve">, </w:t>
      </w:r>
      <w:r>
        <w:rPr>
          <w:color w:val="2EBD1F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01B8B1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1B8B1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000000"/>
        </w:rPr>
        <w:t xml:space="preserve">situción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8CC5B"/>
        </w:rPr>
        <w:t xml:space="preserve">crítica </w:t>
      </w:r>
      <w:r>
        <w:rPr>
          <w:color w:val="000000"/>
        </w:rPr>
        <w:t xml:space="preserve">en </w:t>
      </w:r>
      <w:r>
        <w:rPr>
          <w:color w:val="726673"/>
        </w:rPr>
        <w:t xml:space="preserve">poblaciones </w:t>
      </w:r>
      <w:r>
        <w:rPr>
          <w:color w:val="01B8B1"/>
        </w:rPr>
        <w:t xml:space="preserve">murcianas </w:t>
      </w:r>
      <w:r>
        <w:rPr>
          <w:color w:val="000000"/>
        </w:rPr>
        <w:t xml:space="preserve">como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EBD1F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y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726673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80.0000 </w:t>
      </w:r>
      <w:r>
        <w:rPr>
          <w:color w:val="726673"/>
        </w:rPr>
        <w:t xml:space="preserve">habitantes </w:t>
      </w:r>
      <w:r>
        <w:rPr>
          <w:color w:val="000000"/>
        </w:rPr>
        <w:t xml:space="preserve">, </w:t>
      </w:r>
      <w:r>
        <w:rPr>
          <w:color w:val="2EBD1F"/>
        </w:rPr>
        <w:t xml:space="preserve">devastada </w:t>
      </w:r>
      <w:r>
        <w:rPr>
          <w:color w:val="000000"/>
        </w:rPr>
        <w:t xml:space="preserve">y </w:t>
      </w:r>
      <w:r>
        <w:rPr>
          <w:color w:val="01B8B1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epicentros </w:t>
      </w:r>
      <w:r>
        <w:rPr>
          <w:color w:val="000000"/>
        </w:rPr>
        <w:t xml:space="preserve">del </w:t>
      </w:r>
      <w:r>
        <w:rPr>
          <w:color w:val="01B8B1"/>
        </w:rPr>
        <w:t xml:space="preserve">desastre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48CC5B"/>
        </w:rPr>
        <w:t xml:space="preserve">Menor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ramblas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1B8B1"/>
        </w:rPr>
        <w:t xml:space="preserve">tormentas </w:t>
      </w:r>
      <w:r>
        <w:rPr>
          <w:color w:val="000000"/>
        </w:rPr>
        <w:t xml:space="preserve">ha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un </w:t>
      </w:r>
      <w:r>
        <w:rPr>
          <w:color w:val="01B8B1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8CC5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01B8B1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726673"/>
        </w:rPr>
        <w:t xml:space="preserve">Andalucía </w:t>
      </w:r>
      <w:r>
        <w:rPr>
          <w:color w:val="000000"/>
        </w:rPr>
        <w:t xml:space="preserve">, </w:t>
      </w:r>
      <w:r>
        <w:rPr>
          <w:color w:val="01B8B1"/>
        </w:rPr>
        <w:t xml:space="preserve">Granada </w:t>
      </w:r>
      <w:r>
        <w:rPr>
          <w:color w:val="000000"/>
        </w:rPr>
        <w:t xml:space="preserve">y </w:t>
      </w:r>
      <w:r>
        <w:rPr>
          <w:color w:val="01B8B1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BD39B6"/>
        </w:rPr>
        <w:t xml:space="preserve">sufrido </w:t>
      </w:r>
      <w:r>
        <w:rPr>
          <w:color w:val="000000"/>
        </w:rPr>
        <w:t xml:space="preserve">a </w:t>
      </w:r>
      <w:r>
        <w:rPr>
          <w:color w:val="01B8B1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del </w:t>
      </w:r>
      <w:r>
        <w:rPr>
          <w:color w:val="01B8B1"/>
        </w:rPr>
        <w:t xml:space="preserve">Cabo </w:t>
      </w:r>
      <w:r>
        <w:rPr>
          <w:color w:val="000000"/>
        </w:rPr>
        <w:t xml:space="preserve">de </w:t>
      </w:r>
      <w:r>
        <w:rPr>
          <w:color w:val="01B8B1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1B8B1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BD39B6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pimeras </w:t>
      </w:r>
      <w:r>
        <w:rPr>
          <w:color w:val="01B8B1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1B8B1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D39B6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6 </w:t>
      </w:r>
      <w:r>
        <w:rPr>
          <w:color w:val="BD39B6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EBD1F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2EBD1F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BD39B6"/>
        </w:rPr>
        <w:t xml:space="preserve">centenares </w:t>
      </w:r>
      <w:r>
        <w:rPr>
          <w:color w:val="000000"/>
        </w:rPr>
        <w:t xml:space="preserve">de </w:t>
      </w:r>
      <w:r>
        <w:rPr>
          <w:color w:val="01B8B1"/>
        </w:rPr>
        <w:t xml:space="preserve">vehículos </w:t>
      </w:r>
      <w:r>
        <w:rPr>
          <w:color w:val="2EBD1F"/>
        </w:rPr>
        <w:t xml:space="preserve">nuevos </w:t>
      </w:r>
      <w:r>
        <w:rPr>
          <w:color w:val="000000"/>
        </w:rPr>
        <w:t xml:space="preserve">, </w:t>
      </w:r>
      <w:r>
        <w:rPr>
          <w:color w:val="2EBD1F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48CC5B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1B8B1"/>
        </w:rPr>
        <w:t xml:space="preserve">almacenados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1B8B1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BD39B6"/>
        </w:rPr>
        <w:t xml:space="preserve">mismo </w:t>
      </w:r>
      <w:r>
        <w:rPr>
          <w:color w:val="000000"/>
        </w:rPr>
        <w:t xml:space="preserve">ha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1B8B1"/>
        </w:rPr>
        <w:t xml:space="preserve">vehículos </w:t>
      </w:r>
      <w:r>
        <w:rPr>
          <w:color w:val="BD39B6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BD39B6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2EBD1F"/>
        </w:rPr>
        <w:t xml:space="preserve">convertidos </w:t>
      </w:r>
      <w:r>
        <w:rPr>
          <w:color w:val="000000"/>
        </w:rPr>
        <w:t xml:space="preserve">en </w:t>
      </w:r>
      <w:r>
        <w:rPr>
          <w:color w:val="BD39B6"/>
        </w:rPr>
        <w:t xml:space="preserve">siniestro </w:t>
      </w:r>
      <w:r>
        <w:rPr>
          <w:color w:val="BD39B6"/>
        </w:rPr>
        <w:t xml:space="preserve">total </w:t>
      </w:r>
      <w:r>
        <w:rPr>
          <w:color w:val="000000"/>
        </w:rPr>
        <w:t xml:space="preserve">. </w:t>
      </w:r>
      <w:r>
        <w:rPr>
          <w:color w:val="52D3C3"/>
        </w:rPr>
        <w:t xml:space="preserve">Igual </w:t>
      </w:r>
      <w:r>
        <w:rPr>
          <w:color w:val="000000"/>
        </w:rPr>
        <w:t xml:space="preserve">que </w:t>
      </w:r>
      <w:r>
        <w:rPr>
          <w:color w:val="01B8B1"/>
        </w:rPr>
        <w:t xml:space="preserve">arrastró </w:t>
      </w:r>
      <w:r>
        <w:rPr>
          <w:color w:val="01B8B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01B8B1"/>
        </w:rPr>
        <w:t xml:space="preserve">camiones </w:t>
      </w:r>
      <w:r>
        <w:rPr>
          <w:color w:val="000000"/>
        </w:rPr>
        <w:t xml:space="preserve">. </w:t>
      </w:r>
      <w:r>
        <w:rPr>
          <w:color w:val="BD39B6"/>
        </w:rPr>
        <w:t xml:space="preserve">Centenares </w:t>
      </w:r>
      <w:r>
        <w:rPr>
          <w:color w:val="000000"/>
        </w:rPr>
        <w:t xml:space="preserve">de </w:t>
      </w:r>
      <w:r>
        <w:rPr>
          <w:color w:val="000000"/>
        </w:rPr>
        <w:t xml:space="preserve">trailers </w:t>
      </w:r>
      <w:r>
        <w:rPr>
          <w:color w:val="01B8B1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accesos </w:t>
      </w:r>
      <w:r>
        <w:rPr>
          <w:color w:val="000000"/>
        </w:rPr>
        <w:t xml:space="preserve">a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01B8B1"/>
        </w:rPr>
        <w:t xml:space="preserve">cuantiosos </w:t>
      </w:r>
      <w:r>
        <w:rPr>
          <w:color w:val="000000"/>
        </w:rPr>
        <w:t xml:space="preserve">y </w:t>
      </w:r>
      <w:r>
        <w:rPr>
          <w:color w:val="2EBD1F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01B8B1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48CC5B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48CC5B"/>
        </w:rPr>
        <w:t xml:space="preserve">aseguradoras </w:t>
      </w:r>
      <w:r>
        <w:rPr>
          <w:color w:val="48CC5B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26673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4E309C"/>
        </w:rPr>
        <w:t xml:space="preserve">abogado </w:t>
      </w:r>
      <w:r>
        <w:rPr>
          <w:color w:val="48CC5B"/>
        </w:rPr>
        <w:t xml:space="preserve">experto </w:t>
      </w:r>
      <w:r>
        <w:rPr>
          <w:color w:val="000000"/>
        </w:rPr>
        <w:t xml:space="preserve">en </w:t>
      </w:r>
      <w:r>
        <w:rPr>
          <w:color w:val="2EBD1F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asegurados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Señor-Fuset </w:t>
      </w:r>
      <w:r>
        <w:rPr>
          <w:color w:val="000000"/>
        </w:rPr>
        <w:t xml:space="preserve">, </w:t>
      </w:r>
      <w:r>
        <w:rPr>
          <w:color w:val="2EBD1F"/>
        </w:rPr>
        <w:t xml:space="preserve">buenas </w:t>
      </w:r>
      <w:r>
        <w:rPr>
          <w:color w:val="01B8B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D39B6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? </w:t>
      </w:r>
      <w:r>
        <w:rPr>
          <w:color w:val="BD39B6"/>
        </w:rPr>
        <w:t xml:space="preserve">Buenas </w:t>
      </w:r>
      <w:r>
        <w:rPr>
          <w:color w:val="01B8B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EBD1F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EBD1F"/>
        </w:rPr>
        <w:t xml:space="preserve">primero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48CC5B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8CC5B"/>
        </w:rPr>
        <w:t xml:space="preserve">mecanismos </w:t>
      </w:r>
      <w:r>
        <w:rPr>
          <w:color w:val="000000"/>
        </w:rPr>
        <w:t xml:space="preserve">de </w:t>
      </w:r>
      <w:r>
        <w:rPr>
          <w:color w:val="01B8B1"/>
        </w:rPr>
        <w:t xml:space="preserve">Protección-Civil </w:t>
      </w:r>
      <w:r>
        <w:rPr>
          <w:color w:val="000000"/>
        </w:rPr>
        <w:t xml:space="preserve">y </w:t>
      </w:r>
      <w:r>
        <w:rPr>
          <w:color w:val="01B8B1"/>
        </w:rPr>
        <w:t xml:space="preserve">salvamento </w:t>
      </w:r>
      <w:r>
        <w:rPr>
          <w:color w:val="000000"/>
        </w:rPr>
        <w:t xml:space="preserve">. </w:t>
      </w:r>
      <w:r>
        <w:rPr>
          <w:color w:val="2EBD1F"/>
        </w:rPr>
        <w:t xml:space="preserve">Acto </w:t>
      </w:r>
      <w:r>
        <w:rPr>
          <w:color w:val="01B8B1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48CC5B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2EBD1F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01B8B1"/>
        </w:rPr>
        <w:t xml:space="preserve">pérdidas </w:t>
      </w:r>
      <w:r>
        <w:rPr>
          <w:color w:val="000000"/>
        </w:rPr>
        <w:t xml:space="preserve">muy </w:t>
      </w:r>
      <w:r>
        <w:rPr>
          <w:color w:val="2EBD1F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EBD1F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48CC5B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2EBD1F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2EBD1F"/>
        </w:rPr>
        <w:t xml:space="preserve">compañía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un </w:t>
      </w:r>
      <w:r>
        <w:rPr>
          <w:color w:val="726673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4E309C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EBD1F"/>
        </w:rPr>
        <w:t xml:space="preserve">propios </w:t>
      </w:r>
      <w:r>
        <w:rPr>
          <w:color w:val="48CC5B"/>
        </w:rPr>
        <w:t xml:space="preserve">recargos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2EBD1F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EBD1F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consorcio </w:t>
      </w:r>
      <w:r>
        <w:rPr>
          <w:color w:val="000000"/>
        </w:rPr>
        <w:t xml:space="preserve">de </w:t>
      </w:r>
      <w:r>
        <w:rPr>
          <w:color w:val="48CC5B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2EBD1F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BD39B6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48CC5B"/>
        </w:rPr>
        <w:t xml:space="preserve">aquellas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2EBD1F"/>
        </w:rPr>
        <w:t xml:space="preserve">aseguradas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48CC5B"/>
        </w:rPr>
        <w:t xml:space="preserve">aquellas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2EBD1F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2EBD1F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4E309C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1B8B1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BD39B6"/>
        </w:rPr>
        <w:t xml:space="preserve">dictamine </w:t>
      </w:r>
      <w:r>
        <w:rPr>
          <w:color w:val="000000"/>
        </w:rPr>
        <w:t xml:space="preserve">los </w:t>
      </w:r>
      <w:r>
        <w:rPr>
          <w:color w:val="4E309C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726673"/>
        </w:rPr>
        <w:t xml:space="preserve">ayudas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48CC5B"/>
        </w:rPr>
        <w:t xml:space="preserve">cobran </w:t>
      </w:r>
      <w:r>
        <w:rPr>
          <w:color w:val="000000"/>
        </w:rPr>
        <w:t xml:space="preserve">las </w:t>
      </w:r>
      <w:r>
        <w:rPr>
          <w:color w:val="4E309C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726673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726673"/>
        </w:rPr>
        <w:t xml:space="preserve">Consorcio </w:t>
      </w:r>
      <w:r>
        <w:rPr>
          <w:color w:val="000000"/>
        </w:rPr>
        <w:t xml:space="preserve">de </w:t>
      </w:r>
      <w:r>
        <w:rPr>
          <w:color w:val="48CC5B"/>
        </w:rPr>
        <w:t xml:space="preserve">compensación </w:t>
      </w:r>
      <w:r>
        <w:rPr>
          <w:color w:val="000000"/>
        </w:rPr>
        <w:t xml:space="preserve">puede </w:t>
      </w:r>
      <w:r>
        <w:rPr>
          <w:color w:val="4E309C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EBD1F"/>
        </w:rPr>
        <w:t xml:space="preserve">compañías </w:t>
      </w:r>
      <w:r>
        <w:rPr>
          <w:color w:val="000000"/>
        </w:rPr>
        <w:t xml:space="preserve">de </w:t>
      </w:r>
      <w:r>
        <w:rPr>
          <w:color w:val="2EBD1F"/>
        </w:rPr>
        <w:t xml:space="preserve">seguros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8CC5B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8CC5B"/>
        </w:rPr>
        <w:t xml:space="preserve">estudiará </w:t>
      </w:r>
      <w:r>
        <w:rPr>
          <w:color w:val="000000"/>
        </w:rPr>
        <w:t xml:space="preserve">esa </w:t>
      </w:r>
      <w:r>
        <w:rPr>
          <w:color w:val="2EBD1F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2EBD1F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2EBD1F"/>
        </w:rPr>
        <w:t xml:space="preserve">presentar </w:t>
      </w:r>
      <w:r>
        <w:rPr>
          <w:color w:val="000000"/>
        </w:rPr>
        <w:t xml:space="preserve">esas </w:t>
      </w:r>
      <w:r>
        <w:rPr>
          <w:color w:val="01B8B1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2EBD1F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8CC5B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no </w:t>
      </w:r>
      <w:r>
        <w:rPr>
          <w:color w:val="2EBD1F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48CC5B"/>
        </w:rPr>
        <w:t xml:space="preserve">establezca </w:t>
      </w:r>
      <w:r>
        <w:rPr>
          <w:color w:val="000000"/>
        </w:rPr>
        <w:t xml:space="preserve">los </w:t>
      </w:r>
      <w:r>
        <w:rPr>
          <w:color w:val="01B8B1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D39B6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48CC5B"/>
        </w:rPr>
        <w:t xml:space="preserve">consejo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EBD1F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01B8B1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1B8B1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hagan </w:t>
      </w:r>
      <w:r>
        <w:rPr>
          <w:color w:val="2EBD1F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desglose </w:t>
      </w:r>
      <w:r>
        <w:rPr>
          <w:color w:val="000000"/>
        </w:rPr>
        <w:t xml:space="preserve">y </w:t>
      </w:r>
      <w:r>
        <w:rPr>
          <w:color w:val="2EBD1F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4E309C"/>
        </w:rPr>
        <w:t xml:space="preserve">recopilan </w:t>
      </w:r>
      <w:r>
        <w:rPr>
          <w:color w:val="48CC5B"/>
        </w:rPr>
        <w:t xml:space="preserve">facturas </w:t>
      </w:r>
      <w:r>
        <w:rPr>
          <w:color w:val="000000"/>
        </w:rPr>
        <w:t xml:space="preserve">de </w:t>
      </w:r>
      <w:r>
        <w:rPr>
          <w:color w:val="01B8B1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2EBD1F"/>
        </w:rPr>
        <w:t xml:space="preserve">servir </w:t>
      </w:r>
      <w:r>
        <w:rPr>
          <w:color w:val="000000"/>
        </w:rPr>
        <w:t xml:space="preserve">para </w:t>
      </w:r>
      <w:r>
        <w:rPr>
          <w:color w:val="48CC5B"/>
        </w:rPr>
        <w:t xml:space="preserve">reclamar </w:t>
      </w:r>
      <w:r>
        <w:rPr>
          <w:color w:val="000000"/>
        </w:rPr>
        <w:t xml:space="preserve">esas </w:t>
      </w:r>
      <w:r>
        <w:rPr>
          <w:color w:val="726673"/>
        </w:rPr>
        <w:t xml:space="preserve">ayudas </w:t>
      </w:r>
      <w:r>
        <w:rPr>
          <w:color w:val="000000"/>
        </w:rPr>
        <w:t xml:space="preserve">. </w:t>
      </w:r>
      <w:r>
        <w:rPr>
          <w:color w:val="52D3C3"/>
        </w:rPr>
        <w:t xml:space="preserve">Muchas </w:t>
      </w:r>
      <w:r>
        <w:rPr>
          <w:color w:val="2EBD1F"/>
        </w:rPr>
        <w:t xml:space="preserve">gracias </w:t>
      </w:r>
      <w:r>
        <w:rPr>
          <w:color w:val="000000"/>
        </w:rPr>
        <w:t xml:space="preserve">por </w:t>
      </w:r>
      <w:r>
        <w:rPr>
          <w:color w:val="2EBD1F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tan </w:t>
      </w:r>
      <w:r>
        <w:rPr>
          <w:color w:val="2EBD1F"/>
        </w:rPr>
        <w:t xml:space="preserve">especial </w:t>
      </w:r>
      <w:r>
        <w:rPr>
          <w:color w:val="000000"/>
        </w:rPr>
        <w:t xml:space="preserve">. </w:t>
      </w:r>
      <w:r>
        <w:rPr>
          <w:color w:val="52D3C3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BD39B6"/>
        </w:rPr>
        <w:t xml:space="preserve">criminal </w:t>
      </w:r>
      <w:r>
        <w:rPr>
          <w:color w:val="000000"/>
        </w:rPr>
        <w:t xml:space="preserve">que </w:t>
      </w:r>
      <w:r>
        <w:rPr>
          <w:color w:val="BD39B6"/>
        </w:rPr>
        <w:t xml:space="preserve">captaba </w:t>
      </w:r>
      <w:r>
        <w:rPr>
          <w:color w:val="BD39B6"/>
        </w:rPr>
        <w:t xml:space="preserve">menores </w:t>
      </w:r>
      <w:r>
        <w:rPr>
          <w:color w:val="000000"/>
        </w:rPr>
        <w:t xml:space="preserve">de </w:t>
      </w:r>
      <w:r>
        <w:rPr>
          <w:color w:val="48CC5B"/>
        </w:rPr>
        <w:t xml:space="preserve">edad </w:t>
      </w:r>
      <w:r>
        <w:rPr>
          <w:color w:val="000000"/>
        </w:rPr>
        <w:t xml:space="preserve">para </w:t>
      </w:r>
      <w:r>
        <w:rPr>
          <w:color w:val="01B8B1"/>
        </w:rPr>
        <w:t xml:space="preserve">tráfico </w:t>
      </w:r>
      <w:r>
        <w:rPr>
          <w:color w:val="000000"/>
        </w:rPr>
        <w:t xml:space="preserve">de </w:t>
      </w:r>
      <w:r>
        <w:rPr>
          <w:color w:val="000000"/>
        </w:rPr>
        <w:t xml:space="preserve">seres </w:t>
      </w:r>
      <w:r>
        <w:rPr>
          <w:color w:val="726673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miembros </w:t>
      </w:r>
      <w:r>
        <w:rPr>
          <w:color w:val="BD39B6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D39B6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centro </w:t>
      </w:r>
      <w:r>
        <w:rPr>
          <w:color w:val="000000"/>
        </w:rPr>
        <w:t xml:space="preserve">de </w:t>
      </w:r>
      <w:r>
        <w:rPr>
          <w:color w:val="726673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menores </w:t>
      </w:r>
      <w:r>
        <w:rPr>
          <w:color w:val="000000"/>
        </w:rPr>
        <w:t xml:space="preserve">era </w:t>
      </w:r>
      <w:r>
        <w:rPr>
          <w:color w:val="726673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BD39B6"/>
        </w:rPr>
        <w:t xml:space="preserve">después </w:t>
      </w:r>
      <w:r>
        <w:rPr>
          <w:color w:val="BD39B6"/>
        </w:rPr>
        <w:t xml:space="preserve">trasladaban </w:t>
      </w:r>
      <w:r>
        <w:rPr>
          <w:color w:val="000000"/>
        </w:rPr>
        <w:t xml:space="preserve">a </w:t>
      </w:r>
      <w:r>
        <w:rPr>
          <w:color w:val="2EBD1F"/>
        </w:rPr>
        <w:t xml:space="preserve">Francia </w:t>
      </w:r>
      <w:r>
        <w:rPr>
          <w:color w:val="000000"/>
        </w:rPr>
        <w:t xml:space="preserve">y </w:t>
      </w:r>
      <w:r>
        <w:rPr>
          <w:color w:val="413F5C"/>
        </w:rPr>
        <w:t xml:space="preserve">Bélgica </w:t>
      </w:r>
      <w:r>
        <w:rPr>
          <w:color w:val="000000"/>
        </w:rPr>
        <w:t xml:space="preserve">. </w:t>
      </w:r>
      <w:r>
        <w:rPr>
          <w:color w:val="BD39B6"/>
        </w:rPr>
        <w:t xml:space="preserve">Utilizaban </w:t>
      </w:r>
      <w:r>
        <w:rPr>
          <w:color w:val="BD39B6"/>
        </w:rPr>
        <w:t xml:space="preserve">autobuses </w:t>
      </w:r>
      <w:r>
        <w:rPr>
          <w:color w:val="000000"/>
        </w:rPr>
        <w:t xml:space="preserve">de </w:t>
      </w:r>
      <w:r>
        <w:rPr>
          <w:color w:val="4E309C"/>
        </w:rPr>
        <w:t xml:space="preserve">empresas </w:t>
      </w:r>
      <w:r>
        <w:rPr>
          <w:color w:val="726673"/>
        </w:rPr>
        <w:t xml:space="preserve">ubicadas </w:t>
      </w:r>
      <w:r>
        <w:rPr>
          <w:color w:val="000000"/>
        </w:rPr>
        <w:t xml:space="preserve">en </w:t>
      </w:r>
      <w:r>
        <w:rPr>
          <w:color w:val="726673"/>
        </w:rPr>
        <w:t xml:space="preserve">Marruecos </w:t>
      </w:r>
      <w:r>
        <w:rPr>
          <w:color w:val="000000"/>
        </w:rPr>
        <w:t xml:space="preserve">, </w:t>
      </w:r>
      <w:r>
        <w:rPr>
          <w:color w:val="2EBD1F"/>
        </w:rPr>
        <w:t xml:space="preserve">España </w:t>
      </w:r>
      <w:r>
        <w:rPr>
          <w:color w:val="000000"/>
        </w:rPr>
        <w:t xml:space="preserve">y </w:t>
      </w:r>
      <w:r>
        <w:rPr>
          <w:color w:val="2EBD1F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D39B6"/>
        </w:rPr>
        <w:t xml:space="preserve">último </w:t>
      </w:r>
      <w:r>
        <w:rPr>
          <w:color w:val="2EBD1F"/>
        </w:rPr>
        <w:t xml:space="preserve">país </w:t>
      </w:r>
      <w:r>
        <w:rPr>
          <w:color w:val="000000"/>
        </w:rPr>
        <w:t xml:space="preserve">se </w:t>
      </w:r>
      <w:r>
        <w:rPr>
          <w:color w:val="BD39B6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EBD1F"/>
        </w:rPr>
        <w:t xml:space="preserve">ciudadano </w:t>
      </w:r>
      <w:r>
        <w:rPr>
          <w:color w:val="2EBD1F"/>
        </w:rPr>
        <w:t xml:space="preserve">español </w:t>
      </w:r>
      <w:r>
        <w:rPr>
          <w:color w:val="000000"/>
        </w:rPr>
        <w:t xml:space="preserve">por </w:t>
      </w:r>
      <w:r>
        <w:rPr>
          <w:color w:val="BD39B6"/>
        </w:rPr>
        <w:t xml:space="preserve">conducir </w:t>
      </w:r>
      <w:r>
        <w:rPr>
          <w:color w:val="000000"/>
        </w:rPr>
        <w:t xml:space="preserve">un </w:t>
      </w:r>
      <w:r>
        <w:rPr>
          <w:color w:val="BD39B6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EBD1F"/>
        </w:rPr>
        <w:t xml:space="preserve">viajaban </w:t>
      </w:r>
      <w:r>
        <w:rPr>
          <w:color w:val="000000"/>
        </w:rPr>
        <w:t xml:space="preserve">22 </w:t>
      </w:r>
      <w:r>
        <w:rPr>
          <w:color w:val="48CC5B"/>
        </w:rPr>
        <w:t xml:space="preserve">extranjeros </w:t>
      </w:r>
      <w:r>
        <w:rPr>
          <w:color w:val="4E309C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punto </w:t>
      </w:r>
      <w:r>
        <w:rPr>
          <w:color w:val="000000"/>
        </w:rPr>
        <w:t xml:space="preserve">de </w:t>
      </w:r>
      <w:r>
        <w:rPr>
          <w:color w:val="48CC5B"/>
        </w:rPr>
        <w:t xml:space="preserve">partida </w:t>
      </w:r>
      <w:r>
        <w:rPr>
          <w:color w:val="000000"/>
        </w:rPr>
        <w:t xml:space="preserve">el </w:t>
      </w:r>
      <w:r>
        <w:rPr>
          <w:color w:val="BD39B6"/>
        </w:rPr>
        <w:t xml:space="preserve">puerto </w:t>
      </w:r>
      <w:r>
        <w:rPr>
          <w:color w:val="000000"/>
        </w:rPr>
        <w:t xml:space="preserve">de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. </w:t>
      </w:r>
      <w:r>
        <w:rPr>
          <w:color w:val="01B8B1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BD39B6"/>
        </w:rPr>
        <w:t xml:space="preserve">criminal </w:t>
      </w:r>
      <w:r>
        <w:rPr>
          <w:color w:val="2EBD1F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BD39B6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26673"/>
        </w:rPr>
        <w:t xml:space="preserve">inmigrantes </w:t>
      </w:r>
      <w:r>
        <w:rPr>
          <w:color w:val="4E309C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BD39B6"/>
        </w:rPr>
        <w:t xml:space="preserve">llegaban </w:t>
      </w:r>
      <w:r>
        <w:rPr>
          <w:color w:val="000000"/>
        </w:rPr>
        <w:t xml:space="preserve">en </w:t>
      </w:r>
      <w:r>
        <w:rPr>
          <w:color w:val="000000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captores </w:t>
      </w:r>
      <w:r>
        <w:rPr>
          <w:color w:val="000000"/>
        </w:rPr>
        <w:t xml:space="preserve">se </w:t>
      </w:r>
      <w:r>
        <w:rPr>
          <w:color w:val="2EBD1F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726673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D39B6"/>
        </w:rPr>
        <w:t xml:space="preserve">grupo </w:t>
      </w:r>
      <w:r>
        <w:rPr>
          <w:color w:val="48CC5B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malienses </w:t>
      </w:r>
      <w:r>
        <w:rPr>
          <w:color w:val="4E309C"/>
        </w:rPr>
        <w:t xml:space="preserve">sustraía </w:t>
      </w:r>
      <w:r>
        <w:rPr>
          <w:color w:val="BD39B6"/>
        </w:rPr>
        <w:t xml:space="preserve">menores </w:t>
      </w:r>
      <w:r>
        <w:rPr>
          <w:color w:val="48CC5B"/>
        </w:rPr>
        <w:t xml:space="preserve">extranjeros </w:t>
      </w:r>
      <w:r>
        <w:rPr>
          <w:color w:val="000000"/>
        </w:rPr>
        <w:t xml:space="preserve">no </w:t>
      </w:r>
      <w:r>
        <w:rPr>
          <w:color w:val="2EBD1F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BD39B6"/>
        </w:rPr>
        <w:t xml:space="preserve">centros </w:t>
      </w:r>
      <w:r>
        <w:rPr>
          <w:color w:val="000000"/>
        </w:rPr>
        <w:t xml:space="preserve">de </w:t>
      </w:r>
      <w:r>
        <w:rPr>
          <w:color w:val="726673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D39B6"/>
        </w:rPr>
        <w:t xml:space="preserve">menores </w:t>
      </w:r>
      <w:r>
        <w:rPr>
          <w:color w:val="48CC5B"/>
        </w:rPr>
        <w:t xml:space="preserve">empleaban </w:t>
      </w:r>
      <w:r>
        <w:rPr>
          <w:color w:val="48CC5B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48CC5B"/>
        </w:rPr>
        <w:t xml:space="preserve">trabajadores </w:t>
      </w:r>
      <w:r>
        <w:rPr>
          <w:color w:val="48CC5B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detenidos </w:t>
      </w:r>
      <w:r>
        <w:rPr>
          <w:color w:val="000000"/>
        </w:rPr>
        <w:t xml:space="preserve">les </w:t>
      </w:r>
      <w:r>
        <w:rPr>
          <w:color w:val="2EBD1F"/>
        </w:rPr>
        <w:t xml:space="preserve">ofrecían </w:t>
      </w:r>
      <w:r>
        <w:rPr>
          <w:color w:val="2EBD1F"/>
        </w:rPr>
        <w:t xml:space="preserve">viajes </w:t>
      </w:r>
      <w:r>
        <w:rPr>
          <w:color w:val="000000"/>
        </w:rPr>
        <w:t xml:space="preserve">en </w:t>
      </w:r>
      <w:r>
        <w:rPr>
          <w:color w:val="BD39B6"/>
        </w:rPr>
        <w:t xml:space="preserve">autobús </w:t>
      </w:r>
      <w:r>
        <w:rPr>
          <w:color w:val="000000"/>
        </w:rPr>
        <w:t xml:space="preserve">hasta </w:t>
      </w:r>
      <w:r>
        <w:rPr>
          <w:color w:val="2EBD1F"/>
        </w:rPr>
        <w:t xml:space="preserve">Francia </w:t>
      </w:r>
      <w:r>
        <w:rPr>
          <w:color w:val="000000"/>
        </w:rPr>
        <w:t xml:space="preserve">y </w:t>
      </w:r>
      <w:r>
        <w:rPr>
          <w:color w:val="413F5C"/>
        </w:rPr>
        <w:t xml:space="preserve">Bélgica </w:t>
      </w:r>
      <w:r>
        <w:rPr>
          <w:color w:val="000000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D39B6"/>
        </w:rPr>
        <w:t xml:space="preserve">billete </w:t>
      </w:r>
      <w:r>
        <w:rPr>
          <w:color w:val="000000"/>
        </w:rPr>
        <w:t xml:space="preserve">. </w:t>
      </w:r>
      <w:r>
        <w:rPr>
          <w:color w:val="BD39B6"/>
        </w:rPr>
        <w:t xml:space="preserve">Ambas </w:t>
      </w:r>
      <w:r>
        <w:rPr>
          <w:color w:val="000000"/>
        </w:rPr>
        <w:t xml:space="preserve">rutas </w:t>
      </w:r>
      <w:r>
        <w:rPr>
          <w:color w:val="000000"/>
        </w:rPr>
        <w:t xml:space="preserve">tenían </w:t>
      </w:r>
      <w:r>
        <w:rPr>
          <w:color w:val="2EBD1F"/>
        </w:rPr>
        <w:t xml:space="preserve">numerosas </w:t>
      </w:r>
      <w:r>
        <w:rPr>
          <w:color w:val="BD39B6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2EBD1F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costa </w:t>
      </w:r>
      <w:r>
        <w:rPr>
          <w:color w:val="01B8B1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8CC5B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726673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EBD1F"/>
        </w:rPr>
        <w:t xml:space="preserve">organización </w:t>
      </w:r>
      <w:r>
        <w:rPr>
          <w:color w:val="BD39B6"/>
        </w:rPr>
        <w:t xml:space="preserve">criminal </w:t>
      </w:r>
      <w:r>
        <w:rPr>
          <w:color w:val="000000"/>
        </w:rPr>
        <w:t xml:space="preserve">para </w:t>
      </w:r>
      <w:r>
        <w:rPr>
          <w:color w:val="000000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48CC5B"/>
        </w:rPr>
        <w:t xml:space="preserve">negocio </w:t>
      </w:r>
      <w:r>
        <w:rPr>
          <w:color w:val="2EBD1F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2EBD1F"/>
        </w:rPr>
        <w:t xml:space="preserve">viajes </w:t>
      </w:r>
      <w:r>
        <w:rPr>
          <w:color w:val="000000"/>
        </w:rPr>
        <w:t xml:space="preserve">para </w:t>
      </w:r>
      <w:r>
        <w:rPr>
          <w:color w:val="01B8B1"/>
        </w:rPr>
        <w:t xml:space="preserve">traficar </w:t>
      </w:r>
      <w:r>
        <w:rPr>
          <w:color w:val="000000"/>
        </w:rPr>
        <w:t xml:space="preserve">con </w:t>
      </w:r>
      <w:r>
        <w:rPr>
          <w:color w:val="BD39B6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E309C"/>
        </w:rPr>
        <w:t xml:space="preserve">contrabando </w:t>
      </w:r>
      <w:r>
        <w:rPr>
          <w:color w:val="000000"/>
        </w:rPr>
        <w:t xml:space="preserve">de </w:t>
      </w:r>
      <w:r>
        <w:rPr>
          <w:color w:val="48CC5B"/>
        </w:rPr>
        <w:t xml:space="preserve">tabaco </w:t>
      </w:r>
      <w:r>
        <w:rPr>
          <w:color w:val="000000"/>
        </w:rPr>
        <w:t xml:space="preserve">y </w:t>
      </w:r>
      <w:r>
        <w:rPr>
          <w:color w:val="726673"/>
        </w:rPr>
        <w:t xml:space="preserve">especies </w:t>
      </w:r>
      <w:r>
        <w:rPr>
          <w:color w:val="726673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intervenido </w:t>
      </w:r>
      <w:r>
        <w:rPr>
          <w:color w:val="000000"/>
        </w:rPr>
        <w:t xml:space="preserve">33.000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BD39B6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E309C"/>
        </w:rPr>
        <w:t xml:space="preserve">operación </w:t>
      </w:r>
      <w:r>
        <w:rPr>
          <w:color w:val="000000"/>
        </w:rPr>
        <w:t xml:space="preserve">ha </w:t>
      </w:r>
      <w:r>
        <w:rPr>
          <w:color w:val="2EBD1F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D39B6"/>
        </w:rPr>
        <w:t xml:space="preserve">detención </w:t>
      </w:r>
      <w:r>
        <w:rPr>
          <w:color w:val="000000"/>
        </w:rPr>
        <w:t xml:space="preserve">29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BD39B6"/>
        </w:rPr>
        <w:t xml:space="preserve">ingresado </w:t>
      </w:r>
      <w:r>
        <w:rPr>
          <w:color w:val="000000"/>
        </w:rPr>
        <w:t xml:space="preserve">en </w:t>
      </w:r>
      <w:r>
        <w:rPr>
          <w:color w:val="BD39B6"/>
        </w:rPr>
        <w:t xml:space="preserve">prisión </w:t>
      </w:r>
      <w:r>
        <w:rPr>
          <w:color w:val="BD39B6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4E309C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Fallece </w:t>
      </w:r>
      <w:r>
        <w:rPr>
          <w:color w:val="000000"/>
        </w:rPr>
        <w:t xml:space="preserve">un </w:t>
      </w:r>
      <w:r>
        <w:rPr>
          <w:color w:val="BD39B6"/>
        </w:rPr>
        <w:t xml:space="preserve">conductor </w:t>
      </w:r>
      <w:r>
        <w:rPr>
          <w:color w:val="000000"/>
        </w:rPr>
        <w:t xml:space="preserve">al </w:t>
      </w:r>
      <w:r>
        <w:rPr>
          <w:color w:val="2EBD1F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01B8B1"/>
        </w:rPr>
        <w:t xml:space="preserve">vehículo </w:t>
      </w:r>
      <w:r>
        <w:rPr>
          <w:color w:val="000000"/>
        </w:rPr>
        <w:t xml:space="preserve">que </w:t>
      </w:r>
      <w:r>
        <w:rPr>
          <w:color w:val="01B8B1"/>
        </w:rPr>
        <w:t xml:space="preserve">circulaba </w:t>
      </w:r>
      <w:r>
        <w:rPr>
          <w:color w:val="000000"/>
        </w:rPr>
        <w:t xml:space="preserve">en </w:t>
      </w:r>
      <w:r>
        <w:rPr>
          <w:color w:val="01B8B1"/>
        </w:rPr>
        <w:t xml:space="preserve">dirección </w:t>
      </w:r>
      <w:r>
        <w:rPr>
          <w:color w:val="BD39B6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726673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4E309C"/>
        </w:rPr>
        <w:t xml:space="preserve">madrileña </w:t>
      </w:r>
      <w:r>
        <w:rPr>
          <w:color w:val="000000"/>
        </w:rPr>
        <w:t xml:space="preserve">de </w:t>
      </w:r>
      <w:r>
        <w:rPr>
          <w:color w:val="BD39B6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D39B6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2EBD1F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víctima </w:t>
      </w:r>
      <w:r>
        <w:rPr>
          <w:color w:val="BD39B6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BD39B6"/>
        </w:rPr>
        <w:t xml:space="preserve">sufre </w:t>
      </w:r>
      <w:r>
        <w:rPr>
          <w:color w:val="BD39B6"/>
        </w:rPr>
        <w:t xml:space="preserve">varios </w:t>
      </w:r>
      <w:r>
        <w:rPr>
          <w:color w:val="BD39B6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726673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01B8B1"/>
        </w:rPr>
        <w:t xml:space="preserve">dirección </w:t>
      </w:r>
      <w:r>
        <w:rPr>
          <w:color w:val="BD39B6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fallecido </w:t>
      </w:r>
      <w:r>
        <w:rPr>
          <w:color w:val="000000"/>
        </w:rPr>
        <w:t xml:space="preserve">como </w:t>
      </w:r>
      <w:r>
        <w:rPr>
          <w:color w:val="BD39B6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BD39B6"/>
        </w:rPr>
        <w:t xml:space="preserve">implicado </w:t>
      </w:r>
      <w:r>
        <w:rPr>
          <w:color w:val="000000"/>
        </w:rPr>
        <w:t xml:space="preserve">lo </w:t>
      </w:r>
      <w:r>
        <w:rPr>
          <w:color w:val="BD39B6"/>
        </w:rPr>
        <w:t xml:space="preserve">llevamos </w:t>
      </w:r>
      <w:r>
        <w:rPr>
          <w:color w:val="000000"/>
        </w:rPr>
        <w:t xml:space="preserve">al </w:t>
      </w:r>
      <w:r>
        <w:rPr>
          <w:color w:val="726673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EBD1F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726673"/>
        </w:rPr>
        <w:t xml:space="preserve">hospital </w:t>
      </w:r>
      <w:r>
        <w:rPr>
          <w:color w:val="2EBD1F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BD39B6"/>
        </w:rPr>
        <w:t xml:space="preserve">años </w:t>
      </w:r>
      <w:r>
        <w:rPr>
          <w:color w:val="000000"/>
        </w:rPr>
        <w:t xml:space="preserve">fue </w:t>
      </w:r>
      <w:r>
        <w:rPr>
          <w:color w:val="2EBD1F"/>
        </w:rPr>
        <w:t xml:space="preserve">referente </w:t>
      </w:r>
      <w:r>
        <w:rPr>
          <w:color w:val="726673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D39B6"/>
        </w:rPr>
        <w:t xml:space="preserve">aparecido </w:t>
      </w:r>
      <w:r>
        <w:rPr>
          <w:color w:val="BD39B6"/>
        </w:rPr>
        <w:t xml:space="preserve">saqueado </w:t>
      </w:r>
      <w:r>
        <w:rPr>
          <w:color w:val="000000"/>
        </w:rPr>
        <w:t xml:space="preserve">y </w:t>
      </w:r>
      <w:r>
        <w:rPr>
          <w:color w:val="01B8B1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726673"/>
        </w:rPr>
        <w:t xml:space="preserve">instalaciones </w:t>
      </w:r>
      <w:r>
        <w:rPr>
          <w:color w:val="01B8B1"/>
        </w:rPr>
        <w:t xml:space="preserve">quedaron </w:t>
      </w:r>
      <w:r>
        <w:rPr>
          <w:color w:val="000000"/>
        </w:rPr>
        <w:t xml:space="preserve">en </w:t>
      </w:r>
      <w:r>
        <w:rPr>
          <w:color w:val="726673"/>
        </w:rPr>
        <w:t xml:space="preserve">desuso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2EBD1F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D39B6"/>
        </w:rPr>
        <w:t xml:space="preserve">ahora </w:t>
      </w:r>
      <w:r>
        <w:rPr>
          <w:color w:val="000000"/>
        </w:rPr>
        <w:t xml:space="preserve">se </w:t>
      </w:r>
      <w:r>
        <w:rPr>
          <w:color w:val="BD39B6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BD39B6"/>
        </w:rPr>
        <w:t xml:space="preserve">abandono </w:t>
      </w:r>
      <w:r>
        <w:rPr>
          <w:color w:val="000000"/>
        </w:rPr>
        <w:t xml:space="preserve">. </w:t>
      </w:r>
      <w:r>
        <w:rPr>
          <w:color w:val="000000"/>
        </w:rPr>
        <w:t xml:space="preserve">Jaime-Casilla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BD39B6"/>
        </w:rPr>
        <w:t xml:space="preserve">aparatos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2420DD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01B8B1"/>
        </w:rPr>
        <w:t xml:space="preserve">kilómetros </w:t>
      </w:r>
      <w:r>
        <w:rPr>
          <w:color w:val="000000"/>
        </w:rPr>
        <w:t xml:space="preserve">de </w:t>
      </w:r>
      <w:r>
        <w:rPr>
          <w:color w:val="BD39B6"/>
        </w:rPr>
        <w:t xml:space="preserve">cable </w:t>
      </w:r>
      <w:r>
        <w:rPr>
          <w:color w:val="000000"/>
        </w:rPr>
        <w:t xml:space="preserve">de </w:t>
      </w:r>
      <w:r>
        <w:rPr>
          <w:color w:val="48CC5B"/>
        </w:rPr>
        <w:t xml:space="preserve">cobre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trata </w:t>
      </w:r>
      <w:r>
        <w:rPr>
          <w:color w:val="000000"/>
        </w:rPr>
        <w:t xml:space="preserve">del </w:t>
      </w:r>
      <w:r>
        <w:rPr>
          <w:color w:val="2EBD1F"/>
        </w:rPr>
        <w:t xml:space="preserve">antiguo </w:t>
      </w:r>
      <w:r>
        <w:rPr>
          <w:color w:val="726673"/>
        </w:rPr>
        <w:t xml:space="preserve">hospital </w:t>
      </w:r>
      <w:r>
        <w:rPr>
          <w:color w:val="2EBD1F"/>
        </w:rPr>
        <w:t xml:space="preserve">militar </w:t>
      </w:r>
      <w:r>
        <w:rPr>
          <w:color w:val="000000"/>
        </w:rPr>
        <w:t xml:space="preserve">, </w:t>
      </w:r>
      <w:r>
        <w:rPr>
          <w:color w:val="BD39B6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26673"/>
        </w:rPr>
        <w:t xml:space="preserve">Junta </w:t>
      </w:r>
      <w:r>
        <w:rPr>
          <w:color w:val="000000"/>
        </w:rPr>
        <w:t xml:space="preserve">de </w:t>
      </w:r>
      <w:r>
        <w:rPr>
          <w:color w:val="726673"/>
        </w:rPr>
        <w:t xml:space="preserve">Andalucía </w:t>
      </w:r>
      <w:r>
        <w:rPr>
          <w:color w:val="000000"/>
        </w:rPr>
        <w:t xml:space="preserve">que </w:t>
      </w:r>
      <w:r>
        <w:rPr>
          <w:color w:val="BD39B6"/>
        </w:rPr>
        <w:t xml:space="preserve">lleva </w:t>
      </w:r>
      <w:r>
        <w:rPr>
          <w:color w:val="BD39B6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se </w:t>
      </w:r>
      <w:r>
        <w:rPr>
          <w:color w:val="2EBD1F"/>
        </w:rPr>
        <w:t xml:space="preserve">encarga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BD39B6"/>
        </w:rPr>
        <w:t xml:space="preserve">guardia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48CC5B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BD39B6"/>
        </w:rPr>
        <w:t xml:space="preserve">evitar </w:t>
      </w:r>
      <w:r>
        <w:rPr>
          <w:color w:val="000000"/>
        </w:rPr>
        <w:t xml:space="preserve">los </w:t>
      </w:r>
      <w:r>
        <w:rPr>
          <w:color w:val="BD39B6"/>
        </w:rPr>
        <w:t xml:space="preserve">constantes </w:t>
      </w:r>
      <w:r>
        <w:rPr>
          <w:color w:val="000000"/>
        </w:rPr>
        <w:t xml:space="preserve">robos </w:t>
      </w:r>
      <w:r>
        <w:rPr>
          <w:color w:val="000000"/>
        </w:rPr>
        <w:t xml:space="preserve">de </w:t>
      </w:r>
      <w:r>
        <w:rPr>
          <w:color w:val="01B8B1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2004 </w:t>
      </w:r>
      <w:r>
        <w:rPr>
          <w:color w:val="48CC5B"/>
        </w:rPr>
        <w:t xml:space="preserve">dependía </w:t>
      </w:r>
      <w:r>
        <w:rPr>
          <w:color w:val="000000"/>
        </w:rPr>
        <w:t xml:space="preserve">del </w:t>
      </w:r>
      <w:r>
        <w:rPr>
          <w:color w:val="48CC5B"/>
        </w:rPr>
        <w:t xml:space="preserve">Ministerio </w:t>
      </w:r>
      <w:r>
        <w:rPr>
          <w:color w:val="000000"/>
        </w:rPr>
        <w:t xml:space="preserve">de </w:t>
      </w:r>
      <w:r>
        <w:rPr>
          <w:color w:val="2EBD1F"/>
        </w:rPr>
        <w:t xml:space="preserve">Defensa </w:t>
      </w:r>
      <w:r>
        <w:rPr>
          <w:color w:val="000000"/>
        </w:rPr>
        <w:t xml:space="preserve">y </w:t>
      </w:r>
      <w:r>
        <w:rPr>
          <w:color w:val="BD39B6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00000"/>
        </w:rPr>
        <w:t xml:space="preserve">camas </w:t>
      </w:r>
      <w:r>
        <w:rPr>
          <w:color w:val="000000"/>
        </w:rPr>
        <w:t xml:space="preserve">. </w:t>
      </w:r>
      <w:r>
        <w:rPr>
          <w:color w:val="4E309C"/>
        </w:rPr>
        <w:t xml:space="preserve">Fuentes </w:t>
      </w:r>
      <w:r>
        <w:rPr>
          <w:color w:val="000000"/>
        </w:rPr>
        <w:t xml:space="preserve">del </w:t>
      </w:r>
      <w:r>
        <w:rPr>
          <w:color w:val="2EBD1F"/>
        </w:rPr>
        <w:t xml:space="preserve">actual </w:t>
      </w:r>
      <w:r>
        <w:rPr>
          <w:color w:val="48CC5B"/>
        </w:rPr>
        <w:t xml:space="preserve">gobierno </w:t>
      </w:r>
      <w:r>
        <w:rPr>
          <w:color w:val="726673"/>
        </w:rPr>
        <w:t xml:space="preserve">andaluz </w:t>
      </w:r>
      <w:r>
        <w:rPr>
          <w:color w:val="2EBD1F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1B8B1"/>
        </w:rPr>
        <w:t xml:space="preserve">problema </w:t>
      </w:r>
      <w:r>
        <w:rPr>
          <w:color w:val="48CC5B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8CC5B"/>
        </w:rPr>
        <w:t xml:space="preserve">anteriores </w:t>
      </w:r>
      <w:r>
        <w:rPr>
          <w:color w:val="48CC5B"/>
        </w:rPr>
        <w:t xml:space="preserve">administraciones </w:t>
      </w:r>
      <w:r>
        <w:rPr>
          <w:color w:val="D4D91F"/>
        </w:rPr>
        <w:t xml:space="preserve">socialistas </w:t>
      </w:r>
      <w:r>
        <w:rPr>
          <w:color w:val="000000"/>
        </w:rPr>
        <w:t xml:space="preserve">y </w:t>
      </w:r>
      <w:r>
        <w:rPr>
          <w:color w:val="2EBD1F"/>
        </w:rPr>
        <w:t xml:space="preserve">esperan </w:t>
      </w:r>
      <w:r>
        <w:rPr>
          <w:color w:val="48CC5B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BD39B6"/>
        </w:rPr>
        <w:t xml:space="preserve">Solo </w:t>
      </w:r>
      <w:r>
        <w:rPr>
          <w:color w:val="01B8B1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BD39B6"/>
        </w:rPr>
        <w:t xml:space="preserve">evitar </w:t>
      </w:r>
      <w:r>
        <w:rPr>
          <w:color w:val="000000"/>
        </w:rPr>
        <w:t xml:space="preserve">unas </w:t>
      </w:r>
      <w:r>
        <w:rPr>
          <w:color w:val="2EBD1F"/>
        </w:rPr>
        <w:t xml:space="preserve">nuevas </w:t>
      </w:r>
      <w:r>
        <w:rPr>
          <w:color w:val="2EBD1F"/>
        </w:rPr>
        <w:t xml:space="preserve">elecciones </w:t>
      </w:r>
      <w:r>
        <w:rPr>
          <w:color w:val="2EBD1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EBD1F"/>
        </w:rPr>
        <w:t xml:space="preserve">Felipe-VI </w:t>
      </w:r>
      <w:r>
        <w:rPr>
          <w:color w:val="BD39B6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EBD1F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2EBD1F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2EBD1F"/>
        </w:rPr>
        <w:t xml:space="preserve">finalizar </w:t>
      </w:r>
      <w:r>
        <w:rPr>
          <w:color w:val="000000"/>
        </w:rPr>
        <w:t xml:space="preserve">esta </w:t>
      </w:r>
      <w:r>
        <w:rPr>
          <w:color w:val="726673"/>
        </w:rPr>
        <w:t xml:space="preserve">ronda </w:t>
      </w:r>
      <w:r>
        <w:rPr>
          <w:color w:val="000000"/>
        </w:rPr>
        <w:t xml:space="preserve">de </w:t>
      </w:r>
      <w:r>
        <w:rPr>
          <w:color w:val="4E309C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726673"/>
        </w:rPr>
        <w:t xml:space="preserve">Pedro-Sánchez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1B8B1"/>
        </w:rPr>
        <w:t xml:space="preserve">condiciones </w:t>
      </w:r>
      <w:r>
        <w:rPr>
          <w:color w:val="000000"/>
        </w:rPr>
        <w:t xml:space="preserve">de </w:t>
      </w:r>
      <w:r>
        <w:rPr>
          <w:color w:val="48CC5B"/>
        </w:rPr>
        <w:t xml:space="preserve">aceptar </w:t>
      </w:r>
      <w:r>
        <w:rPr>
          <w:color w:val="000000"/>
        </w:rPr>
        <w:t xml:space="preserve">el </w:t>
      </w:r>
      <w:r>
        <w:rPr>
          <w:color w:val="2EBD1F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BD39B6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1B8B1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2EBD1F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2EBD1F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BD39B6"/>
        </w:rPr>
        <w:t xml:space="preserve">nadie </w:t>
      </w:r>
      <w:r>
        <w:rPr>
          <w:color w:val="2EBD1F"/>
        </w:rPr>
        <w:t xml:space="preserve">espera </w:t>
      </w:r>
      <w:r>
        <w:rPr>
          <w:color w:val="000000"/>
        </w:rPr>
        <w:t xml:space="preserve">el </w:t>
      </w:r>
      <w:r>
        <w:rPr>
          <w:color w:val="48CC5B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D4D91F"/>
        </w:rPr>
        <w:t xml:space="preserve">PSOE </w:t>
      </w:r>
      <w:r>
        <w:rPr>
          <w:color w:val="000000"/>
        </w:rPr>
        <w:t xml:space="preserve">y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4E309C"/>
        </w:rPr>
        <w:t xml:space="preserve">factible </w:t>
      </w:r>
      <w:r>
        <w:rPr>
          <w:color w:val="000000"/>
        </w:rPr>
        <w:t xml:space="preserve">. </w:t>
      </w:r>
      <w:r>
        <w:rPr>
          <w:color w:val="BD39B6"/>
        </w:rPr>
        <w:t xml:space="preserve">Nadie </w:t>
      </w:r>
      <w:r>
        <w:rPr>
          <w:color w:val="000000"/>
        </w:rPr>
        <w:t xml:space="preserve">cede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2EBD1F"/>
        </w:rPr>
        <w:t xml:space="preserve">previsible </w:t>
      </w:r>
      <w:r>
        <w:rPr>
          <w:color w:val="000000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01B8B1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2EBD1F"/>
        </w:rPr>
        <w:t xml:space="preserve">nuevos </w:t>
      </w:r>
      <w:r>
        <w:rPr>
          <w:color w:val="2EBD1F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4E309C"/>
        </w:rPr>
        <w:t xml:space="preserve">acusa </w:t>
      </w:r>
      <w:r>
        <w:rPr>
          <w:color w:val="000000"/>
        </w:rPr>
        <w:t xml:space="preserve">a </w:t>
      </w:r>
      <w:r>
        <w:rPr>
          <w:color w:val="2EBD1F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ataques </w:t>
      </w:r>
      <w:r>
        <w:rPr>
          <w:color w:val="000000"/>
        </w:rPr>
        <w:t xml:space="preserve">, </w:t>
      </w:r>
      <w:r>
        <w:rPr>
          <w:color w:val="BD39B6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BD39B6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BD39B6"/>
        </w:rPr>
        <w:t xml:space="preserve">refinerías </w:t>
      </w:r>
      <w:r>
        <w:rPr>
          <w:color w:val="000000"/>
        </w:rPr>
        <w:t xml:space="preserve">de </w:t>
      </w:r>
      <w:r>
        <w:rPr>
          <w:color w:val="2EBD1F"/>
        </w:rPr>
        <w:t xml:space="preserve">petróleo </w:t>
      </w:r>
      <w:r>
        <w:rPr>
          <w:color w:val="000000"/>
        </w:rPr>
        <w:t xml:space="preserve">en </w:t>
      </w:r>
      <w:r>
        <w:rPr>
          <w:color w:val="48CC5B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2EBD1F"/>
        </w:rPr>
        <w:t xml:space="preserve">Teherán </w:t>
      </w:r>
      <w:r>
        <w:rPr>
          <w:color w:val="000000"/>
        </w:rPr>
        <w:t xml:space="preserve">está </w:t>
      </w:r>
      <w:r>
        <w:rPr>
          <w:color w:val="BD39B6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cerca </w:t>
      </w:r>
      <w:r>
        <w:rPr>
          <w:color w:val="000000"/>
        </w:rPr>
        <w:t xml:space="preserve">de </w:t>
      </w:r>
      <w:r>
        <w:rPr>
          <w:color w:val="2EBD1F"/>
        </w:rPr>
        <w:t xml:space="preserve">cien </w:t>
      </w:r>
      <w:r>
        <w:rPr>
          <w:color w:val="BD39B6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8CC5B"/>
        </w:rPr>
        <w:t xml:space="preserve">asegurado </w:t>
      </w:r>
      <w:r>
        <w:rPr>
          <w:color w:val="000000"/>
        </w:rPr>
        <w:t xml:space="preserve">a </w:t>
      </w:r>
      <w:r>
        <w:rPr>
          <w:color w:val="2EBD1F"/>
        </w:rPr>
        <w:t xml:space="preserve">través </w:t>
      </w:r>
      <w:r>
        <w:rPr>
          <w:color w:val="000000"/>
        </w:rPr>
        <w:t xml:space="preserve">de </w:t>
      </w:r>
      <w:r>
        <w:rPr>
          <w:color w:val="2EBD1F"/>
        </w:rPr>
        <w:t xml:space="preserve">Twitter </w:t>
      </w:r>
      <w:r>
        <w:rPr>
          <w:color w:val="000000"/>
        </w:rPr>
        <w:t xml:space="preserve">el </w:t>
      </w:r>
      <w:r>
        <w:rPr>
          <w:color w:val="4E309C"/>
        </w:rPr>
        <w:t xml:space="preserve">responsable </w:t>
      </w:r>
      <w:r>
        <w:rPr>
          <w:color w:val="000000"/>
        </w:rPr>
        <w:t xml:space="preserve">de </w:t>
      </w:r>
      <w:r>
        <w:rPr>
          <w:color w:val="2EBD1F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Casa-Blanca </w:t>
      </w:r>
      <w:r>
        <w:rPr>
          <w:color w:val="000000"/>
        </w:rPr>
        <w:t xml:space="preserve">, </w:t>
      </w:r>
      <w:r>
        <w:rPr>
          <w:color w:val="2EBD1F"/>
        </w:rPr>
        <w:t xml:space="preserve">Mike-Pompeo </w:t>
      </w:r>
      <w:r>
        <w:rPr>
          <w:color w:val="000000"/>
        </w:rPr>
        <w:t xml:space="preserve">. </w:t>
      </w:r>
      <w:r>
        <w:rPr>
          <w:color w:val="000000"/>
        </w:rPr>
        <w:t xml:space="preserve">Pompeo </w:t>
      </w:r>
      <w:r>
        <w:rPr>
          <w:color w:val="000000"/>
        </w:rPr>
        <w:t xml:space="preserve">ha </w:t>
      </w:r>
      <w:r>
        <w:rPr>
          <w:color w:val="48CC5B"/>
        </w:rPr>
        <w:t xml:space="preserve">rechazado </w:t>
      </w:r>
      <w:r>
        <w:rPr>
          <w:color w:val="000000"/>
        </w:rPr>
        <w:t xml:space="preserve">que </w:t>
      </w:r>
      <w:r>
        <w:rPr>
          <w:color w:val="2EBD1F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BD39B6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EBD1F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8CC5B"/>
        </w:rPr>
        <w:t xml:space="preserve">perjudicado </w:t>
      </w:r>
      <w:r>
        <w:rPr>
          <w:color w:val="2EBD1F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8CC5B"/>
        </w:rPr>
        <w:t xml:space="preserve">economía </w:t>
      </w:r>
      <w:r>
        <w:rPr>
          <w:color w:val="48CC5B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2EBD1F"/>
        </w:rPr>
        <w:t xml:space="preserve">reino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BD39B6"/>
        </w:rPr>
        <w:t xml:space="preserve">producir </w:t>
      </w:r>
      <w:r>
        <w:rPr>
          <w:color w:val="BD39B6"/>
        </w:rPr>
        <w:t xml:space="preserve">seis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2EBD1F"/>
        </w:rPr>
        <w:t xml:space="preserve">barriles </w:t>
      </w:r>
      <w:r>
        <w:rPr>
          <w:color w:val="726673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E309C"/>
        </w:rPr>
        <w:t xml:space="preserve">acusación </w:t>
      </w:r>
      <w:r>
        <w:rPr>
          <w:color w:val="000000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BD39B6"/>
        </w:rPr>
        <w:t xml:space="preserve">tensión </w:t>
      </w:r>
      <w:r>
        <w:rPr>
          <w:color w:val="000000"/>
        </w:rPr>
        <w:t xml:space="preserve">entre </w:t>
      </w:r>
      <w:r>
        <w:rPr>
          <w:color w:val="2EBD1F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y </w:t>
      </w:r>
      <w:r>
        <w:rPr>
          <w:color w:val="48CC5B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726673"/>
        </w:rPr>
        <w:t xml:space="preserve">terapias </w:t>
      </w:r>
      <w:r>
        <w:rPr>
          <w:color w:val="000000"/>
        </w:rPr>
        <w:t xml:space="preserve">por </w:t>
      </w:r>
      <w:r>
        <w:rPr>
          <w:color w:val="48CC5B"/>
        </w:rPr>
        <w:t xml:space="preserve">adicción </w:t>
      </w:r>
      <w:r>
        <w:rPr>
          <w:color w:val="000000"/>
        </w:rPr>
        <w:t xml:space="preserve">al </w:t>
      </w:r>
      <w:r>
        <w:rPr>
          <w:color w:val="BD39B6"/>
        </w:rPr>
        <w:t xml:space="preserve">móvil </w:t>
      </w:r>
      <w:r>
        <w:rPr>
          <w:color w:val="48CC5B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D39B6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nativos </w:t>
      </w:r>
      <w:r>
        <w:rPr>
          <w:color w:val="48CC5B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8CC5B"/>
        </w:rPr>
        <w:t xml:space="preserve">tecnología </w:t>
      </w:r>
      <w:r>
        <w:rPr>
          <w:color w:val="726673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EBD1F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BD39B6"/>
        </w:rPr>
        <w:t xml:space="preserve">control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BD39B6"/>
        </w:rPr>
        <w:t xml:space="preserve">grave </w:t>
      </w:r>
      <w:r>
        <w:rPr>
          <w:color w:val="48CC5B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EBD1F"/>
        </w:rPr>
        <w:t xml:space="preserve">nuevo </w:t>
      </w:r>
      <w:r>
        <w:rPr>
          <w:color w:val="4E309C"/>
        </w:rPr>
        <w:t xml:space="preserve">curso </w:t>
      </w:r>
      <w:r>
        <w:rPr>
          <w:color w:val="48CC5B"/>
        </w:rPr>
        <w:t xml:space="preserve">escolar </w:t>
      </w:r>
      <w:r>
        <w:rPr>
          <w:color w:val="000000"/>
        </w:rPr>
        <w:t xml:space="preserve">se </w:t>
      </w:r>
      <w:r>
        <w:rPr>
          <w:color w:val="BD39B6"/>
        </w:rPr>
        <w:t xml:space="preserve">reabre </w:t>
      </w:r>
      <w:r>
        <w:rPr>
          <w:color w:val="000000"/>
        </w:rPr>
        <w:t xml:space="preserve">el </w:t>
      </w:r>
      <w:r>
        <w:rPr>
          <w:color w:val="48CC5B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1B8B1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enfrentan </w:t>
      </w:r>
      <w:r>
        <w:rPr>
          <w:color w:val="000000"/>
        </w:rPr>
        <w:t xml:space="preserve">los </w:t>
      </w:r>
      <w:r>
        <w:rPr>
          <w:color w:val="4E309C"/>
        </w:rPr>
        <w:t xml:space="preserve">profesores </w:t>
      </w:r>
      <w:r>
        <w:rPr>
          <w:color w:val="000000"/>
        </w:rPr>
        <w:t xml:space="preserve">a </w:t>
      </w:r>
      <w:r>
        <w:rPr>
          <w:color w:val="726673"/>
        </w:rPr>
        <w:t xml:space="preserve">diario </w:t>
      </w:r>
      <w:r>
        <w:rPr>
          <w:color w:val="000000"/>
        </w:rPr>
        <w:t xml:space="preserve">. </w:t>
      </w:r>
      <w:r>
        <w:rPr>
          <w:color w:val="2EBD1F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BD39B6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D39B6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noventa </w:t>
      </w:r>
      <w:r>
        <w:rPr>
          <w:color w:val="000000"/>
        </w:rPr>
        <w:t xml:space="preserve">y </w:t>
      </w:r>
      <w:r>
        <w:rPr>
          <w:color w:val="BD39B6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BD39B6"/>
        </w:rPr>
        <w:t xml:space="preserve">años </w:t>
      </w:r>
      <w:r>
        <w:rPr>
          <w:color w:val="000000"/>
        </w:rPr>
        <w:t xml:space="preserve">tienen </w:t>
      </w:r>
      <w:r>
        <w:rPr>
          <w:color w:val="BD39B6"/>
        </w:rPr>
        <w:t xml:space="preserve">teléfono </w:t>
      </w:r>
      <w:r>
        <w:rPr>
          <w:color w:val="48CC5B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E309C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2EBD1F"/>
        </w:rPr>
        <w:t xml:space="preserve">Francia </w:t>
      </w:r>
      <w:r>
        <w:rPr>
          <w:color w:val="000000"/>
        </w:rPr>
        <w:t xml:space="preserve">los </w:t>
      </w:r>
      <w:r>
        <w:rPr>
          <w:color w:val="BD39B6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BD39B6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EBD1F"/>
        </w:rPr>
        <w:t xml:space="preserve">España </w:t>
      </w:r>
      <w:r>
        <w:rPr>
          <w:color w:val="01B8B1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48CC5B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48CC5B"/>
        </w:rPr>
        <w:t xml:space="preserve">respecto </w:t>
      </w:r>
      <w:r>
        <w:rPr>
          <w:color w:val="000000"/>
        </w:rPr>
        <w:t xml:space="preserve">y </w:t>
      </w:r>
      <w:r>
        <w:rPr>
          <w:color w:val="48CC5B"/>
        </w:rPr>
        <w:t xml:space="preserve">depende </w:t>
      </w:r>
      <w:r>
        <w:rPr>
          <w:color w:val="000000"/>
        </w:rPr>
        <w:t xml:space="preserve">del </w:t>
      </w:r>
      <w:r>
        <w:rPr>
          <w:color w:val="2EBD1F"/>
        </w:rPr>
        <w:t xml:space="preserve">propio </w:t>
      </w:r>
      <w:r>
        <w:rPr>
          <w:color w:val="BD39B6"/>
        </w:rPr>
        <w:t xml:space="preserve">centro </w:t>
      </w:r>
      <w:r>
        <w:rPr>
          <w:color w:val="48CC5B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qué </w:t>
      </w:r>
      <w:r>
        <w:rPr>
          <w:color w:val="48CC5B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BD39B6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BD39B6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E309C"/>
        </w:rPr>
        <w:t xml:space="preserve">alumnos </w:t>
      </w:r>
      <w:r>
        <w:rPr>
          <w:color w:val="000000"/>
        </w:rPr>
        <w:t xml:space="preserve">ganarían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1B8B1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EBD1F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D39B6"/>
        </w:rPr>
        <w:t xml:space="preserve">prohibiera </w:t>
      </w:r>
      <w:r>
        <w:rPr>
          <w:color w:val="000000"/>
        </w:rPr>
        <w:t xml:space="preserve">el </w:t>
      </w:r>
      <w:r>
        <w:rPr>
          <w:color w:val="BD39B6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calificaciones </w:t>
      </w:r>
      <w:r>
        <w:rPr>
          <w:color w:val="2EBD1F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el </w:t>
      </w:r>
      <w:r>
        <w:rPr>
          <w:color w:val="BD39B6"/>
        </w:rPr>
        <w:t xml:space="preserve">móvil </w:t>
      </w:r>
      <w:r>
        <w:rPr>
          <w:color w:val="000000"/>
        </w:rPr>
        <w:t xml:space="preserve">esté </w:t>
      </w:r>
      <w:r>
        <w:rPr>
          <w:color w:val="BD39B6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726673"/>
        </w:rPr>
        <w:t xml:space="preserve">llevarlo </w:t>
      </w:r>
      <w:r>
        <w:rPr>
          <w:color w:val="01B8B1"/>
        </w:rPr>
        <w:t xml:space="preserve">encima </w:t>
      </w:r>
      <w:r>
        <w:rPr>
          <w:color w:val="48CC5B"/>
        </w:rPr>
        <w:t xml:space="preserve">reduce </w:t>
      </w:r>
      <w:r>
        <w:rPr>
          <w:color w:val="000000"/>
        </w:rPr>
        <w:t xml:space="preserve">la </w:t>
      </w:r>
      <w:r>
        <w:rPr>
          <w:color w:val="BD39B6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8CC5B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13F5C"/>
        </w:rPr>
        <w:t xml:space="preserve">rendimiento </w:t>
      </w:r>
      <w:r>
        <w:rPr>
          <w:color w:val="48CC5B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padres </w:t>
      </w:r>
      <w:r>
        <w:rPr>
          <w:color w:val="000000"/>
        </w:rPr>
        <w:t xml:space="preserve">nos </w:t>
      </w:r>
      <w:r>
        <w:rPr>
          <w:color w:val="BD39B6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4E309C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BD39B6"/>
        </w:rPr>
        <w:t xml:space="preserve">ansiedad </w:t>
      </w:r>
      <w:r>
        <w:rPr>
          <w:color w:val="48CC5B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BD39B6"/>
        </w:rPr>
        <w:t xml:space="preserve">Incluso </w:t>
      </w:r>
      <w:r>
        <w:rPr>
          <w:color w:val="726673"/>
        </w:rPr>
        <w:t xml:space="preserve">repercute </w:t>
      </w:r>
      <w:r>
        <w:rPr>
          <w:color w:val="000000"/>
        </w:rPr>
        <w:t xml:space="preserve">en </w:t>
      </w:r>
      <w:r>
        <w:rPr>
          <w:color w:val="01B8B1"/>
        </w:rPr>
        <w:t xml:space="preserve">dificultades </w:t>
      </w:r>
      <w:r>
        <w:rPr>
          <w:color w:val="000000"/>
        </w:rPr>
        <w:t xml:space="preserve">y </w:t>
      </w:r>
      <w:r>
        <w:rPr>
          <w:color w:val="01B8B1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EBD1F"/>
        </w:rPr>
        <w:t xml:space="preserve">Francia </w:t>
      </w:r>
      <w:r>
        <w:rPr>
          <w:color w:val="BD39B6"/>
        </w:rPr>
        <w:t xml:space="preserve">llevan </w:t>
      </w:r>
      <w:r>
        <w:rPr>
          <w:color w:val="000000"/>
        </w:rPr>
        <w:t xml:space="preserve">un </w:t>
      </w:r>
      <w:r>
        <w:rPr>
          <w:color w:val="4E309C"/>
        </w:rPr>
        <w:t xml:space="preserve">curso </w:t>
      </w:r>
      <w:r>
        <w:rPr>
          <w:color w:val="000000"/>
        </w:rPr>
        <w:t xml:space="preserve">sin </w:t>
      </w:r>
      <w:r>
        <w:rPr>
          <w:color w:val="BD39B6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1B8B1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BD39B6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48CC5B"/>
        </w:rPr>
        <w:t xml:space="preserve">medida </w:t>
      </w:r>
      <w:r>
        <w:rPr>
          <w:color w:val="000000"/>
        </w:rPr>
        <w:t xml:space="preserve">que </w:t>
      </w:r>
      <w:r>
        <w:rPr>
          <w:color w:val="BD39B6"/>
        </w:rPr>
        <w:t xml:space="preserve">llevo </w:t>
      </w:r>
      <w:r>
        <w:rPr>
          <w:color w:val="000000"/>
        </w:rPr>
        <w:t xml:space="preserve">mucho </w:t>
      </w:r>
      <w:r>
        <w:rPr>
          <w:color w:val="48CC5B"/>
        </w:rPr>
        <w:t xml:space="preserve">debate </w:t>
      </w:r>
      <w:r>
        <w:rPr>
          <w:color w:val="48CC5B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justificó </w:t>
      </w:r>
      <w:r>
        <w:rPr>
          <w:color w:val="000000"/>
        </w:rPr>
        <w:t xml:space="preserve">por </w:t>
      </w:r>
      <w:r>
        <w:rPr>
          <w:color w:val="48CC5B"/>
        </w:rPr>
        <w:t xml:space="preserve">razones </w:t>
      </w:r>
      <w:r>
        <w:rPr>
          <w:color w:val="000000"/>
        </w:rPr>
        <w:t xml:space="preserve">de </w:t>
      </w:r>
      <w:r>
        <w:rPr>
          <w:color w:val="48CC5B"/>
        </w:rPr>
        <w:t xml:space="preserve">interés </w:t>
      </w:r>
      <w:r>
        <w:rPr>
          <w:color w:val="4E309C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EBD1F"/>
        </w:rPr>
        <w:t xml:space="preserve">España </w:t>
      </w:r>
      <w:r>
        <w:rPr>
          <w:color w:val="000000"/>
        </w:rPr>
        <w:t xml:space="preserve">la </w:t>
      </w:r>
      <w:r>
        <w:rPr>
          <w:color w:val="48CC5B"/>
        </w:rPr>
        <w:t xml:space="preserve">competencia </w:t>
      </w:r>
      <w:r>
        <w:rPr>
          <w:color w:val="48CC5B"/>
        </w:rPr>
        <w:t xml:space="preserve">corresponda </w:t>
      </w:r>
      <w:r>
        <w:rPr>
          <w:color w:val="000000"/>
        </w:rPr>
        <w:t xml:space="preserve">cada </w:t>
      </w:r>
      <w:r>
        <w:rPr>
          <w:color w:val="BD39B6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48CC5B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26673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puedes </w:t>
      </w:r>
      <w:r>
        <w:rPr>
          <w:color w:val="2EBD1F"/>
        </w:rPr>
        <w:t xml:space="preserve">favorecer </w:t>
      </w:r>
      <w:r>
        <w:rPr>
          <w:color w:val="000000"/>
        </w:rPr>
        <w:t xml:space="preserve">la </w:t>
      </w:r>
      <w:r>
        <w:rPr>
          <w:color w:val="726673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8CC5B"/>
        </w:rPr>
        <w:t xml:space="preserve">acoso </w:t>
      </w:r>
      <w:r>
        <w:rPr>
          <w:color w:val="48CC5B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1B8B1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48CC5B"/>
        </w:rPr>
        <w:t xml:space="preserve">relacionarse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EBD1F"/>
        </w:rPr>
        <w:t xml:space="preserve">favorecer </w:t>
      </w:r>
      <w:r>
        <w:rPr>
          <w:color w:val="000000"/>
        </w:rPr>
        <w:t xml:space="preserve">la </w:t>
      </w:r>
      <w:r>
        <w:rPr>
          <w:color w:val="2EBD1F"/>
        </w:rPr>
        <w:t xml:space="preserve">comunicación </w:t>
      </w:r>
      <w:r>
        <w:rPr>
          <w:color w:val="48CC5B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2EBD1F"/>
        </w:rPr>
        <w:t xml:space="preserve">desarrollar </w:t>
      </w:r>
      <w:r>
        <w:rPr>
          <w:color w:val="000000"/>
        </w:rPr>
        <w:t xml:space="preserve">unas </w:t>
      </w:r>
      <w:r>
        <w:rPr>
          <w:color w:val="2EBD1F"/>
        </w:rPr>
        <w:t xml:space="preserve">habilidades </w:t>
      </w:r>
      <w:r>
        <w:rPr>
          <w:color w:val="726673"/>
        </w:rPr>
        <w:t xml:space="preserve">personales </w:t>
      </w:r>
      <w:r>
        <w:rPr>
          <w:color w:val="000000"/>
        </w:rPr>
        <w:t xml:space="preserve">de </w:t>
      </w:r>
      <w:r>
        <w:rPr>
          <w:color w:val="2EBD1F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2EBD1F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52D3C3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Gobierno </w:t>
      </w:r>
      <w:r>
        <w:rPr>
          <w:color w:val="2EBD1F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2EBD1F"/>
        </w:rPr>
        <w:t xml:space="preserve">previsto </w:t>
      </w:r>
      <w:r>
        <w:rPr>
          <w:color w:val="BD39B6"/>
        </w:rPr>
        <w:t xml:space="preserve">prohibir </w:t>
      </w:r>
      <w:r>
        <w:rPr>
          <w:color w:val="000000"/>
        </w:rPr>
        <w:t xml:space="preserve">la </w:t>
      </w:r>
      <w:r>
        <w:rPr>
          <w:color w:val="48CC5B"/>
        </w:rPr>
        <w:t xml:space="preserve">venta </w:t>
      </w:r>
      <w:r>
        <w:rPr>
          <w:color w:val="000000"/>
        </w:rPr>
        <w:t xml:space="preserve">de </w:t>
      </w:r>
      <w:r>
        <w:rPr>
          <w:color w:val="726673"/>
        </w:rPr>
        <w:t xml:space="preserve">cigarrillos </w:t>
      </w:r>
      <w:r>
        <w:rPr>
          <w:color w:val="726673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726673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EBD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8CC5B"/>
        </w:rPr>
        <w:t xml:space="preserve">anunciado </w:t>
      </w:r>
      <w:r>
        <w:rPr>
          <w:color w:val="000000"/>
        </w:rPr>
        <w:t xml:space="preserve">esta </w:t>
      </w:r>
      <w:r>
        <w:rPr>
          <w:color w:val="2EBD1F"/>
        </w:rPr>
        <w:t xml:space="preserve">semana </w:t>
      </w:r>
      <w:r>
        <w:rPr>
          <w:color w:val="2EBD1F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E309C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BD39B6"/>
        </w:rPr>
        <w:t xml:space="preserve">hábito </w:t>
      </w:r>
      <w:r>
        <w:rPr>
          <w:color w:val="2EBD1F"/>
        </w:rPr>
        <w:t xml:space="preserve">representa </w:t>
      </w:r>
      <w:r>
        <w:rPr>
          <w:color w:val="000000"/>
        </w:rPr>
        <w:t xml:space="preserve">en </w:t>
      </w:r>
      <w:r>
        <w:rPr>
          <w:color w:val="2EBD1F"/>
        </w:rPr>
        <w:t xml:space="preserve">especial </w:t>
      </w:r>
      <w:r>
        <w:rPr>
          <w:color w:val="000000"/>
        </w:rPr>
        <w:t xml:space="preserve">para </w:t>
      </w:r>
      <w:r>
        <w:rPr>
          <w:color w:val="BD39B6"/>
        </w:rPr>
        <w:t xml:space="preserve">jóvenes </w:t>
      </w:r>
      <w:r>
        <w:rPr>
          <w:color w:val="000000"/>
        </w:rPr>
        <w:t xml:space="preserve">y </w:t>
      </w:r>
      <w:r>
        <w:rPr>
          <w:color w:val="BD39B6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BD39B6"/>
        </w:rPr>
        <w:t xml:space="preserve">seis </w:t>
      </w:r>
      <w:r>
        <w:rPr>
          <w:color w:val="000000"/>
        </w:rPr>
        <w:t xml:space="preserve">las </w:t>
      </w:r>
      <w:r>
        <w:rPr>
          <w:color w:val="BD39B6"/>
        </w:rPr>
        <w:t xml:space="preserve">muertes </w:t>
      </w:r>
      <w:r>
        <w:rPr>
          <w:color w:val="2EBD1F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BD39B6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2EBD1F"/>
        </w:rPr>
        <w:t xml:space="preserve">distintas </w:t>
      </w:r>
      <w:r>
        <w:rPr>
          <w:color w:val="2EBD1F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BD39B6"/>
        </w:rPr>
        <w:t xml:space="preserve">cigarro </w:t>
      </w:r>
      <w:r>
        <w:rPr>
          <w:color w:val="48CC5B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BD39B6"/>
        </w:rPr>
        <w:t xml:space="preserve">llegado </w:t>
      </w:r>
      <w:r>
        <w:rPr>
          <w:color w:val="000000"/>
        </w:rPr>
        <w:t xml:space="preserve">a </w:t>
      </w:r>
      <w:r>
        <w:rPr>
          <w:color w:val="2EBD1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EBD1F"/>
        </w:rPr>
        <w:t xml:space="preserve">campaña </w:t>
      </w:r>
      <w:r>
        <w:rPr>
          <w:color w:val="000000"/>
        </w:rPr>
        <w:t xml:space="preserve">de </w:t>
      </w:r>
      <w:r>
        <w:rPr>
          <w:color w:val="726673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EBD1F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8CC5B"/>
        </w:rPr>
        <w:t xml:space="preserve">tabaco </w:t>
      </w:r>
      <w:r>
        <w:rPr>
          <w:color w:val="2EBD1F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2D3C3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8CC5B"/>
        </w:rPr>
        <w:t xml:space="preserve">hablado </w:t>
      </w:r>
      <w:r>
        <w:rPr>
          <w:color w:val="000000"/>
        </w:rPr>
        <w:t xml:space="preserve">con </w:t>
      </w:r>
      <w:r>
        <w:rPr>
          <w:color w:val="2EBD1F"/>
        </w:rPr>
        <w:t xml:space="preserve">diferentes </w:t>
      </w:r>
      <w:r>
        <w:rPr>
          <w:color w:val="48CC5B"/>
        </w:rPr>
        <w:t xml:space="preserve">expertos </w:t>
      </w:r>
      <w:r>
        <w:rPr>
          <w:color w:val="000000"/>
        </w:rPr>
        <w:t xml:space="preserve">para </w:t>
      </w:r>
      <w:r>
        <w:rPr>
          <w:color w:val="BD39B6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D39B6"/>
        </w:rPr>
        <w:t xml:space="preserve">verdaderos </w:t>
      </w:r>
      <w:r>
        <w:rPr>
          <w:color w:val="01B8B1"/>
        </w:rPr>
        <w:t xml:space="preserve">efectos </w:t>
      </w:r>
      <w:r>
        <w:rPr>
          <w:color w:val="000000"/>
        </w:rPr>
        <w:t xml:space="preserve">del </w:t>
      </w:r>
      <w:r>
        <w:rPr>
          <w:color w:val="BD39B6"/>
        </w:rPr>
        <w:t xml:space="preserve">cigarro </w:t>
      </w:r>
      <w:r>
        <w:rPr>
          <w:color w:val="48CC5B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2EBD1F"/>
        </w:rPr>
        <w:t xml:space="preserve">incertidumbre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¿sabemos </w:t>
      </w:r>
      <w:r>
        <w:rPr>
          <w:color w:val="000000"/>
        </w:rPr>
        <w:t xml:space="preserve">sus </w:t>
      </w:r>
      <w:r>
        <w:rPr>
          <w:color w:val="01B8B1"/>
        </w:rPr>
        <w:t xml:space="preserve">efectos </w:t>
      </w:r>
      <w:r>
        <w:rPr>
          <w:color w:val="000000"/>
        </w:rPr>
        <w:t xml:space="preserve">a </w:t>
      </w:r>
      <w:r>
        <w:rPr>
          <w:color w:val="01B8B1"/>
        </w:rPr>
        <w:t xml:space="preserve">corto </w:t>
      </w:r>
      <w:r>
        <w:rPr>
          <w:color w:val="2EBD1F"/>
        </w:rPr>
        <w:t xml:space="preserve">plazo </w:t>
      </w:r>
      <w:r>
        <w:rPr>
          <w:color w:val="000000"/>
        </w:rPr>
        <w:t xml:space="preserve">? </w:t>
      </w:r>
      <w:r>
        <w:rPr>
          <w:color w:val="000000"/>
        </w:rPr>
        <w:t xml:space="preserve">Produce </w:t>
      </w:r>
      <w:r>
        <w:rPr>
          <w:color w:val="BD39B6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D39B6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sociedad </w:t>
      </w:r>
      <w:r>
        <w:rPr>
          <w:color w:val="000000"/>
        </w:rPr>
        <w:t xml:space="preserve">de </w:t>
      </w:r>
      <w:r>
        <w:rPr>
          <w:color w:val="000000"/>
        </w:rPr>
        <w:t xml:space="preserve">neumólogos </w:t>
      </w:r>
      <w:r>
        <w:rPr>
          <w:color w:val="48CC5B"/>
        </w:rPr>
        <w:t xml:space="preserve">considera </w:t>
      </w:r>
      <w:r>
        <w:rPr>
          <w:color w:val="000000"/>
        </w:rPr>
        <w:t xml:space="preserve">muy </w:t>
      </w:r>
      <w:r>
        <w:rPr>
          <w:color w:val="2EBD1F"/>
        </w:rPr>
        <w:t xml:space="preserve">dañino </w:t>
      </w:r>
      <w:r>
        <w:rPr>
          <w:color w:val="000000"/>
        </w:rPr>
        <w:t xml:space="preserve">el </w:t>
      </w:r>
      <w:r>
        <w:rPr>
          <w:color w:val="BD39B6"/>
        </w:rPr>
        <w:t xml:space="preserve">cigarro </w:t>
      </w:r>
      <w:r>
        <w:rPr>
          <w:color w:val="48CC5B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8CC5B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726673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48CC5B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da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8CC5B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D39B6"/>
        </w:rPr>
        <w:t xml:space="preserve">autoridades </w:t>
      </w:r>
      <w:r>
        <w:rPr>
          <w:color w:val="726673"/>
        </w:rPr>
        <w:t xml:space="preserve">sanitarias </w:t>
      </w:r>
      <w:r>
        <w:rPr>
          <w:color w:val="2EBD1F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D39B6"/>
        </w:rPr>
        <w:t xml:space="preserve">encontrado </w:t>
      </w:r>
      <w:r>
        <w:rPr>
          <w:color w:val="000000"/>
        </w:rPr>
        <w:t xml:space="preserve">una </w:t>
      </w:r>
      <w:r>
        <w:rPr>
          <w:color w:val="4E309C"/>
        </w:rPr>
        <w:t xml:space="preserve">explicación </w:t>
      </w:r>
      <w:r>
        <w:rPr>
          <w:color w:val="BD39B6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BD39B6"/>
        </w:rPr>
        <w:t xml:space="preserve">muertes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hay </w:t>
      </w:r>
      <w:r>
        <w:rPr>
          <w:color w:val="4E309C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BD39B6"/>
        </w:rPr>
        <w:t xml:space="preserve">patrón </w:t>
      </w:r>
      <w:r>
        <w:rPr>
          <w:color w:val="2EBD1F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726673"/>
        </w:rPr>
        <w:t xml:space="preserve">consumido </w:t>
      </w:r>
      <w:r>
        <w:rPr>
          <w:color w:val="000000"/>
        </w:rPr>
        <w:t xml:space="preserve">un </w:t>
      </w:r>
      <w:r>
        <w:rPr>
          <w:color w:val="726673"/>
        </w:rPr>
        <w:t xml:space="preserve">aceite </w:t>
      </w:r>
      <w:r>
        <w:rPr>
          <w:color w:val="000000"/>
        </w:rPr>
        <w:t xml:space="preserve">de </w:t>
      </w:r>
      <w:r>
        <w:rPr>
          <w:color w:val="BD39B6"/>
        </w:rPr>
        <w:t xml:space="preserve">marihuana </w:t>
      </w:r>
      <w:r>
        <w:rPr>
          <w:color w:val="726673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26673"/>
        </w:rPr>
        <w:t xml:space="preserve">mercado </w:t>
      </w:r>
      <w:r>
        <w:rPr>
          <w:color w:val="BD39B6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8CC5B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48CC5B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D39B6"/>
        </w:rPr>
        <w:t xml:space="preserve">liquidos </w:t>
      </w:r>
      <w:r>
        <w:rPr>
          <w:color w:val="726673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4E309C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726673"/>
        </w:rPr>
        <w:t xml:space="preserve">productos </w:t>
      </w:r>
      <w:r>
        <w:rPr>
          <w:color w:val="4E309C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0FB610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1B8B1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1B8B1"/>
        </w:rPr>
        <w:t xml:space="preserve">efecto </w:t>
      </w:r>
      <w:r>
        <w:rPr>
          <w:color w:val="4E309C"/>
        </w:rPr>
        <w:t xml:space="preserve">cancerígeno </w:t>
      </w:r>
      <w:r>
        <w:rPr>
          <w:color w:val="2EBD1F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8CC5B"/>
        </w:rPr>
        <w:t xml:space="preserve">venta </w:t>
      </w:r>
      <w:r>
        <w:rPr>
          <w:color w:val="000000"/>
        </w:rPr>
        <w:t xml:space="preserve">ha </w:t>
      </w:r>
      <w:r>
        <w:rPr>
          <w:color w:val="48CC5B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1B8B1"/>
        </w:rPr>
        <w:t xml:space="preserve">comunidad </w:t>
      </w:r>
      <w:r>
        <w:rPr>
          <w:color w:val="000000"/>
        </w:rPr>
        <w:t xml:space="preserve">se </w:t>
      </w:r>
      <w:r>
        <w:rPr>
          <w:color w:val="48CC5B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E309C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BD39B6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BD39B6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BD39B6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48CC5B"/>
        </w:rPr>
        <w:t xml:space="preserve">fumadores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1B8B1"/>
        </w:rPr>
        <w:t xml:space="preserve">seguir </w:t>
      </w:r>
      <w:r>
        <w:rPr>
          <w:color w:val="000000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2EBD1F"/>
        </w:rPr>
        <w:t xml:space="preserve">buena </w:t>
      </w:r>
      <w:r>
        <w:rPr>
          <w:color w:val="48CC5B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48CC5B"/>
        </w:rPr>
        <w:t xml:space="preserve">tabaco </w:t>
      </w:r>
      <w:r>
        <w:rPr>
          <w:color w:val="000000"/>
        </w:rPr>
        <w:t xml:space="preserve">? </w:t>
      </w:r>
      <w:r>
        <w:rPr>
          <w:color w:val="BD39B6"/>
        </w:rPr>
        <w:t xml:space="preserve">Podría </w:t>
      </w:r>
      <w:r>
        <w:rPr>
          <w:color w:val="BD39B6"/>
        </w:rPr>
        <w:t xml:space="preserve">plantearse </w:t>
      </w:r>
      <w:r>
        <w:rPr>
          <w:color w:val="000000"/>
        </w:rPr>
        <w:t xml:space="preserve">en </w:t>
      </w:r>
      <w:r>
        <w:rPr>
          <w:color w:val="726673"/>
        </w:rPr>
        <w:t xml:space="preserve">pacientes </w:t>
      </w:r>
      <w:r>
        <w:rPr>
          <w:color w:val="000000"/>
        </w:rPr>
        <w:t xml:space="preserve">con </w:t>
      </w:r>
      <w:r>
        <w:rPr>
          <w:color w:val="2EBD1F"/>
        </w:rPr>
        <w:t xml:space="preserve">mucha </w:t>
      </w:r>
      <w:r>
        <w:rPr>
          <w:color w:val="BD39B6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48CC5B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E309C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1B8B1"/>
        </w:rPr>
        <w:t xml:space="preserve">máquina </w:t>
      </w:r>
      <w:r>
        <w:rPr>
          <w:color w:val="000000"/>
        </w:rPr>
        <w:t xml:space="preserve">para </w:t>
      </w:r>
      <w:r>
        <w:rPr>
          <w:color w:val="48CC5B"/>
        </w:rPr>
        <w:t xml:space="preserve">cambiar </w:t>
      </w:r>
      <w:r>
        <w:rPr>
          <w:color w:val="48CC5B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D39B6"/>
        </w:rPr>
        <w:t xml:space="preserve">billetes </w:t>
      </w:r>
      <w:r>
        <w:rPr>
          <w:color w:val="000000"/>
        </w:rPr>
        <w:t xml:space="preserve">de </w:t>
      </w:r>
      <w:r>
        <w:rPr>
          <w:color w:val="4E309C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EBD1F"/>
        </w:rPr>
        <w:t xml:space="preserve">mayores </w:t>
      </w:r>
      <w:r>
        <w:rPr>
          <w:color w:val="4E309C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microbios </w:t>
      </w:r>
      <w:r>
        <w:rPr>
          <w:color w:val="000000"/>
        </w:rPr>
        <w:t xml:space="preserve">que </w:t>
      </w:r>
      <w:r>
        <w:rPr>
          <w:color w:val="48CC5B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descubrimientos </w:t>
      </w:r>
      <w:r>
        <w:rPr>
          <w:color w:val="48CC5B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IG-NOBEL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8CC5B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premios </w:t>
      </w:r>
      <w:r>
        <w:rPr>
          <w:color w:val="2EBD1F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8CC5B"/>
        </w:rPr>
        <w:t xml:space="preserve">reconoce </w:t>
      </w:r>
      <w:r>
        <w:rPr>
          <w:color w:val="000000"/>
        </w:rPr>
        <w:t xml:space="preserve">los </w:t>
      </w:r>
      <w:r>
        <w:rPr>
          <w:color w:val="2EBD1F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48CC5B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2EBD1F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2EBD1F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EBD1F"/>
        </w:rPr>
        <w:t xml:space="preserve">pizza </w:t>
      </w:r>
      <w:r>
        <w:rPr>
          <w:color w:val="000000"/>
        </w:rPr>
        <w:t xml:space="preserve">, </w:t>
      </w:r>
      <w:r>
        <w:rPr>
          <w:color w:val="2EBD1F"/>
        </w:rPr>
        <w:t xml:space="preserve">mejor </w:t>
      </w:r>
      <w:r>
        <w:rPr>
          <w:color w:val="726673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726673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conductores </w:t>
      </w:r>
      <w:r>
        <w:rPr>
          <w:color w:val="000000"/>
        </w:rPr>
        <w:t xml:space="preserve">es </w:t>
      </w:r>
      <w:r>
        <w:rPr>
          <w:color w:val="2EBD1F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413F5C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BD39B6"/>
        </w:rPr>
        <w:t xml:space="preserve">billetes </w:t>
      </w:r>
      <w:r>
        <w:rPr>
          <w:color w:val="000000"/>
        </w:rPr>
        <w:t xml:space="preserve">más </w:t>
      </w:r>
      <w:r>
        <w:rPr>
          <w:color w:val="BD39B6"/>
        </w:rPr>
        <w:t xml:space="preserve">llenos </w:t>
      </w:r>
      <w:r>
        <w:rPr>
          <w:color w:val="000000"/>
        </w:rPr>
        <w:t xml:space="preserve">de </w:t>
      </w:r>
      <w:r>
        <w:rPr>
          <w:color w:val="4E309C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BD39B6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descubrimientos </w:t>
      </w:r>
      <w:r>
        <w:rPr>
          <w:color w:val="48CC5B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2EBD1F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2EBD1F"/>
        </w:rPr>
        <w:t xml:space="preserve">Nobel </w:t>
      </w:r>
      <w:r>
        <w:rPr>
          <w:color w:val="000000"/>
        </w:rPr>
        <w:t xml:space="preserve">gamberros </w:t>
      </w:r>
      <w:r>
        <w:rPr>
          <w:color w:val="000000"/>
        </w:rPr>
        <w:t xml:space="preserve">, </w:t>
      </w:r>
      <w:r>
        <w:rPr>
          <w:color w:val="48CC5B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726673"/>
        </w:rPr>
        <w:t xml:space="preserve">experimentos </w:t>
      </w:r>
      <w:r>
        <w:rPr>
          <w:color w:val="BD39B6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BD39B6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EBD1F"/>
        </w:rPr>
        <w:t xml:space="preserve">entrega </w:t>
      </w:r>
      <w:r>
        <w:rPr>
          <w:color w:val="000000"/>
        </w:rPr>
        <w:t xml:space="preserve">la </w:t>
      </w:r>
      <w:r>
        <w:rPr>
          <w:color w:val="4E309C"/>
        </w:rPr>
        <w:t xml:space="preserve">Universidad </w:t>
      </w:r>
      <w:r>
        <w:rPr>
          <w:color w:val="000000"/>
        </w:rPr>
        <w:t xml:space="preserve">de </w:t>
      </w:r>
      <w:r>
        <w:rPr>
          <w:color w:val="D4D91F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EBD1F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726673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BD39B6"/>
        </w:rPr>
        <w:t xml:space="preserve">años </w:t>
      </w:r>
      <w:r>
        <w:rPr>
          <w:color w:val="000000"/>
        </w:rPr>
        <w:t xml:space="preserve">de </w:t>
      </w:r>
      <w:r>
        <w:rPr>
          <w:color w:val="2EBD1F"/>
        </w:rPr>
        <w:t xml:space="preserve">historia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2EBD1F"/>
        </w:rPr>
        <w:t xml:space="preserve">decepcionado </w:t>
      </w:r>
      <w:r>
        <w:rPr>
          <w:color w:val="000000"/>
        </w:rPr>
        <w:t xml:space="preserve">. </w:t>
      </w:r>
      <w:r>
        <w:rPr>
          <w:color w:val="01B8B1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EBD1F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chimpacés </w:t>
      </w:r>
      <w:r>
        <w:rPr>
          <w:color w:val="BD39B6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D39B6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48CC5B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E309C"/>
        </w:rPr>
        <w:t xml:space="preserve">doctora </w:t>
      </w:r>
      <w:r>
        <w:rPr>
          <w:color w:val="000000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8CC5B"/>
        </w:rPr>
        <w:t xml:space="preserve">inventar </w:t>
      </w:r>
      <w:r>
        <w:rPr>
          <w:color w:val="000000"/>
        </w:rPr>
        <w:t xml:space="preserve">un </w:t>
      </w:r>
      <w:r>
        <w:rPr>
          <w:color w:val="BD39B6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2EBD1F"/>
        </w:rPr>
        <w:t xml:space="preserve">convertirse </w:t>
      </w:r>
      <w:r>
        <w:rPr>
          <w:color w:val="BD39B6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726673"/>
        </w:rPr>
        <w:t xml:space="preserve">máscaras </w:t>
      </w:r>
      <w:r>
        <w:rPr>
          <w:color w:val="000000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8CC5B"/>
        </w:rPr>
        <w:t xml:space="preserve">premió </w:t>
      </w:r>
      <w:r>
        <w:rPr>
          <w:color w:val="000000"/>
        </w:rPr>
        <w:t xml:space="preserve">al </w:t>
      </w:r>
      <w:r>
        <w:rPr>
          <w:color w:val="000000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Fuerza-Aérea </w:t>
      </w:r>
      <w:r>
        <w:rPr>
          <w:color w:val="000000"/>
        </w:rPr>
        <w:t xml:space="preserve">de </w:t>
      </w:r>
      <w:r>
        <w:rPr>
          <w:color w:val="000000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726673"/>
        </w:rPr>
        <w:t xml:space="preserve">sopesar </w:t>
      </w:r>
      <w:r>
        <w:rPr>
          <w:color w:val="000000"/>
        </w:rPr>
        <w:t xml:space="preserve">la </w:t>
      </w:r>
      <w:r>
        <w:rPr>
          <w:color w:val="726673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EBD1F"/>
        </w:rPr>
        <w:t xml:space="preserve">bomba </w:t>
      </w:r>
      <w:r>
        <w:rPr>
          <w:color w:val="000000"/>
        </w:rPr>
        <w:t xml:space="preserve">para </w:t>
      </w:r>
      <w:r>
        <w:rPr>
          <w:color w:val="01B8B1"/>
        </w:rPr>
        <w:t xml:space="preserve">provocar </w:t>
      </w:r>
      <w:r>
        <w:rPr>
          <w:color w:val="000000"/>
        </w:rPr>
        <w:t xml:space="preserve">la </w:t>
      </w:r>
      <w:r>
        <w:rPr>
          <w:color w:val="48CC5B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enemigo </w:t>
      </w:r>
      <w:r>
        <w:rPr>
          <w:color w:val="000000"/>
        </w:rPr>
        <w:t xml:space="preserve">y </w:t>
      </w:r>
      <w:r>
        <w:rPr>
          <w:color w:val="000000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2EBD1F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EBD1F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EBD1F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EBD1F"/>
        </w:rPr>
        <w:t xml:space="preserve">galardonó </w:t>
      </w:r>
      <w:r>
        <w:rPr>
          <w:color w:val="000000"/>
        </w:rPr>
        <w:t xml:space="preserve">al </w:t>
      </w:r>
      <w:r>
        <w:rPr>
          <w:color w:val="48CC5B"/>
        </w:rPr>
        <w:t xml:space="preserve">Parlamento </w:t>
      </w:r>
      <w:r>
        <w:rPr>
          <w:color w:val="000000"/>
        </w:rPr>
        <w:t xml:space="preserve">de </w:t>
      </w:r>
      <w:r>
        <w:rPr>
          <w:color w:val="2EBD1F"/>
        </w:rPr>
        <w:t xml:space="preserve">Taiwán </w:t>
      </w:r>
      <w:r>
        <w:rPr>
          <w:color w:val="000000"/>
        </w:rPr>
        <w:t xml:space="preserve">por </w:t>
      </w:r>
      <w:r>
        <w:rPr>
          <w:color w:val="2EBD1F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FB610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8CC5B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E309C"/>
        </w:rPr>
        <w:t xml:space="preserve">declaren </w:t>
      </w:r>
      <w:r>
        <w:rPr>
          <w:color w:val="000000"/>
        </w:rPr>
        <w:t xml:space="preserve">la </w:t>
      </w:r>
      <w:r>
        <w:rPr>
          <w:color w:val="2EBD1F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2EBD1F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EBD1F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E309C"/>
        </w:rPr>
        <w:t xml:space="preserve">Universidad </w:t>
      </w:r>
      <w:r>
        <w:rPr>
          <w:color w:val="000000"/>
        </w:rPr>
        <w:t xml:space="preserve">de </w:t>
      </w:r>
      <w:r>
        <w:rPr>
          <w:color w:val="BD39B6"/>
        </w:rPr>
        <w:t xml:space="preserve">Estocolmo </w:t>
      </w:r>
      <w:r>
        <w:rPr>
          <w:color w:val="4E309C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726673"/>
        </w:rPr>
        <w:t xml:space="preserve">gallinas </w:t>
      </w:r>
      <w:r>
        <w:rPr>
          <w:color w:val="BD39B6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726673"/>
        </w:rPr>
        <w:t xml:space="preserve">humanos </w:t>
      </w:r>
      <w:r>
        <w:rPr>
          <w:color w:val="52D3C3"/>
        </w:rPr>
        <w:t xml:space="preserve">guapos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48CC5B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E309C"/>
        </w:rPr>
        <w:t xml:space="preserve">profesor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8CC5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48CC5B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EBD1F"/>
        </w:rPr>
        <w:t xml:space="preserve">nueva </w:t>
      </w:r>
      <w:r>
        <w:rPr>
          <w:color w:val="2EBD1F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EBD1F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2EBD1F"/>
        </w:rPr>
        <w:t xml:space="preserve">convierten </w:t>
      </w:r>
      <w:r>
        <w:rPr>
          <w:color w:val="000000"/>
        </w:rPr>
        <w:t xml:space="preserve">en </w:t>
      </w:r>
      <w:r>
        <w:rPr>
          <w:color w:val="2EBD1F"/>
        </w:rPr>
        <w:t xml:space="preserve">parte </w:t>
      </w:r>
      <w:r>
        <w:rPr>
          <w:color w:val="01B8B1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EBD1F"/>
        </w:rPr>
        <w:t xml:space="preserve">música </w:t>
      </w:r>
      <w:r>
        <w:rPr>
          <w:color w:val="000000"/>
        </w:rPr>
        <w:t xml:space="preserve">en </w:t>
      </w:r>
      <w:r>
        <w:rPr>
          <w:color w:val="01B8B1"/>
        </w:rPr>
        <w:t xml:space="preserve">directo </w:t>
      </w:r>
      <w:r>
        <w:rPr>
          <w:color w:val="000000"/>
        </w:rPr>
        <w:t xml:space="preserve">, </w:t>
      </w:r>
      <w:r>
        <w:rPr>
          <w:color w:val="2EBD1F"/>
        </w:rPr>
        <w:t xml:space="preserve">actores </w:t>
      </w:r>
      <w:r>
        <w:rPr>
          <w:color w:val="000000"/>
        </w:rPr>
        <w:t xml:space="preserve">y </w:t>
      </w:r>
      <w:r>
        <w:rPr>
          <w:color w:val="2EBD1F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2EBD1F"/>
        </w:rPr>
        <w:t xml:space="preserve">ambientar </w:t>
      </w:r>
      <w:r>
        <w:rPr>
          <w:color w:val="000000"/>
        </w:rPr>
        <w:t xml:space="preserve">los </w:t>
      </w:r>
      <w:r>
        <w:rPr>
          <w:color w:val="2EBD1F"/>
        </w:rPr>
        <w:t xml:space="preserve">escenarios </w:t>
      </w:r>
      <w:r>
        <w:rPr>
          <w:color w:val="000000"/>
        </w:rPr>
        <w:t xml:space="preserve">de </w:t>
      </w:r>
      <w:r>
        <w:rPr>
          <w:color w:val="2EBD1F"/>
        </w:rPr>
        <w:t xml:space="preserve">grandes </w:t>
      </w:r>
      <w:r>
        <w:rPr>
          <w:color w:val="2EBD1F"/>
        </w:rPr>
        <w:t xml:space="preserve">clásicos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EBD1F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2EBD1F"/>
        </w:rPr>
        <w:t xml:space="preserve">prepara </w:t>
      </w:r>
      <w:r>
        <w:rPr>
          <w:color w:val="000000"/>
        </w:rPr>
        <w:t xml:space="preserve">la </w:t>
      </w:r>
      <w:r>
        <w:rPr>
          <w:color w:val="2EBD1F"/>
        </w:rPr>
        <w:t xml:space="preserve">primera </w:t>
      </w:r>
      <w:r>
        <w:rPr>
          <w:color w:val="2EBD1F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2EBD1F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EBD1F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EBD1F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D39B6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4E309C"/>
        </w:rPr>
        <w:t xml:space="preserve">octubre </w:t>
      </w:r>
      <w:r>
        <w:rPr>
          <w:color w:val="000000"/>
        </w:rPr>
        <w:t xml:space="preserve">en </w:t>
      </w:r>
      <w:r>
        <w:rPr>
          <w:color w:val="2EBD1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historia </w:t>
      </w:r>
      <w:r>
        <w:rPr>
          <w:color w:val="000000"/>
        </w:rPr>
        <w:t xml:space="preserve">a </w:t>
      </w:r>
      <w:r>
        <w:rPr>
          <w:color w:val="2EBD1F"/>
        </w:rPr>
        <w:t xml:space="preserve">través </w:t>
      </w:r>
      <w:r>
        <w:rPr>
          <w:color w:val="000000"/>
        </w:rPr>
        <w:t xml:space="preserve">del </w:t>
      </w:r>
      <w:r>
        <w:rPr>
          <w:color w:val="BD39B6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podrán </w:t>
      </w:r>
      <w:r>
        <w:rPr>
          <w:color w:val="2EBD1F"/>
        </w:rPr>
        <w:t xml:space="preserve">hacerlo </w:t>
      </w:r>
      <w:r>
        <w:rPr>
          <w:color w:val="000000"/>
        </w:rPr>
        <w:t xml:space="preserve">en </w:t>
      </w:r>
      <w:r>
        <w:rPr>
          <w:color w:val="2EBD1F"/>
        </w:rPr>
        <w:t xml:space="preserve">breve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EBD1F"/>
        </w:rPr>
        <w:t xml:space="preserve">espectadores </w:t>
      </w:r>
      <w:r>
        <w:rPr>
          <w:color w:val="000000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de </w:t>
      </w:r>
      <w:r>
        <w:rPr>
          <w:color w:val="48CC5B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726673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2EBD1F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2420DD"/>
        </w:rPr>
        <w:t xml:space="preserve">futurista </w:t>
      </w:r>
      <w:r>
        <w:rPr>
          <w:color w:val="000000"/>
        </w:rPr>
        <w:t xml:space="preserve">`` </w:t>
      </w:r>
      <w:r>
        <w:rPr>
          <w:color w:val="00000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1.500 </w:t>
      </w:r>
      <w:r>
        <w:rPr>
          <w:color w:val="01B8B1"/>
        </w:rPr>
        <w:t xml:space="preserve">metros </w:t>
      </w:r>
      <w:r>
        <w:rPr>
          <w:color w:val="01B8B1"/>
        </w:rPr>
        <w:t xml:space="preserve">cuadrados </w:t>
      </w:r>
      <w:r>
        <w:rPr>
          <w:color w:val="000000"/>
        </w:rPr>
        <w:t xml:space="preserve">de </w:t>
      </w:r>
      <w:r>
        <w:rPr>
          <w:color w:val="2EBD1F"/>
        </w:rPr>
        <w:t xml:space="preserve">decorados </w:t>
      </w:r>
      <w:r>
        <w:rPr>
          <w:color w:val="000000"/>
        </w:rPr>
        <w:t xml:space="preserve">y </w:t>
      </w:r>
      <w:r>
        <w:rPr>
          <w:color w:val="2EBD1F"/>
        </w:rPr>
        <w:t xml:space="preserve">medio </w:t>
      </w:r>
      <w:r>
        <w:rPr>
          <w:color w:val="01B8B1"/>
        </w:rPr>
        <w:t xml:space="preserve">centenar </w:t>
      </w:r>
      <w:r>
        <w:rPr>
          <w:color w:val="000000"/>
        </w:rPr>
        <w:t xml:space="preserve">de </w:t>
      </w:r>
      <w:r>
        <w:rPr>
          <w:color w:val="2EBD1F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2EBD1F"/>
        </w:rPr>
        <w:t xml:space="preserve">primera </w:t>
      </w:r>
      <w:r>
        <w:rPr>
          <w:color w:val="2EBD1F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48CC5B"/>
        </w:rPr>
        <w:t xml:space="preserve">inmersivo </w:t>
      </w:r>
      <w:r>
        <w:rPr>
          <w:color w:val="000000"/>
        </w:rPr>
        <w:t xml:space="preserve">a </w:t>
      </w:r>
      <w:r>
        <w:rPr>
          <w:color w:val="2EBD1F"/>
        </w:rPr>
        <w:t xml:space="preserve">gran </w:t>
      </w:r>
      <w:r>
        <w:rPr>
          <w:color w:val="2EBD1F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paía </w:t>
      </w:r>
      <w:r>
        <w:rPr>
          <w:color w:val="000000"/>
        </w:rPr>
        <w:t xml:space="preserve">. </w:t>
      </w:r>
      <w:r>
        <w:rPr>
          <w:color w:val="BD39B6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principales </w:t>
      </w:r>
      <w:r>
        <w:rPr>
          <w:color w:val="2EBD1F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726673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EBD1F"/>
        </w:rPr>
        <w:t xml:space="preserve">recreado </w:t>
      </w:r>
      <w:r>
        <w:rPr>
          <w:color w:val="000000"/>
        </w:rPr>
        <w:t xml:space="preserve">otros </w:t>
      </w:r>
      <w:r>
        <w:rPr>
          <w:color w:val="2EBD1F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2EBD1F"/>
        </w:rPr>
        <w:t xml:space="preserve">Star-Wars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2EBD1F"/>
        </w:rPr>
        <w:t xml:space="preserve">película </w:t>
      </w:r>
      <w:r>
        <w:rPr>
          <w:color w:val="BD39B6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8CC5B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2EBD1F"/>
        </w:rPr>
        <w:t xml:space="preserve">recreado </w:t>
      </w:r>
      <w:r>
        <w:rPr>
          <w:color w:val="000000"/>
        </w:rPr>
        <w:t xml:space="preserve">al </w:t>
      </w:r>
      <w:r>
        <w:rPr>
          <w:color w:val="BD39B6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Ricks-Café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BD39B6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2EBD1F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000000"/>
        </w:rPr>
        <w:t xml:space="preserve">Dirty-Dancing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8CC5B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EBD1F"/>
        </w:rPr>
        <w:t xml:space="preserve">prepare </w:t>
      </w:r>
      <w:r>
        <w:rPr>
          <w:color w:val="000000"/>
        </w:rPr>
        <w:t xml:space="preserve">para </w:t>
      </w:r>
      <w:r>
        <w:rPr>
          <w:color w:val="2EBD1F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EBD1F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2EBD1F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726673"/>
        </w:rPr>
        <w:t xml:space="preserve">colono </w:t>
      </w:r>
      <w:r>
        <w:rPr>
          <w:color w:val="000000"/>
        </w:rPr>
        <w:t xml:space="preserve">de </w:t>
      </w:r>
      <w:r>
        <w:rPr>
          <w:color w:val="48CC5B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2EBD1F"/>
        </w:rPr>
        <w:t xml:space="preserve">experiencia </w:t>
      </w:r>
      <w:r>
        <w:rPr>
          <w:color w:val="01B8B1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726673"/>
        </w:rPr>
        <w:t xml:space="preserve">compra </w:t>
      </w:r>
      <w:r>
        <w:rPr>
          <w:color w:val="000000"/>
        </w:rPr>
        <w:t xml:space="preserve">la </w:t>
      </w:r>
      <w:r>
        <w:rPr>
          <w:color w:val="2EBD1F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2EBD1F"/>
        </w:rPr>
        <w:t xml:space="preserve">misión </w:t>
      </w:r>
      <w:r>
        <w:rPr>
          <w:color w:val="2EBD1F"/>
        </w:rPr>
        <w:t xml:space="preserve">viajarán </w:t>
      </w:r>
      <w:r>
        <w:rPr>
          <w:color w:val="000000"/>
        </w:rPr>
        <w:t xml:space="preserve">400 </w:t>
      </w:r>
      <w:r>
        <w:rPr>
          <w:color w:val="726673"/>
        </w:rPr>
        <w:t xml:space="preserve">colonos </w:t>
      </w:r>
      <w:r>
        <w:rPr>
          <w:color w:val="000000"/>
        </w:rPr>
        <w:t xml:space="preserve">, </w:t>
      </w:r>
      <w:r>
        <w:rPr>
          <w:color w:val="BD39B6"/>
        </w:rPr>
        <w:t xml:space="preserve">allí </w:t>
      </w:r>
      <w:r>
        <w:rPr>
          <w:color w:val="000000"/>
        </w:rPr>
        <w:t xml:space="preserve">les </w:t>
      </w:r>
      <w:r>
        <w:rPr>
          <w:color w:val="2EBD1F"/>
        </w:rPr>
        <w:t xml:space="preserve">esperan </w:t>
      </w:r>
      <w:r>
        <w:rPr>
          <w:color w:val="000000"/>
        </w:rPr>
        <w:t xml:space="preserve">mutantes </w:t>
      </w:r>
      <w:r>
        <w:rPr>
          <w:color w:val="000000"/>
        </w:rPr>
        <w:t xml:space="preserve">. </w:t>
      </w:r>
      <w:r>
        <w:rPr>
          <w:color w:val="000000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2EBD1F"/>
        </w:rPr>
        <w:t xml:space="preserve">experiencia </w:t>
      </w:r>
      <w:r>
        <w:rPr>
          <w:color w:val="2EBD1F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4E309C"/>
        </w:rPr>
        <w:t xml:space="preserve">octubre </w:t>
      </w:r>
      <w:r>
        <w:rPr>
          <w:color w:val="000000"/>
        </w:rPr>
        <w:t xml:space="preserve">. </w:t>
      </w:r>
      <w:r>
        <w:rPr>
          <w:color w:val="2EBD1F"/>
        </w:rPr>
        <w:t xml:space="preserve">Llega </w:t>
      </w:r>
      <w:r>
        <w:rPr>
          <w:color w:val="000000"/>
        </w:rPr>
        <w:t xml:space="preserve">ya </w:t>
      </w:r>
      <w:r>
        <w:rPr>
          <w:color w:val="BD39B6"/>
        </w:rPr>
        <w:t xml:space="preserve">scar </w:t>
      </w:r>
      <w:r>
        <w:rPr>
          <w:color w:val="000000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goleada </w:t>
      </w:r>
      <w:r>
        <w:rPr>
          <w:color w:val="000000"/>
        </w:rPr>
        <w:t xml:space="preserve">del </w:t>
      </w:r>
      <w:r>
        <w:rPr>
          <w:color w:val="413F5C"/>
        </w:rPr>
        <w:t xml:space="preserve">Barça </w:t>
      </w:r>
      <w:r>
        <w:rPr>
          <w:color w:val="000000"/>
        </w:rPr>
        <w:t xml:space="preserve">al </w:t>
      </w:r>
      <w:r>
        <w:rPr>
          <w:color w:val="01B8B1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D39B6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420DD"/>
        </w:rPr>
        <w:t xml:space="preserve">prometedor </w:t>
      </w:r>
      <w:r>
        <w:rPr>
          <w:color w:val="413F5C"/>
        </w:rPr>
        <w:t xml:space="preserve">futbolista </w:t>
      </w:r>
      <w:r>
        <w:rPr>
          <w:color w:val="2EBD1F"/>
        </w:rPr>
        <w:t xml:space="preserve">azulgrana </w:t>
      </w:r>
      <w:r>
        <w:rPr>
          <w:color w:val="000000"/>
        </w:rPr>
        <w:t xml:space="preserve">. </w:t>
      </w:r>
      <w:r>
        <w:rPr>
          <w:color w:val="BD39B6"/>
        </w:rPr>
        <w:t xml:space="preserve">Buenas </w:t>
      </w:r>
      <w:r>
        <w:rPr>
          <w:color w:val="01B8B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2EBD1F"/>
        </w:rPr>
        <w:t xml:space="preserve">asistencia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BD39B6"/>
        </w:rPr>
        <w:t xml:space="preserve">siete </w:t>
      </w:r>
      <w:r>
        <w:rPr>
          <w:color w:val="BD39B6"/>
        </w:rPr>
        <w:t xml:space="preserve">minutos </w:t>
      </w:r>
      <w:r>
        <w:rPr>
          <w:color w:val="000000"/>
        </w:rPr>
        <w:t xml:space="preserve">de </w:t>
      </w:r>
      <w:r>
        <w:rPr>
          <w:color w:val="2EBD1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8CC5B"/>
        </w:rPr>
        <w:t xml:space="preserve">ejemplo </w:t>
      </w:r>
      <w:r>
        <w:rPr>
          <w:color w:val="000000"/>
        </w:rPr>
        <w:t xml:space="preserve">, </w:t>
      </w:r>
      <w:r>
        <w:rPr>
          <w:color w:val="2EBD1F"/>
        </w:rPr>
        <w:t xml:space="preserve">nunca </w:t>
      </w:r>
      <w:r>
        <w:rPr>
          <w:color w:val="000000"/>
        </w:rPr>
        <w:t xml:space="preserve">ha </w:t>
      </w:r>
      <w:r>
        <w:rPr>
          <w:color w:val="BD39B6"/>
        </w:rPr>
        <w:t xml:space="preserve">conseguido </w:t>
      </w:r>
      <w:r>
        <w:rPr>
          <w:color w:val="413F5C"/>
        </w:rPr>
        <w:t xml:space="preserve">Leo-Messi </w:t>
      </w:r>
      <w:r>
        <w:rPr>
          <w:color w:val="000000"/>
        </w:rPr>
        <w:t xml:space="preserve">. </w:t>
      </w:r>
      <w:r>
        <w:rPr>
          <w:color w:val="000000"/>
        </w:rPr>
        <w:t xml:space="preserve">Pues-Ansu-Fati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2EBD1F"/>
        </w:rPr>
        <w:t xml:space="preserve">anoche </w:t>
      </w:r>
      <w:r>
        <w:rPr>
          <w:color w:val="000000"/>
        </w:rPr>
        <w:t xml:space="preserve">. </w:t>
      </w:r>
      <w:r>
        <w:rPr>
          <w:color w:val="BD39B6"/>
        </w:rPr>
        <w:t xml:space="preserve">Mientras </w:t>
      </w:r>
      <w:r>
        <w:rPr>
          <w:color w:val="2EBD1F"/>
        </w:rPr>
        <w:t xml:space="preserve">espera </w:t>
      </w:r>
      <w:r>
        <w:rPr>
          <w:color w:val="000000"/>
        </w:rPr>
        <w:t xml:space="preserve">el </w:t>
      </w:r>
      <w:r>
        <w:rPr>
          <w:color w:val="2EBD1F"/>
        </w:rPr>
        <w:t xml:space="preserve">regreso </w:t>
      </w:r>
      <w:r>
        <w:rPr>
          <w:color w:val="000000"/>
        </w:rPr>
        <w:t xml:space="preserve">del </w:t>
      </w:r>
      <w:r>
        <w:rPr>
          <w:color w:val="2EBD1F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EBD1F"/>
        </w:rPr>
        <w:t xml:space="preserve">afición </w:t>
      </w:r>
      <w:r>
        <w:rPr>
          <w:color w:val="000000"/>
        </w:rPr>
        <w:t xml:space="preserve">del </w:t>
      </w:r>
      <w:r>
        <w:rPr>
          <w:color w:val="413F5C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413F5C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EBD1F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BD39B6"/>
        </w:rPr>
        <w:t xml:space="preserve">añitos </w:t>
      </w:r>
      <w:r>
        <w:rPr>
          <w:color w:val="000000"/>
        </w:rPr>
        <w:t xml:space="preserve">tiene </w:t>
      </w:r>
      <w:r>
        <w:rPr>
          <w:color w:val="48CC5B"/>
        </w:rPr>
        <w:t xml:space="preserve">sólamente </w:t>
      </w:r>
      <w:r>
        <w:rPr>
          <w:color w:val="000000"/>
        </w:rPr>
        <w:t xml:space="preserve">, </w:t>
      </w:r>
      <w:r>
        <w:rPr>
          <w:color w:val="2EBD1F"/>
        </w:rPr>
        <w:t xml:space="preserve">buenas </w:t>
      </w:r>
      <w:r>
        <w:rPr>
          <w:color w:val="01B8B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13F5C"/>
        </w:rPr>
        <w:t xml:space="preserve">jugador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2EBD1F"/>
        </w:rPr>
        <w:t xml:space="preserve">marca </w:t>
      </w:r>
      <w:r>
        <w:rPr>
          <w:color w:val="000000"/>
        </w:rPr>
        <w:t xml:space="preserve">en </w:t>
      </w:r>
      <w:r>
        <w:rPr>
          <w:color w:val="2EBD1F"/>
        </w:rPr>
        <w:t xml:space="preserve">primera </w:t>
      </w:r>
      <w:r>
        <w:rPr>
          <w:color w:val="2EBD1F"/>
        </w:rPr>
        <w:t xml:space="preserve">división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EBD1F"/>
        </w:rPr>
        <w:t xml:space="preserve">historia </w:t>
      </w:r>
      <w:r>
        <w:rPr>
          <w:color w:val="000000"/>
        </w:rPr>
        <w:t xml:space="preserve">del </w:t>
      </w:r>
      <w:r>
        <w:rPr>
          <w:color w:val="413F5C"/>
        </w:rPr>
        <w:t xml:space="preserve">Barça </w:t>
      </w:r>
      <w:r>
        <w:rPr>
          <w:color w:val="000000"/>
        </w:rPr>
        <w:t xml:space="preserve">. </w:t>
      </w:r>
      <w:r>
        <w:rPr>
          <w:color w:val="2EBD1F"/>
        </w:rPr>
        <w:t xml:space="preserve">Nació </w:t>
      </w:r>
      <w:r>
        <w:rPr>
          <w:color w:val="000000"/>
        </w:rPr>
        <w:t xml:space="preserve">en </w:t>
      </w:r>
      <w:r>
        <w:rPr>
          <w:color w:val="000000"/>
        </w:rPr>
        <w:t xml:space="preserve">Guinea-Bisaú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2EBD1F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4E309C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48CC5B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13F5C"/>
        </w:rPr>
        <w:t xml:space="preserve">selección </w:t>
      </w:r>
      <w:r>
        <w:rPr>
          <w:color w:val="000000"/>
        </w:rPr>
        <w:t xml:space="preserve">. </w:t>
      </w:r>
      <w:r>
        <w:rPr>
          <w:color w:val="BD39B6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8CC5B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EBD1F"/>
        </w:rPr>
        <w:t xml:space="preserve">aficionados </w:t>
      </w:r>
      <w:r>
        <w:rPr>
          <w:color w:val="000000"/>
        </w:rPr>
        <w:t xml:space="preserve">culés </w:t>
      </w:r>
      <w:r>
        <w:rPr>
          <w:color w:val="000000"/>
        </w:rPr>
        <w:t xml:space="preserve">se </w:t>
      </w:r>
      <w:r>
        <w:rPr>
          <w:color w:val="BD39B6"/>
        </w:rPr>
        <w:t xml:space="preserve">frotan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BD39B6"/>
        </w:rPr>
        <w:t xml:space="preserve">mientras </w:t>
      </w:r>
      <w:r>
        <w:rPr>
          <w:color w:val="2EBD1F"/>
        </w:rPr>
        <w:t xml:space="preserve">Valverde </w:t>
      </w:r>
      <w:r>
        <w:rPr>
          <w:color w:val="BD39B6"/>
        </w:rPr>
        <w:t xml:space="preserve">intenta </w:t>
      </w:r>
      <w:r>
        <w:rPr>
          <w:color w:val="BD39B6"/>
        </w:rPr>
        <w:t xml:space="preserve">frenar </w:t>
      </w:r>
      <w:r>
        <w:rPr>
          <w:color w:val="000000"/>
        </w:rPr>
        <w:t xml:space="preserve">la </w:t>
      </w:r>
      <w:r>
        <w:rPr>
          <w:color w:val="BD39B6"/>
        </w:rPr>
        <w:t xml:space="preserve">euforia </w:t>
      </w:r>
      <w:r>
        <w:rPr>
          <w:color w:val="000000"/>
        </w:rPr>
        <w:t xml:space="preserve">. </w:t>
      </w:r>
      <w:r>
        <w:rPr>
          <w:color w:val="52D3C3"/>
        </w:rPr>
        <w:t xml:space="preserve">Pues </w:t>
      </w:r>
      <w:r>
        <w:rPr>
          <w:color w:val="000000"/>
        </w:rPr>
        <w:t xml:space="preserve">el </w:t>
      </w:r>
      <w:r>
        <w:rPr>
          <w:color w:val="BD39B6"/>
        </w:rPr>
        <w:t xml:space="preserve">globo </w:t>
      </w:r>
      <w:r>
        <w:rPr>
          <w:color w:val="BD39B6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2EBD1F"/>
        </w:rPr>
        <w:t xml:space="preserve">bastante </w:t>
      </w:r>
      <w:r>
        <w:rPr>
          <w:color w:val="000000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culés </w:t>
      </w:r>
      <w:r>
        <w:rPr>
          <w:color w:val="000000"/>
        </w:rPr>
        <w:t xml:space="preserve">están </w:t>
      </w:r>
      <w:r>
        <w:rPr>
          <w:color w:val="BD39B6"/>
        </w:rPr>
        <w:t xml:space="preserve">enchufados </w:t>
      </w:r>
      <w:r>
        <w:rPr>
          <w:color w:val="000000"/>
        </w:rPr>
        <w:t xml:space="preserve">. </w:t>
      </w:r>
      <w:r>
        <w:rPr>
          <w:color w:val="BD39B6"/>
        </w:rPr>
        <w:t xml:space="preserve">Ovación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8CC5B"/>
        </w:rPr>
        <w:t xml:space="preserve">cambio </w:t>
      </w:r>
      <w:r>
        <w:rPr>
          <w:color w:val="000000"/>
        </w:rPr>
        <w:t xml:space="preserve">. </w:t>
      </w:r>
      <w:r>
        <w:rPr>
          <w:color w:val="BD39B6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413F5C"/>
        </w:rPr>
        <w:t xml:space="preserve">Luis-Suárez </w:t>
      </w:r>
      <w:r>
        <w:rPr>
          <w:color w:val="000000"/>
        </w:rPr>
        <w:t xml:space="preserve">y </w:t>
      </w:r>
      <w:r>
        <w:rPr>
          <w:color w:val="2EBD1F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primer </w:t>
      </w:r>
      <w:r>
        <w:rPr>
          <w:color w:val="413F5C"/>
        </w:rPr>
        <w:t xml:space="preserve">balón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tocó </w:t>
      </w:r>
      <w:r>
        <w:rPr>
          <w:color w:val="000000"/>
        </w:rPr>
        <w:t xml:space="preserve">. </w:t>
      </w:r>
      <w:r>
        <w:rPr>
          <w:color w:val="000000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EBD1F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726673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413F5C"/>
        </w:rPr>
        <w:t xml:space="preserve">Luis-Enrique </w:t>
      </w:r>
      <w:r>
        <w:rPr>
          <w:color w:val="BD39B6"/>
        </w:rPr>
        <w:t xml:space="preserve">fallecida </w:t>
      </w:r>
      <w:r>
        <w:rPr>
          <w:color w:val="2EBD1F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13F5C"/>
        </w:rPr>
        <w:t xml:space="preserve">uruguayo </w:t>
      </w:r>
      <w:r>
        <w:rPr>
          <w:color w:val="2EBD1F"/>
        </w:rPr>
        <w:t xml:space="preserve">logró </w:t>
      </w:r>
      <w:r>
        <w:rPr>
          <w:color w:val="000000"/>
        </w:rPr>
        <w:t xml:space="preserve">dos </w:t>
      </w:r>
      <w:r>
        <w:rPr>
          <w:color w:val="01B8B1"/>
        </w:rPr>
        <w:t xml:space="preserve">tantos </w:t>
      </w:r>
      <w:r>
        <w:rPr>
          <w:color w:val="2EBD1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1B8B1"/>
        </w:rPr>
        <w:t xml:space="preserve">Valencia </w:t>
      </w:r>
      <w:r>
        <w:rPr>
          <w:color w:val="000000"/>
        </w:rPr>
        <w:t xml:space="preserve">que </w:t>
      </w:r>
      <w:r>
        <w:rPr>
          <w:color w:val="4E309C"/>
        </w:rPr>
        <w:t xml:space="preserve">acusó </w:t>
      </w:r>
      <w:r>
        <w:rPr>
          <w:color w:val="000000"/>
        </w:rPr>
        <w:t xml:space="preserve">una </w:t>
      </w:r>
      <w:r>
        <w:rPr>
          <w:color w:val="2EBD1F"/>
        </w:rPr>
        <w:t xml:space="preserve">semana </w:t>
      </w:r>
      <w:r>
        <w:rPr>
          <w:color w:val="48CC5B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EBD1F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2EBD1F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nuevo </w:t>
      </w:r>
      <w:r>
        <w:rPr>
          <w:color w:val="2EBD1F"/>
        </w:rPr>
        <w:t xml:space="preserve">entrenador </w:t>
      </w:r>
      <w:r>
        <w:rPr>
          <w:color w:val="BD39B6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13F5C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EBD1F"/>
        </w:rPr>
        <w:t xml:space="preserve">manita </w:t>
      </w:r>
      <w:r>
        <w:rPr>
          <w:color w:val="000000"/>
        </w:rPr>
        <w:t xml:space="preserve">al </w:t>
      </w:r>
      <w:r>
        <w:rPr>
          <w:color w:val="01B8B1"/>
        </w:rPr>
        <w:t xml:space="preserve">Valencia </w:t>
      </w:r>
      <w:r>
        <w:rPr>
          <w:color w:val="000000"/>
        </w:rPr>
        <w:t xml:space="preserve">le </w:t>
      </w:r>
      <w:r>
        <w:rPr>
          <w:color w:val="48CC5B"/>
        </w:rPr>
        <w:t xml:space="preserve">permite </w:t>
      </w:r>
      <w:r>
        <w:rPr>
          <w:color w:val="000000"/>
        </w:rPr>
        <w:t xml:space="preserve">al </w:t>
      </w:r>
      <w:r>
        <w:rPr>
          <w:color w:val="413F5C"/>
        </w:rPr>
        <w:t xml:space="preserve">Barça </w:t>
      </w:r>
      <w:r>
        <w:rPr>
          <w:color w:val="BD39B6"/>
        </w:rPr>
        <w:t xml:space="preserve">llegar </w:t>
      </w:r>
      <w:r>
        <w:rPr>
          <w:color w:val="000000"/>
        </w:rPr>
        <w:t xml:space="preserve">Con </w:t>
      </w:r>
      <w:r>
        <w:rPr>
          <w:color w:val="2EBD1F"/>
        </w:rPr>
        <w:t xml:space="preserve">mejor </w:t>
      </w:r>
      <w:r>
        <w:rPr>
          <w:color w:val="2EBD1F"/>
        </w:rPr>
        <w:t xml:space="preserve">ambiente </w:t>
      </w:r>
      <w:r>
        <w:rPr>
          <w:color w:val="000000"/>
        </w:rPr>
        <w:t xml:space="preserve">al </w:t>
      </w:r>
      <w:r>
        <w:rPr>
          <w:color w:val="2EBD1F"/>
        </w:rPr>
        <w:t xml:space="preserve">partido </w:t>
      </w:r>
      <w:r>
        <w:rPr>
          <w:color w:val="000000"/>
        </w:rPr>
        <w:t xml:space="preserve">del </w:t>
      </w:r>
      <w:r>
        <w:rPr>
          <w:color w:val="2EBD1F"/>
        </w:rPr>
        <w:t xml:space="preserve">martes </w:t>
      </w:r>
      <w:r>
        <w:rPr>
          <w:color w:val="000000"/>
        </w:rPr>
        <w:t xml:space="preserve">. </w:t>
      </w:r>
      <w:r>
        <w:rPr>
          <w:color w:val="2EBD1F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EBD1F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D39B6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BD39B6"/>
        </w:rPr>
        <w:t xml:space="preserve">milagro </w:t>
      </w:r>
      <w:r>
        <w:rPr>
          <w:color w:val="000000"/>
        </w:rPr>
        <w:t xml:space="preserve">que </w:t>
      </w:r>
      <w:r>
        <w:rPr>
          <w:color w:val="000000"/>
        </w:rPr>
        <w:t xml:space="preserve">jugase </w:t>
      </w:r>
      <w:r>
        <w:rPr>
          <w:color w:val="000000"/>
        </w:rPr>
        <w:t xml:space="preserve">en </w:t>
      </w:r>
      <w:r>
        <w:rPr>
          <w:color w:val="2EBD1F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13F5C"/>
        </w:rPr>
        <w:t xml:space="preserve">Barça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2EBD1F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1B8B1"/>
        </w:rPr>
        <w:t xml:space="preserve">punto </w:t>
      </w:r>
      <w:r>
        <w:rPr>
          <w:color w:val="000000"/>
        </w:rPr>
        <w:t xml:space="preserve">del </w:t>
      </w:r>
      <w:r>
        <w:rPr>
          <w:color w:val="2EBD1F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2EBD1F"/>
        </w:rPr>
        <w:t xml:space="preserve">Atlético </w:t>
      </w:r>
      <w:r>
        <w:rPr>
          <w:color w:val="000000"/>
        </w:rPr>
        <w:t xml:space="preserve">de </w:t>
      </w:r>
      <w:r>
        <w:rPr>
          <w:color w:val="2EBD1F"/>
        </w:rPr>
        <w:t xml:space="preserve">Madrid </w:t>
      </w:r>
      <w:r>
        <w:rPr>
          <w:color w:val="000000"/>
        </w:rPr>
        <w:t xml:space="preserve">que </w:t>
      </w:r>
      <w:r>
        <w:rPr>
          <w:color w:val="2EBD1F"/>
        </w:rPr>
        <w:t xml:space="preserve">perdió </w:t>
      </w:r>
      <w:r>
        <w:rPr>
          <w:color w:val="000000"/>
        </w:rPr>
        <w:t xml:space="preserve">en </w:t>
      </w:r>
      <w:r>
        <w:rPr>
          <w:color w:val="2EBD1F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2EBD1F"/>
        </w:rPr>
        <w:t xml:space="preserve">primera </w:t>
      </w:r>
      <w:r>
        <w:rPr>
          <w:color w:val="2EBD1F"/>
        </w:rPr>
        <w:t xml:space="preserve">plaza </w:t>
      </w:r>
      <w:r>
        <w:rPr>
          <w:color w:val="000000"/>
        </w:rPr>
        <w:t xml:space="preserve">al </w:t>
      </w:r>
      <w:r>
        <w:rPr>
          <w:color w:val="2EBD1F"/>
        </w:rPr>
        <w:t xml:space="preserve">Sevilla </w:t>
      </w:r>
      <w:r>
        <w:rPr>
          <w:color w:val="000000"/>
        </w:rPr>
        <w:t xml:space="preserve">. </w:t>
      </w:r>
      <w:r>
        <w:rPr>
          <w:color w:val="BD39B6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2EBD1F"/>
        </w:rPr>
        <w:t xml:space="preserve">partido </w:t>
      </w:r>
      <w:r>
        <w:rPr>
          <w:color w:val="000000"/>
        </w:rPr>
        <w:t xml:space="preserve">del </w:t>
      </w:r>
      <w:r>
        <w:rPr>
          <w:color w:val="2EBD1F"/>
        </w:rPr>
        <w:t xml:space="preserve">Atleti </w:t>
      </w:r>
      <w:r>
        <w:rPr>
          <w:color w:val="000000"/>
        </w:rPr>
        <w:t xml:space="preserve">, </w:t>
      </w:r>
      <w:r>
        <w:rPr>
          <w:color w:val="2EBD1F"/>
        </w:rPr>
        <w:t xml:space="preserve">incluído </w:t>
      </w:r>
      <w:r>
        <w:rPr>
          <w:color w:val="000000"/>
        </w:rPr>
        <w:t xml:space="preserve">Joao-Félix </w:t>
      </w:r>
      <w:r>
        <w:rPr>
          <w:color w:val="000000"/>
        </w:rPr>
        <w:t xml:space="preserve">. </w:t>
      </w:r>
      <w:r>
        <w:rPr>
          <w:color w:val="2EBD1F"/>
        </w:rPr>
        <w:t xml:space="preserve">Simeone </w:t>
      </w:r>
      <w:r>
        <w:rPr>
          <w:color w:val="000000"/>
        </w:rPr>
        <w:t xml:space="preserve">le </w:t>
      </w:r>
      <w:r>
        <w:rPr>
          <w:color w:val="48CC5B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13F5C"/>
        </w:rPr>
        <w:t xml:space="preserve">marcador </w:t>
      </w:r>
      <w:r>
        <w:rPr>
          <w:color w:val="000000"/>
        </w:rPr>
        <w:t xml:space="preserve">. </w:t>
      </w:r>
      <w:r>
        <w:rPr>
          <w:color w:val="2EBD1F"/>
        </w:rPr>
        <w:t xml:space="preserve">Necesitamos </w:t>
      </w:r>
      <w:r>
        <w:rPr>
          <w:color w:val="2EBD1F"/>
        </w:rPr>
        <w:t xml:space="preserve">mejorar </w:t>
      </w:r>
      <w:r>
        <w:rPr>
          <w:color w:val="000000"/>
        </w:rPr>
        <w:t xml:space="preserve">, </w:t>
      </w:r>
      <w:r>
        <w:rPr>
          <w:color w:val="48CC5B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2EBD1F"/>
        </w:rPr>
        <w:t xml:space="preserve">gente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BD39B6"/>
        </w:rPr>
        <w:t xml:space="preserve">dentro </w:t>
      </w:r>
      <w:r>
        <w:rPr>
          <w:color w:val="000000"/>
        </w:rPr>
        <w:t xml:space="preserve">del </w:t>
      </w:r>
      <w:r>
        <w:rPr>
          <w:color w:val="2EBD1F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Real-Madrid </w:t>
      </w:r>
      <w:r>
        <w:rPr>
          <w:color w:val="000000"/>
        </w:rPr>
        <w:t xml:space="preserve">le </w:t>
      </w:r>
      <w:r>
        <w:rPr>
          <w:color w:val="000000"/>
        </w:rPr>
        <w:t xml:space="preserve">ganó </w:t>
      </w:r>
      <w:r>
        <w:rPr>
          <w:color w:val="000000"/>
        </w:rPr>
        <w:t xml:space="preserve">al </w:t>
      </w:r>
      <w:r>
        <w:rPr>
          <w:color w:val="01B8B1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E309C"/>
        </w:rPr>
        <w:t xml:space="preserve">asamblea </w:t>
      </w:r>
      <w:r>
        <w:rPr>
          <w:color w:val="000000"/>
        </w:rPr>
        <w:t xml:space="preserve">de </w:t>
      </w:r>
      <w:r>
        <w:rPr>
          <w:color w:val="48CC5B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2EBD1F"/>
        </w:rPr>
        <w:t xml:space="preserve">bastante </w:t>
      </w:r>
      <w:r>
        <w:rPr>
          <w:color w:val="2EBD1F"/>
        </w:rPr>
        <w:t xml:space="preserve">cómoda </w:t>
      </w:r>
      <w:r>
        <w:rPr>
          <w:color w:val="000000"/>
        </w:rPr>
        <w:t xml:space="preserve">para </w:t>
      </w:r>
      <w:r>
        <w:rPr>
          <w:color w:val="2EBD1F"/>
        </w:rPr>
        <w:t xml:space="preserve">Florentino-Pérez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8CC5B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8CC5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726673"/>
        </w:rPr>
        <w:t xml:space="preserve">compra </w:t>
      </w:r>
      <w:r>
        <w:rPr>
          <w:color w:val="000000"/>
        </w:rPr>
        <w:t xml:space="preserve">del </w:t>
      </w:r>
      <w:r>
        <w:rPr>
          <w:color w:val="000000"/>
        </w:rPr>
        <w:t xml:space="preserve">Tacón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2EBD1F"/>
        </w:rPr>
        <w:t xml:space="preserve">equipo </w:t>
      </w:r>
      <w:r>
        <w:rPr>
          <w:color w:val="000000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EBD1F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48CC5B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13F5C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2EBD1F"/>
        </w:rPr>
        <w:t xml:space="preserve">primer </w:t>
      </w:r>
      <w:r>
        <w:rPr>
          <w:color w:val="2EBD1F"/>
        </w:rPr>
        <w:t xml:space="preserve">equipo </w:t>
      </w:r>
      <w:r>
        <w:rPr>
          <w:color w:val="000000"/>
        </w:rPr>
        <w:t xml:space="preserve">la </w:t>
      </w:r>
      <w:r>
        <w:rPr>
          <w:color w:val="2EBD1F"/>
        </w:rPr>
        <w:t xml:space="preserve">pasada </w:t>
      </w:r>
      <w:r>
        <w:rPr>
          <w:color w:val="2EBD1F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EBD1F"/>
        </w:rPr>
        <w:t xml:space="preserve">equipo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2EBD1F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8CC5B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2EBD1F"/>
        </w:rPr>
        <w:t xml:space="preserve">faltado </w:t>
      </w:r>
      <w:r>
        <w:rPr>
          <w:color w:val="000000"/>
        </w:rPr>
        <w:t xml:space="preserve">la </w:t>
      </w:r>
      <w:r>
        <w:rPr>
          <w:color w:val="01B8B1"/>
        </w:rPr>
        <w:t xml:space="preserve">intensidad </w:t>
      </w:r>
      <w:r>
        <w:rPr>
          <w:color w:val="01B8B1"/>
        </w:rPr>
        <w:t xml:space="preserve">necesaria </w:t>
      </w:r>
      <w:r>
        <w:rPr>
          <w:color w:val="000000"/>
        </w:rPr>
        <w:t xml:space="preserve">para </w:t>
      </w:r>
      <w:r>
        <w:rPr>
          <w:color w:val="01B8B1"/>
        </w:rPr>
        <w:t xml:space="preserve">mantener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EBD1F"/>
        </w:rPr>
        <w:t xml:space="preserve">etapa </w:t>
      </w:r>
      <w:r>
        <w:rPr>
          <w:color w:val="2EBD1F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2EBD1F"/>
        </w:rPr>
        <w:t xml:space="preserve">temporada </w:t>
      </w:r>
      <w:r>
        <w:rPr>
          <w:color w:val="BD39B6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48CC5B"/>
        </w:rPr>
        <w:t xml:space="preserve">correspondiente </w:t>
      </w:r>
      <w:r>
        <w:rPr>
          <w:color w:val="BD39B6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4E309C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D39B6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última </w:t>
      </w:r>
      <w:r>
        <w:rPr>
          <w:color w:val="2EBD1F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BD39B6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726673"/>
        </w:rPr>
        <w:t xml:space="preserve">cabezazo </w:t>
      </w:r>
      <w:r>
        <w:rPr>
          <w:color w:val="48CC5B"/>
        </w:rPr>
        <w:t xml:space="preserve">adelantó </w:t>
      </w:r>
      <w:r>
        <w:rPr>
          <w:color w:val="000000"/>
        </w:rPr>
        <w:t xml:space="preserve">al </w:t>
      </w:r>
      <w:r>
        <w:rPr>
          <w:color w:val="2EBD1F"/>
        </w:rPr>
        <w:t xml:space="preserve">Eibar </w:t>
      </w:r>
      <w:r>
        <w:rPr>
          <w:color w:val="000000"/>
        </w:rPr>
        <w:t xml:space="preserve">. </w:t>
      </w:r>
      <w:r>
        <w:rPr>
          <w:color w:val="BD39B6"/>
        </w:rPr>
        <w:t xml:space="preserve">Minutos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se </w:t>
      </w:r>
      <w:r>
        <w:rPr>
          <w:color w:val="2EBD1F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2EBD1F"/>
        </w:rPr>
        <w:t xml:space="preserve">campo </w:t>
      </w:r>
      <w:r>
        <w:rPr>
          <w:color w:val="000000"/>
        </w:rPr>
        <w:t xml:space="preserve">y </w:t>
      </w:r>
      <w:r>
        <w:rPr>
          <w:color w:val="2EBD1F"/>
        </w:rPr>
        <w:t xml:space="preserve">remontar </w:t>
      </w:r>
      <w:r>
        <w:rPr>
          <w:color w:val="000000"/>
        </w:rPr>
        <w:t xml:space="preserve">el </w:t>
      </w:r>
      <w:r>
        <w:rPr>
          <w:color w:val="2EBD1F"/>
        </w:rPr>
        <w:t xml:space="preserve">Espanyol </w:t>
      </w:r>
      <w:r>
        <w:rPr>
          <w:color w:val="000000"/>
        </w:rPr>
        <w:t xml:space="preserve">. </w:t>
      </w:r>
      <w:r>
        <w:rPr>
          <w:color w:val="BD39B6"/>
        </w:rPr>
        <w:t xml:space="preserve">Primero </w:t>
      </w:r>
      <w:r>
        <w:rPr>
          <w:color w:val="2EBD1F"/>
        </w:rPr>
        <w:t xml:space="preserve">empató </w:t>
      </w:r>
      <w:r>
        <w:rPr>
          <w:color w:val="000000"/>
        </w:rPr>
        <w:t xml:space="preserve">Ferreira </w:t>
      </w:r>
      <w:r>
        <w:rPr>
          <w:color w:val="000000"/>
        </w:rPr>
        <w:t xml:space="preserve">y </w:t>
      </w:r>
      <w:r>
        <w:rPr>
          <w:color w:val="2EBD1F"/>
        </w:rPr>
        <w:t xml:space="preserve">luego </w:t>
      </w:r>
      <w:r>
        <w:rPr>
          <w:color w:val="48CC5B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13F5C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48CC5B"/>
        </w:rPr>
        <w:t xml:space="preserve">sustituido </w:t>
      </w:r>
      <w:r>
        <w:rPr>
          <w:color w:val="000000"/>
        </w:rPr>
        <w:t xml:space="preserve">a </w:t>
      </w:r>
      <w:r>
        <w:rPr>
          <w:color w:val="BD39B6"/>
        </w:rPr>
        <w:t xml:space="preserve">Ramis </w:t>
      </w:r>
      <w:r>
        <w:rPr>
          <w:color w:val="000000"/>
        </w:rPr>
        <w:t xml:space="preserve">, </w:t>
      </w:r>
      <w:r>
        <w:rPr>
          <w:color w:val="BD39B6"/>
        </w:rPr>
        <w:t xml:space="preserve">cometió </w:t>
      </w:r>
      <w:r>
        <w:rPr>
          <w:color w:val="000000"/>
        </w:rPr>
        <w:t xml:space="preserve">un </w:t>
      </w:r>
      <w:r>
        <w:rPr>
          <w:color w:val="4E309C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EBD1F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2EBD1F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EBD1F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BD39B6"/>
        </w:rPr>
        <w:t xml:space="preserve">Ahora </w:t>
      </w:r>
      <w:r>
        <w:rPr>
          <w:color w:val="000000"/>
        </w:rPr>
        <w:t xml:space="preserve">el </w:t>
      </w:r>
      <w:r>
        <w:rPr>
          <w:color w:val="2EBD1F"/>
        </w:rPr>
        <w:t xml:space="preserve">tiempo </w:t>
      </w:r>
      <w:r>
        <w:rPr>
          <w:color w:val="000000"/>
        </w:rPr>
        <w:t xml:space="preserve">y </w:t>
      </w:r>
      <w:r>
        <w:rPr>
          <w:color w:val="2EBD1F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BD39B6"/>
        </w:rPr>
        <w:t xml:space="preserve">Buenas </w:t>
      </w:r>
      <w:r>
        <w:rPr>
          <w:color w:val="01B8B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1B8B1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EBD1F"/>
        </w:rPr>
        <w:t xml:space="preserve">vuelto </w:t>
      </w:r>
      <w:r>
        <w:rPr>
          <w:color w:val="000000"/>
        </w:rPr>
        <w:t xml:space="preserve">a </w:t>
      </w:r>
      <w:r>
        <w:rPr>
          <w:color w:val="01B8B1"/>
        </w:rPr>
        <w:t xml:space="preserve">inundar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de </w:t>
      </w:r>
      <w:r>
        <w:rPr>
          <w:color w:val="CD8C1A"/>
        </w:rPr>
        <w:t xml:space="preserve">Arganda </w:t>
      </w:r>
      <w:r>
        <w:rPr>
          <w:color w:val="000000"/>
        </w:rPr>
        <w:t xml:space="preserve">del </w:t>
      </w:r>
      <w:r>
        <w:rPr>
          <w:color w:val="2EBD1F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BD39B6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1B8B1"/>
        </w:rPr>
        <w:t xml:space="preserve">descargado </w:t>
      </w:r>
      <w:r>
        <w:rPr>
          <w:color w:val="000000"/>
        </w:rPr>
        <w:t xml:space="preserve">con </w:t>
      </w:r>
      <w:r>
        <w:rPr>
          <w:color w:val="01B8B1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EBD1F"/>
        </w:rPr>
        <w:t xml:space="preserve">importante </w:t>
      </w:r>
      <w:r>
        <w:rPr>
          <w:color w:val="BD39B6"/>
        </w:rPr>
        <w:t xml:space="preserve">aparato </w:t>
      </w:r>
      <w:r>
        <w:rPr>
          <w:color w:val="01B8B1"/>
        </w:rPr>
        <w:t xml:space="preserve">eléctrico </w:t>
      </w:r>
      <w:r>
        <w:rPr>
          <w:color w:val="000000"/>
        </w:rPr>
        <w:t xml:space="preserve">. </w:t>
      </w:r>
      <w:r>
        <w:rPr>
          <w:color w:val="01B8B1"/>
        </w:rPr>
        <w:t xml:space="preserve">Mucha </w:t>
      </w:r>
      <w:r>
        <w:rPr>
          <w:color w:val="01B8B1"/>
        </w:rPr>
        <w:t xml:space="preserve">precaución </w:t>
      </w:r>
      <w:r>
        <w:rPr>
          <w:color w:val="000000"/>
        </w:rPr>
        <w:t xml:space="preserve">, </w:t>
      </w:r>
      <w:r>
        <w:rPr>
          <w:color w:val="01B8B1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BD39B6"/>
        </w:rPr>
        <w:t xml:space="preserve">delante </w:t>
      </w:r>
      <w:r>
        <w:rPr>
          <w:color w:val="000000"/>
        </w:rPr>
        <w:t xml:space="preserve">una </w:t>
      </w:r>
      <w:r>
        <w:rPr>
          <w:color w:val="01B8B1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1B8B1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del </w:t>
      </w:r>
      <w:r>
        <w:rPr>
          <w:color w:val="01B8B1"/>
        </w:rPr>
        <w:t xml:space="preserve">interior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duro </w:t>
      </w:r>
      <w:r>
        <w:rPr>
          <w:color w:val="01B8B1"/>
        </w:rPr>
        <w:t xml:space="preserve">temporal </w:t>
      </w:r>
      <w:r>
        <w:rPr>
          <w:color w:val="000000"/>
        </w:rPr>
        <w:t xml:space="preserve">ha </w:t>
      </w:r>
      <w:r>
        <w:rPr>
          <w:color w:val="01B8B1"/>
        </w:rPr>
        <w:t xml:space="preserve">remitido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726673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1B8B1"/>
        </w:rPr>
        <w:t xml:space="preserve">seguimos </w:t>
      </w:r>
      <w:r>
        <w:rPr>
          <w:color w:val="01B8B1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D39B6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01B8B1"/>
        </w:rPr>
        <w:t xml:space="preserve">continúa </w:t>
      </w:r>
      <w:r>
        <w:rPr>
          <w:color w:val="2EBD1F"/>
        </w:rPr>
        <w:t xml:space="preserve">bastante </w:t>
      </w:r>
      <w:r>
        <w:rPr>
          <w:color w:val="413F5C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2EBD1F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01B8B1"/>
        </w:rPr>
        <w:t xml:space="preserve">sigan </w:t>
      </w:r>
      <w:r>
        <w:rPr>
          <w:color w:val="48CC5B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48CC5B"/>
        </w:rPr>
        <w:t xml:space="preserve">competitivas </w:t>
      </w:r>
      <w:r>
        <w:rPr>
          <w:color w:val="01B8B1"/>
        </w:rPr>
        <w:t xml:space="preserve">continúan </w:t>
      </w:r>
      <w:r>
        <w:rPr>
          <w:color w:val="000000"/>
        </w:rPr>
        <w:t xml:space="preserve">dejando </w:t>
      </w:r>
      <w:r>
        <w:rPr>
          <w:color w:val="01B8B1"/>
        </w:rPr>
        <w:t xml:space="preserve">tormentas </w:t>
      </w:r>
      <w:r>
        <w:rPr>
          <w:color w:val="000000"/>
        </w:rPr>
        <w:t xml:space="preserve">y </w:t>
      </w:r>
      <w:r>
        <w:rPr>
          <w:color w:val="01B8B1"/>
        </w:rPr>
        <w:t xml:space="preserve">chaparrones </w:t>
      </w:r>
      <w:r>
        <w:rPr>
          <w:color w:val="01B8B1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D39B6"/>
        </w:rPr>
        <w:t xml:space="preserve">resta </w:t>
      </w:r>
      <w:r>
        <w:rPr>
          <w:color w:val="000000"/>
        </w:rPr>
        <w:t xml:space="preserve">de </w:t>
      </w:r>
      <w:r>
        <w:rPr>
          <w:color w:val="2EBD1F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38998"/>
        </w:rPr>
        <w:t xml:space="preserve">nubosidad </w:t>
      </w:r>
      <w:r>
        <w:rPr>
          <w:color w:val="2EBD1F"/>
        </w:rPr>
        <w:t xml:space="preserve">encargará </w:t>
      </w:r>
      <w:r>
        <w:rPr>
          <w:color w:val="000000"/>
        </w:rPr>
        <w:t xml:space="preserve">de </w:t>
      </w:r>
      <w:r>
        <w:rPr>
          <w:color w:val="01B8B1"/>
        </w:rPr>
        <w:t xml:space="preserve">descargar </w:t>
      </w:r>
      <w:r>
        <w:rPr>
          <w:color w:val="000000"/>
        </w:rPr>
        <w:t xml:space="preserve">esos </w:t>
      </w:r>
      <w:r>
        <w:rPr>
          <w:color w:val="01B8B1"/>
        </w:rPr>
        <w:t xml:space="preserve">chaparrones </w:t>
      </w:r>
      <w:r>
        <w:rPr>
          <w:color w:val="01B8B1"/>
        </w:rPr>
        <w:t xml:space="preserve">tormentosos </w:t>
      </w:r>
      <w:r>
        <w:rPr>
          <w:color w:val="000000"/>
        </w:rPr>
        <w:t xml:space="preserve">en </w:t>
      </w:r>
      <w:r>
        <w:rPr>
          <w:color w:val="2EBD1F"/>
        </w:rPr>
        <w:t xml:space="preserve">numerosos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1B8B1"/>
        </w:rPr>
        <w:t xml:space="preserve">norte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tarde </w:t>
      </w:r>
      <w:r>
        <w:rPr>
          <w:color w:val="01B8B1"/>
        </w:rPr>
        <w:t xml:space="preserve">todavía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01B8B1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1B8B1"/>
        </w:rPr>
        <w:t xml:space="preserve">mantienen </w:t>
      </w:r>
      <w:r>
        <w:rPr>
          <w:color w:val="01B8B1"/>
        </w:rPr>
        <w:t xml:space="preserve">avisos </w:t>
      </w:r>
      <w:r>
        <w:rPr>
          <w:color w:val="01B8B1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48CC5B"/>
        </w:rPr>
        <w:t xml:space="preserve">sector </w:t>
      </w:r>
      <w:r>
        <w:rPr>
          <w:color w:val="000000"/>
        </w:rPr>
        <w:t xml:space="preserve">del </w:t>
      </w:r>
      <w:r>
        <w:rPr>
          <w:color w:val="2EBD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2EBD1F"/>
        </w:rPr>
        <w:t xml:space="preserve">esperamos </w:t>
      </w:r>
      <w:r>
        <w:rPr>
          <w:color w:val="000000"/>
        </w:rPr>
        <w:t xml:space="preserve">para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un </w:t>
      </w:r>
      <w:r>
        <w:rPr>
          <w:color w:val="2EBD1F"/>
        </w:rPr>
        <w:t xml:space="preserve">tiempo </w:t>
      </w:r>
      <w:r>
        <w:rPr>
          <w:color w:val="2EBD1F"/>
        </w:rPr>
        <w:t xml:space="preserve">bastante </w:t>
      </w:r>
      <w:r>
        <w:rPr>
          <w:color w:val="000000"/>
        </w:rPr>
        <w:t xml:space="preserve">más </w:t>
      </w:r>
      <w:r>
        <w:rPr>
          <w:color w:val="2EBD1F"/>
        </w:rPr>
        <w:t xml:space="preserve">estable </w:t>
      </w:r>
      <w:r>
        <w:rPr>
          <w:color w:val="000000"/>
        </w:rPr>
        <w:t xml:space="preserve">en </w:t>
      </w:r>
      <w:r>
        <w:rPr>
          <w:color w:val="2EBD1F"/>
        </w:rPr>
        <w:t xml:space="preserve">buena </w:t>
      </w:r>
      <w:r>
        <w:rPr>
          <w:color w:val="2EBD1F"/>
        </w:rPr>
        <w:t xml:space="preserve">parte </w:t>
      </w:r>
      <w:r>
        <w:rPr>
          <w:color w:val="000000"/>
        </w:rPr>
        <w:t xml:space="preserve">del </w:t>
      </w:r>
      <w:r>
        <w:rPr>
          <w:color w:val="2EBD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EBD1F"/>
        </w:rPr>
        <w:t xml:space="preserve">mañana </w:t>
      </w:r>
      <w:r>
        <w:rPr>
          <w:color w:val="48CC5B"/>
        </w:rPr>
        <w:t xml:space="preserve">hablaremos </w:t>
      </w:r>
      <w:r>
        <w:rPr>
          <w:color w:val="000000"/>
        </w:rPr>
        <w:t xml:space="preserve">de </w:t>
      </w:r>
      <w:r>
        <w:rPr>
          <w:color w:val="2EBD1F"/>
        </w:rPr>
        <w:t xml:space="preserve">algún </w:t>
      </w:r>
      <w:r>
        <w:rPr>
          <w:color w:val="338998"/>
        </w:rPr>
        <w:t xml:space="preserve">chubasco </w:t>
      </w:r>
      <w:r>
        <w:rPr>
          <w:color w:val="2EBD1F"/>
        </w:rPr>
        <w:t xml:space="preserve">residual </w:t>
      </w:r>
      <w:r>
        <w:rPr>
          <w:color w:val="2EBD1F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tarde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esta </w:t>
      </w:r>
      <w:r>
        <w:rPr>
          <w:color w:val="338998"/>
        </w:rPr>
        <w:t xml:space="preserve">nubosidad </w:t>
      </w:r>
      <w:r>
        <w:rPr>
          <w:color w:val="000000"/>
        </w:rPr>
        <w:t xml:space="preserve">de </w:t>
      </w:r>
      <w:r>
        <w:rPr>
          <w:color w:val="2EBD1F"/>
        </w:rPr>
        <w:t xml:space="preserve">desarrollo </w:t>
      </w:r>
      <w:r>
        <w:rPr>
          <w:color w:val="413F5C"/>
        </w:rPr>
        <w:t xml:space="preserve">vertical </w:t>
      </w:r>
      <w:r>
        <w:rPr>
          <w:color w:val="2EBD1F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48CC5B"/>
        </w:rPr>
        <w:t xml:space="preserve">sistemas </w:t>
      </w:r>
      <w:r>
        <w:rPr>
          <w:color w:val="01B8B1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BD39B6"/>
        </w:rPr>
        <w:t xml:space="preserve">centro </w:t>
      </w:r>
      <w:r>
        <w:rPr>
          <w:color w:val="000000"/>
        </w:rPr>
        <w:t xml:space="preserve">y </w:t>
      </w:r>
      <w:r>
        <w:rPr>
          <w:color w:val="01B8B1"/>
        </w:rPr>
        <w:t xml:space="preserve">norte </w:t>
      </w:r>
      <w:r>
        <w:rPr>
          <w:color w:val="000000"/>
        </w:rPr>
        <w:t xml:space="preserve">. </w:t>
      </w:r>
      <w:r>
        <w:rPr>
          <w:color w:val="BD39B6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1B8B1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2EBD1F"/>
        </w:rPr>
        <w:t xml:space="preserve">elevadas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2EBD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resto </w:t>
      </w:r>
      <w:r>
        <w:rPr>
          <w:color w:val="2EBD1F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D39B6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338998"/>
        </w:rPr>
        <w:t xml:space="preserve">Intervalos </w:t>
      </w:r>
      <w:r>
        <w:rPr>
          <w:color w:val="000000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BD39B6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fachada </w:t>
      </w:r>
      <w:r>
        <w:rPr>
          <w:color w:val="01B8B1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EBD1F"/>
        </w:rPr>
        <w:t xml:space="preserve">débil </w:t>
      </w:r>
      <w:r>
        <w:rPr>
          <w:color w:val="000000"/>
        </w:rPr>
        <w:t xml:space="preserve">, </w:t>
      </w:r>
      <w:r>
        <w:rPr>
          <w:color w:val="01B8B1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2EBD1F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se </w:t>
      </w:r>
      <w:r>
        <w:rPr>
          <w:color w:val="01B8B1"/>
        </w:rPr>
        <w:t xml:space="preserve">recuperan </w:t>
      </w:r>
      <w:r>
        <w:rPr>
          <w:color w:val="000000"/>
        </w:rPr>
        <w:t xml:space="preserve">de </w:t>
      </w:r>
      <w:r>
        <w:rPr>
          <w:color w:val="2EBD1F"/>
        </w:rPr>
        <w:t xml:space="preserve">forma </w:t>
      </w:r>
      <w:r>
        <w:rPr>
          <w:color w:val="2EBD1F"/>
        </w:rPr>
        <w:t xml:space="preserve">ligera </w:t>
      </w:r>
      <w:r>
        <w:rPr>
          <w:color w:val="000000"/>
        </w:rPr>
        <w:t xml:space="preserve">. </w:t>
      </w:r>
      <w:r>
        <w:rPr>
          <w:color w:val="000000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2EBD1F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2EBD1F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2EBD1F"/>
        </w:rPr>
        <w:t xml:space="preserve">valores </w:t>
      </w:r>
      <w:r>
        <w:rPr>
          <w:color w:val="000000"/>
        </w:rPr>
        <w:t xml:space="preserve">más </w:t>
      </w:r>
      <w:r>
        <w:rPr>
          <w:color w:val="2EBD1F"/>
        </w:rPr>
        <w:t xml:space="preserve">agradables </w:t>
      </w:r>
      <w:r>
        <w:rPr>
          <w:color w:val="000000"/>
        </w:rPr>
        <w:t xml:space="preserve">. </w:t>
      </w:r>
      <w:r>
        <w:rPr>
          <w:color w:val="2EBD1F"/>
        </w:rPr>
        <w:t xml:space="preserve">Seguimos </w:t>
      </w:r>
      <w:r>
        <w:rPr>
          <w:color w:val="000000"/>
        </w:rPr>
        <w:t xml:space="preserve">muy </w:t>
      </w:r>
      <w:r>
        <w:rPr>
          <w:color w:val="01B8B1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esa </w:t>
      </w:r>
      <w:r>
        <w:rPr>
          <w:color w:val="01B8B1"/>
        </w:rPr>
        <w:t xml:space="preserve">DANA </w:t>
      </w:r>
      <w:r>
        <w:rPr>
          <w:color w:val="000000"/>
        </w:rPr>
        <w:t xml:space="preserve">. </w:t>
      </w:r>
      <w:r>
        <w:rPr>
          <w:color w:val="01B8B1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BD39B6"/>
        </w:rPr>
        <w:t xml:space="preserve">comienza </w:t>
      </w:r>
      <w:r>
        <w:rPr>
          <w:color w:val="000000"/>
        </w:rPr>
        <w:t xml:space="preserve">a </w:t>
      </w:r>
      <w:r>
        <w:rPr>
          <w:color w:val="01B8B1"/>
        </w:rPr>
        <w:t xml:space="preserve">remitir </w:t>
      </w:r>
      <w:r>
        <w:rPr>
          <w:color w:val="000000"/>
        </w:rPr>
        <w:t xml:space="preserve">. </w:t>
      </w:r>
      <w:r>
        <w:rPr>
          <w:color w:val="BD39B6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1B8B1"/>
        </w:rPr>
        <w:t xml:space="preserve">complicado </w:t>
      </w:r>
      <w:r>
        <w:rPr>
          <w:color w:val="000000"/>
        </w:rPr>
        <w:t xml:space="preserve">en </w:t>
      </w:r>
      <w:r>
        <w:rPr>
          <w:color w:val="2EBD1F"/>
        </w:rPr>
        <w:t xml:space="preserve">numerosos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del </w:t>
      </w:r>
      <w:r>
        <w:rPr>
          <w:color w:val="01B8B1"/>
        </w:rPr>
        <w:t xml:space="preserve">interior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. </w:t>
      </w:r>
      <w:r>
        <w:rPr>
          <w:color w:val="2EBD1F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01B8B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