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000000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48CC5B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BD39B6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2EBD1F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D4D91F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8CC5B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8CC5B"/>
        </w:rPr>
        <w:t xml:space="preserve">Unidos </w:t>
      </w:r>
      <w:r>
        <w:rPr>
          <w:color w:val="000000"/>
        </w:rPr>
        <w:t xml:space="preserve">. </w:t>
      </w:r>
      <w:r>
        <w:rPr>
          <w:color w:val="52D3C3"/>
        </w:rPr>
        <w:t xml:space="preserve">Bueno </w:t>
      </w:r>
      <w:r>
        <w:rPr>
          <w:color w:val="000000"/>
        </w:rPr>
        <w:t xml:space="preserve">,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D4D91F"/>
        </w:rPr>
        <w:t xml:space="preserve">quedan </w:t>
      </w:r>
      <w:r>
        <w:rPr>
          <w:color w:val="D4D91F"/>
        </w:rPr>
        <w:t xml:space="preserve">cuatro </w:t>
      </w:r>
      <w:r>
        <w:rPr>
          <w:color w:val="000000"/>
        </w:rPr>
        <w:t xml:space="preserve">. </w:t>
      </w:r>
      <w:r>
        <w:rPr>
          <w:color w:val="D4D91F"/>
        </w:rPr>
        <w:t xml:space="preserve">Quedan </w:t>
      </w:r>
      <w:r>
        <w:rPr>
          <w:color w:val="D4D91F"/>
        </w:rPr>
        <w:t xml:space="preserve">cuatro </w:t>
      </w:r>
      <w:r>
        <w:rPr>
          <w:color w:val="000000"/>
        </w:rPr>
        <w:t xml:space="preserve">por </w:t>
      </w:r>
      <w:r>
        <w:rPr>
          <w:color w:val="D4D91F"/>
        </w:rPr>
        <w:t xml:space="preserve">resolver </w:t>
      </w:r>
      <w:r>
        <w:rPr>
          <w:color w:val="000000"/>
        </w:rPr>
        <w:t xml:space="preserve">. </w:t>
      </w:r>
      <w:r>
        <w:rPr>
          <w:color w:val="52D3C3"/>
        </w:rPr>
        <w:t xml:space="preserve">Vamos </w:t>
      </w:r>
      <w:r>
        <w:rPr>
          <w:color w:val="000000"/>
        </w:rPr>
        <w:t xml:space="preserve">a </w:t>
      </w:r>
      <w:r>
        <w:rPr>
          <w:color w:val="52D3C3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disco </w:t>
      </w:r>
      <w:r>
        <w:rPr>
          <w:color w:val="000000"/>
        </w:rPr>
        <w:t xml:space="preserve">de </w:t>
      </w:r>
      <w:r>
        <w:rPr>
          <w:color w:val="48CC5B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publicó </w:t>
      </w:r>
      <w:r>
        <w:rPr>
          <w:color w:val="000000"/>
        </w:rPr>
        <w:t xml:space="preserve">por </w:t>
      </w:r>
      <w:r>
        <w:rPr>
          <w:color w:val="D4D9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48CC5B"/>
        </w:rPr>
        <w:t xml:space="preserve">canción </w:t>
      </w:r>
      <w:r>
        <w:rPr>
          <w:color w:val="000000"/>
        </w:rPr>
        <w:t xml:space="preserve">`` </w:t>
      </w:r>
      <w:r>
        <w:rPr>
          <w:color w:val="52D3C3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52D3C3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2D3C3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D4D91F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8CC5B"/>
        </w:rPr>
        <w:t xml:space="preserve">conocida </w:t>
      </w:r>
      <w:r>
        <w:rPr>
          <w:color w:val="BD39B6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D4D91F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D4D91F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48CC5B"/>
        </w:rPr>
        <w:t xml:space="preserve">México </w:t>
      </w:r>
      <w:r>
        <w:rPr>
          <w:color w:val="000000"/>
        </w:rPr>
        <w:t xml:space="preserve">del </w:t>
      </w:r>
      <w:r>
        <w:rPr>
          <w:color w:val="000000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4D91F"/>
        </w:rPr>
        <w:t xml:space="preserve">forma </w:t>
      </w:r>
      <w:r>
        <w:rPr>
          <w:color w:val="01B8B1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48CC5B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Parchís </w:t>
      </w:r>
      <w:r>
        <w:rPr>
          <w:color w:val="BD39B6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D4D9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B0781A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52D3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D4D91F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siguiente </w:t>
      </w:r>
      <w:r>
        <w:rPr>
          <w:color w:val="D4D91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48CC5B"/>
        </w:rPr>
        <w:t xml:space="preserve">crece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D4D91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D4D91F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D4D91F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D4D91F"/>
        </w:rPr>
        <w:t xml:space="preserve">Noticias </w:t>
      </w:r>
      <w:r>
        <w:rPr>
          <w:color w:val="000000"/>
        </w:rPr>
        <w:t xml:space="preserve">. </w:t>
      </w:r>
      <w:r>
        <w:rPr>
          <w:color w:val="D4D91F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D4D91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4D91F"/>
        </w:rPr>
        <w:t xml:space="preserve">cuartas </w:t>
      </w:r>
      <w:r>
        <w:rPr>
          <w:color w:val="000000"/>
        </w:rPr>
        <w:t xml:space="preserve">en </w:t>
      </w:r>
      <w:r>
        <w:rPr>
          <w:color w:val="D4D91F"/>
        </w:rPr>
        <w:t xml:space="preserve">cuatro </w:t>
      </w:r>
      <w:r>
        <w:rPr>
          <w:color w:val="48CC5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4D91F"/>
        </w:rPr>
        <w:t xml:space="preserve">propuesto </w:t>
      </w:r>
      <w:r>
        <w:rPr>
          <w:color w:val="000000"/>
        </w:rPr>
        <w:t xml:space="preserve">a </w:t>
      </w:r>
      <w:r>
        <w:rPr>
          <w:color w:val="D4D91F"/>
        </w:rPr>
        <w:t xml:space="preserve">ningún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D4D91F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D4D91F"/>
        </w:rPr>
        <w:t xml:space="preserve">apoyos </w:t>
      </w:r>
      <w:r>
        <w:rPr>
          <w:color w:val="D4D91F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D4D91F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D4D91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D4D91F"/>
        </w:rPr>
        <w:t xml:space="preserve">Cortes </w:t>
      </w:r>
      <w:r>
        <w:rPr>
          <w:color w:val="000000"/>
        </w:rPr>
        <w:t xml:space="preserve">de </w:t>
      </w:r>
      <w:r>
        <w:rPr>
          <w:color w:val="D4D91F"/>
        </w:rPr>
        <w:t xml:space="preserve">forma </w:t>
      </w:r>
      <w:r>
        <w:rPr>
          <w:color w:val="D4D91F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8CC5B"/>
        </w:rPr>
        <w:t xml:space="preserve">obra </w:t>
      </w:r>
      <w:r>
        <w:rPr>
          <w:color w:val="D4D91F"/>
        </w:rPr>
        <w:t xml:space="preserve">Pedro-Sánchez </w:t>
      </w:r>
      <w:r>
        <w:rPr>
          <w:color w:val="E0A57F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Moncloa </w:t>
      </w:r>
      <w:r>
        <w:rPr>
          <w:color w:val="000000"/>
        </w:rPr>
        <w:t xml:space="preserve">.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D4D91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C35AE"/>
        </w:rPr>
        <w:t xml:space="preserve">impedido </w:t>
      </w:r>
      <w:r>
        <w:rPr>
          <w:color w:val="D4D91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progresista </w:t>
      </w:r>
      <w:r>
        <w:rPr>
          <w:color w:val="D4D91F"/>
        </w:rPr>
        <w:t xml:space="preserve">bloqueando </w:t>
      </w:r>
      <w:r>
        <w:rPr>
          <w:color w:val="D4D91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mayoría </w:t>
      </w:r>
      <w:r>
        <w:rPr>
          <w:color w:val="D4D91F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Cámara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4D91F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4D91F"/>
        </w:rPr>
        <w:t xml:space="preserve">imposible </w:t>
      </w:r>
      <w:r>
        <w:rPr>
          <w:color w:val="D4D91F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mandato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D4D91F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8CC5B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D4D91F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BD39B6"/>
        </w:rPr>
        <w:t xml:space="preserve">procurado </w:t>
      </w:r>
      <w:r>
        <w:rPr>
          <w:color w:val="D4D91F"/>
        </w:rPr>
        <w:t xml:space="preserve">conformar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para </w:t>
      </w:r>
      <w:r>
        <w:rPr>
          <w:color w:val="D4D9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8CC5B"/>
        </w:rPr>
        <w:t xml:space="preserve">cualquier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E0A57F"/>
        </w:rPr>
        <w:t xml:space="preserve">juicio </w:t>
      </w:r>
      <w:r>
        <w:rPr>
          <w:color w:val="000000"/>
        </w:rPr>
        <w:t xml:space="preserve">, </w:t>
      </w:r>
      <w:r>
        <w:rPr>
          <w:color w:val="D4D91F"/>
        </w:rPr>
        <w:t xml:space="preserve">necesita </w:t>
      </w:r>
      <w:r>
        <w:rPr>
          <w:color w:val="D4D91F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D4D91F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D4D91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desde </w:t>
      </w:r>
      <w:r>
        <w:rPr>
          <w:color w:val="D4D91F"/>
        </w:rPr>
        <w:t xml:space="preserve">valores </w:t>
      </w:r>
      <w:r>
        <w:rPr>
          <w:color w:val="D4D91F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4D91F"/>
        </w:rPr>
        <w:t xml:space="preserve">mayoría </w:t>
      </w:r>
      <w:r>
        <w:rPr>
          <w:color w:val="48CC5B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D4D91F"/>
        </w:rPr>
        <w:t xml:space="preserve">país </w:t>
      </w:r>
      <w:r>
        <w:rPr>
          <w:color w:val="000000"/>
        </w:rPr>
        <w:t xml:space="preserve">con </w:t>
      </w:r>
      <w:r>
        <w:rPr>
          <w:color w:val="D4D91F"/>
        </w:rPr>
        <w:t xml:space="preserve">vocación </w:t>
      </w:r>
      <w:r>
        <w:rPr>
          <w:color w:val="000000"/>
        </w:rPr>
        <w:t xml:space="preserve">de </w:t>
      </w:r>
      <w:r>
        <w:rPr>
          <w:color w:val="48CC5B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4D91F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8CC5B"/>
        </w:rPr>
        <w:t xml:space="preserve">grandes </w:t>
      </w:r>
      <w:r>
        <w:rPr>
          <w:color w:val="D4D91F"/>
        </w:rPr>
        <w:t xml:space="preserve">reformas </w:t>
      </w:r>
      <w:r>
        <w:rPr>
          <w:color w:val="000000"/>
        </w:rPr>
        <w:t xml:space="preserve">que </w:t>
      </w:r>
      <w:r>
        <w:rPr>
          <w:color w:val="D4D91F"/>
        </w:rPr>
        <w:t xml:space="preserve">necesita </w:t>
      </w:r>
      <w:r>
        <w:rPr>
          <w:color w:val="D4D9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48CC5B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D4D91F"/>
        </w:rPr>
        <w:t xml:space="preserve">aceptar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BD39B6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4D91F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2D3C3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48CC5B"/>
        </w:rPr>
        <w:t xml:space="preserve">cuya </w:t>
      </w:r>
      <w:r>
        <w:rPr>
          <w:color w:val="D4D91F"/>
        </w:rPr>
        <w:t xml:space="preserve">estabilidad </w:t>
      </w:r>
      <w:r>
        <w:rPr>
          <w:color w:val="000000"/>
        </w:rPr>
        <w:t xml:space="preserve">no </w:t>
      </w:r>
      <w:r>
        <w:rPr>
          <w:color w:val="52D3C3"/>
        </w:rPr>
        <w:t xml:space="preserve">descansará </w:t>
      </w:r>
      <w:r>
        <w:rPr>
          <w:color w:val="D4D91F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fuerzas </w:t>
      </w:r>
      <w:r>
        <w:rPr>
          <w:color w:val="D4D91F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de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D4D91F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48CC5B"/>
        </w:rPr>
        <w:t xml:space="preserve">obligado </w:t>
      </w:r>
      <w:r>
        <w:rPr>
          <w:color w:val="000000"/>
        </w:rPr>
        <w:t xml:space="preserve">a </w:t>
      </w:r>
      <w:r>
        <w:rPr>
          <w:color w:val="D4D91F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E0A57F"/>
        </w:rPr>
        <w:t xml:space="preserve">condenado </w:t>
      </w:r>
      <w:r>
        <w:rPr>
          <w:color w:val="000000"/>
        </w:rPr>
        <w:t xml:space="preserve">en </w:t>
      </w:r>
      <w:r>
        <w:rPr>
          <w:color w:val="D4D91F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D4D91F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D4D91F"/>
        </w:rPr>
        <w:t xml:space="preserve">defender </w:t>
      </w:r>
      <w:r>
        <w:rPr>
          <w:color w:val="000000"/>
        </w:rPr>
        <w:t xml:space="preserve">el </w:t>
      </w:r>
      <w:r>
        <w:rPr>
          <w:color w:val="D4D91F"/>
        </w:rPr>
        <w:t xml:space="preserve">interés </w:t>
      </w:r>
      <w:r>
        <w:rPr>
          <w:color w:val="D4D91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D4D91F"/>
        </w:rPr>
        <w:t xml:space="preserve">país </w:t>
      </w:r>
      <w:r>
        <w:rPr>
          <w:color w:val="000000"/>
        </w:rPr>
        <w:t xml:space="preserve">, </w:t>
      </w:r>
      <w:r>
        <w:rPr>
          <w:color w:val="D4D91F"/>
        </w:rPr>
        <w:t xml:space="preserve">elegiría </w:t>
      </w:r>
      <w:r>
        <w:rPr>
          <w:color w:val="52D3C3"/>
        </w:rPr>
        <w:t xml:space="preserve">siempre </w:t>
      </w:r>
      <w:r>
        <w:rPr>
          <w:color w:val="000000"/>
        </w:rPr>
        <w:t xml:space="preserve">el </w:t>
      </w:r>
      <w:r>
        <w:rPr>
          <w:color w:val="D4D91F"/>
        </w:rPr>
        <w:t xml:space="preserve">interés </w:t>
      </w:r>
      <w:r>
        <w:rPr>
          <w:color w:val="D4D91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D4D91F"/>
        </w:rPr>
        <w:t xml:space="preserve">país </w:t>
      </w:r>
      <w:r>
        <w:rPr>
          <w:color w:val="000000"/>
        </w:rPr>
        <w:t xml:space="preserve">y </w:t>
      </w:r>
      <w:r>
        <w:rPr>
          <w:color w:val="48CC5B"/>
        </w:rPr>
        <w:t xml:space="preserve">proteger </w:t>
      </w:r>
      <w:r>
        <w:rPr>
          <w:color w:val="000000"/>
        </w:rPr>
        <w:t xml:space="preserve">a </w:t>
      </w:r>
      <w:r>
        <w:rPr>
          <w:color w:val="D4D91F"/>
        </w:rPr>
        <w:t xml:space="preserve">España </w:t>
      </w:r>
      <w:r>
        <w:rPr>
          <w:color w:val="000000"/>
        </w:rPr>
        <w:t xml:space="preserve">. </w:t>
      </w:r>
      <w:r>
        <w:rPr>
          <w:color w:val="D4D91F"/>
        </w:rPr>
        <w:t xml:space="preserve">España </w:t>
      </w:r>
      <w:r>
        <w:rPr>
          <w:color w:val="D4D91F"/>
        </w:rPr>
        <w:t xml:space="preserve">necesita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D4D91F"/>
        </w:rPr>
        <w:t xml:space="preserve">necesitan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estable </w:t>
      </w:r>
      <w:r>
        <w:rPr>
          <w:color w:val="000000"/>
        </w:rPr>
        <w:t xml:space="preserve">, </w:t>
      </w:r>
      <w:r>
        <w:rPr>
          <w:color w:val="D4D91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48CC5B"/>
        </w:rPr>
        <w:t xml:space="preserve">paralizado </w:t>
      </w:r>
      <w:r>
        <w:rPr>
          <w:color w:val="000000"/>
        </w:rPr>
        <w:t xml:space="preserve">. </w:t>
      </w:r>
      <w:r>
        <w:rPr>
          <w:color w:val="D4D91F"/>
        </w:rPr>
        <w:t xml:space="preserve">Tampoco </w:t>
      </w:r>
      <w:r>
        <w:rPr>
          <w:color w:val="D4D91F"/>
        </w:rPr>
        <w:t xml:space="preserve">sometido </w:t>
      </w:r>
      <w:r>
        <w:rPr>
          <w:color w:val="000000"/>
        </w:rPr>
        <w:t xml:space="preserve">a </w:t>
      </w:r>
      <w:r>
        <w:rPr>
          <w:color w:val="48CC5B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D4D91F"/>
        </w:rPr>
        <w:t xml:space="preserve">necesitan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capaz </w:t>
      </w:r>
      <w:r>
        <w:rPr>
          <w:color w:val="000000"/>
        </w:rPr>
        <w:t xml:space="preserve">, </w:t>
      </w:r>
      <w:r>
        <w:rPr>
          <w:color w:val="D4D91F"/>
        </w:rPr>
        <w:t xml:space="preserve">capaz </w:t>
      </w:r>
      <w:r>
        <w:rPr>
          <w:color w:val="000000"/>
        </w:rPr>
        <w:t xml:space="preserve">de </w:t>
      </w:r>
      <w:r>
        <w:rPr>
          <w:color w:val="BD39B6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D4D91F"/>
        </w:rPr>
        <w:t xml:space="preserve">importantes </w:t>
      </w:r>
      <w:r>
        <w:rPr>
          <w:color w:val="000000"/>
        </w:rPr>
        <w:t xml:space="preserve">y </w:t>
      </w:r>
      <w:r>
        <w:rPr>
          <w:color w:val="D4D91F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D4D9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4D91F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48CC5B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52D3C3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injusticias </w:t>
      </w:r>
      <w:r>
        <w:rPr>
          <w:color w:val="48CC5B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8CC5B"/>
        </w:rPr>
        <w:t xml:space="preserve">creación </w:t>
      </w:r>
      <w:r>
        <w:rPr>
          <w:color w:val="000000"/>
        </w:rPr>
        <w:t xml:space="preserve">de </w:t>
      </w:r>
      <w:r>
        <w:rPr>
          <w:color w:val="48CC5B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48CC5B"/>
        </w:rPr>
        <w:t xml:space="preserve">sistema </w:t>
      </w:r>
      <w:r>
        <w:rPr>
          <w:color w:val="48CC5B"/>
        </w:rPr>
        <w:t xml:space="preserve">público </w:t>
      </w:r>
      <w:r>
        <w:rPr>
          <w:color w:val="000000"/>
        </w:rPr>
        <w:t xml:space="preserve">de </w:t>
      </w:r>
      <w:r>
        <w:rPr>
          <w:color w:val="48CC5B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plena </w:t>
      </w:r>
      <w:r>
        <w:rPr>
          <w:color w:val="48CC5B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8CC5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C35A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emergencia </w:t>
      </w:r>
      <w:r>
        <w:rPr>
          <w:color w:val="D4D91F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D4D91F"/>
        </w:rPr>
        <w:t xml:space="preserve">proyecto </w:t>
      </w:r>
      <w:r>
        <w:rPr>
          <w:color w:val="000000"/>
        </w:rPr>
        <w:t xml:space="preserve">como </w:t>
      </w:r>
      <w:r>
        <w:rPr>
          <w:color w:val="D4D91F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4D91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4D91F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D4D91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D4D91F"/>
        </w:rPr>
        <w:t xml:space="preserve">desafíos </w:t>
      </w:r>
      <w:r>
        <w:rPr>
          <w:color w:val="000000"/>
        </w:rPr>
        <w:t xml:space="preserve">que </w:t>
      </w:r>
      <w:r>
        <w:rPr>
          <w:color w:val="48CC5B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52D3C3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BD39B6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D4D91F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420DD"/>
        </w:rPr>
        <w:t xml:space="preserve">enfriamiento </w:t>
      </w:r>
      <w:r>
        <w:rPr>
          <w:color w:val="48CC5B"/>
        </w:rPr>
        <w:t xml:space="preserve">económico </w:t>
      </w:r>
      <w:r>
        <w:rPr>
          <w:color w:val="48CC5B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2D3C3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D4D91F"/>
        </w:rPr>
        <w:t xml:space="preserve">consecuencias </w:t>
      </w:r>
      <w:r>
        <w:rPr>
          <w:color w:val="D4D91F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0A57F"/>
        </w:rPr>
        <w:t xml:space="preserve">sentencias </w:t>
      </w:r>
      <w:r>
        <w:rPr>
          <w:color w:val="000000"/>
        </w:rPr>
        <w:t xml:space="preserve">del </w:t>
      </w:r>
      <w:r>
        <w:rPr>
          <w:color w:val="E0A57F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D4D91F"/>
        </w:rPr>
        <w:t xml:space="preserve">crisis </w:t>
      </w:r>
      <w:r>
        <w:rPr>
          <w:color w:val="6C35AE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ha </w:t>
      </w:r>
      <w:r>
        <w:rPr>
          <w:color w:val="D4D91F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8CC5B"/>
        </w:rPr>
        <w:t xml:space="preserve">problemas </w:t>
      </w:r>
      <w:r>
        <w:rPr>
          <w:color w:val="000000"/>
        </w:rPr>
        <w:t xml:space="preserve">de </w:t>
      </w:r>
      <w:r>
        <w:rPr>
          <w:color w:val="D4D91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4D91F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4D91F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48CC5B"/>
        </w:rPr>
        <w:t xml:space="preserve">óptica </w:t>
      </w:r>
      <w:r>
        <w:rPr>
          <w:color w:val="D4D91F"/>
        </w:rPr>
        <w:t xml:space="preserve">progresista </w:t>
      </w:r>
      <w:r>
        <w:rPr>
          <w:color w:val="000000"/>
        </w:rPr>
        <w:t xml:space="preserve">. </w:t>
      </w:r>
      <w:r>
        <w:rPr>
          <w:color w:val="BD39B6"/>
        </w:rPr>
        <w:t xml:space="preserve">Aún </w:t>
      </w:r>
      <w:r>
        <w:rPr>
          <w:color w:val="D4D91F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2EBD1F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D4D91F"/>
        </w:rPr>
        <w:t xml:space="preserve">exigiría </w:t>
      </w:r>
      <w:r>
        <w:rPr>
          <w:color w:val="D4D91F"/>
        </w:rPr>
        <w:t xml:space="preserve">tiempo </w:t>
      </w:r>
      <w:r>
        <w:rPr>
          <w:color w:val="000000"/>
        </w:rPr>
        <w:t xml:space="preserve">y </w:t>
      </w:r>
      <w:r>
        <w:rPr>
          <w:color w:val="48CC5B"/>
        </w:rPr>
        <w:t xml:space="preserve">dedicación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Serenidad </w:t>
      </w:r>
      <w:r>
        <w:rPr>
          <w:color w:val="000000"/>
        </w:rPr>
        <w:t xml:space="preserve">y </w:t>
      </w:r>
      <w:r>
        <w:rPr>
          <w:color w:val="413F5C"/>
        </w:rPr>
        <w:t xml:space="preserve">mesura </w:t>
      </w:r>
      <w:r>
        <w:rPr>
          <w:color w:val="000000"/>
        </w:rPr>
        <w:t xml:space="preserve">. </w:t>
      </w:r>
      <w:r>
        <w:rPr>
          <w:color w:val="2EBD1F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6C35AE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D4D91F"/>
        </w:rPr>
        <w:t xml:space="preserve">claras </w:t>
      </w:r>
      <w:r>
        <w:rPr>
          <w:color w:val="000000"/>
        </w:rPr>
        <w:t xml:space="preserve">de </w:t>
      </w:r>
      <w:r>
        <w:rPr>
          <w:color w:val="D4D91F"/>
        </w:rPr>
        <w:t xml:space="preserve">hacia </w:t>
      </w:r>
      <w:r>
        <w:rPr>
          <w:color w:val="52D3C3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2D3C3"/>
        </w:rPr>
        <w:t xml:space="preserve">siempre </w:t>
      </w:r>
      <w:r>
        <w:rPr>
          <w:color w:val="D4D91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D4D91F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D39B6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C35AE"/>
        </w:rPr>
        <w:t xml:space="preserve">convivencia </w:t>
      </w:r>
      <w:r>
        <w:rPr>
          <w:color w:val="000000"/>
        </w:rPr>
        <w:t xml:space="preserve">y </w:t>
      </w:r>
      <w:r>
        <w:rPr>
          <w:color w:val="48CC5B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E0A57F"/>
        </w:rPr>
        <w:t xml:space="preserve">integridad </w:t>
      </w:r>
      <w:r>
        <w:rPr>
          <w:color w:val="D4D91F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4D91F"/>
        </w:rPr>
        <w:t xml:space="preserve">soberanía </w:t>
      </w:r>
      <w:r>
        <w:rPr>
          <w:color w:val="D4D91F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D4D91F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8CC5B"/>
        </w:rPr>
        <w:t xml:space="preserve">reconducido </w:t>
      </w:r>
      <w:r>
        <w:rPr>
          <w:color w:val="000000"/>
        </w:rPr>
        <w:t xml:space="preserve">la </w:t>
      </w:r>
      <w:r>
        <w:rPr>
          <w:color w:val="D4D91F"/>
        </w:rPr>
        <w:t xml:space="preserve">inmigración </w:t>
      </w:r>
      <w:r>
        <w:rPr>
          <w:color w:val="6C35AE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D4D91F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8CC5B"/>
        </w:rPr>
        <w:t xml:space="preserve">combatir </w:t>
      </w:r>
      <w:r>
        <w:rPr>
          <w:color w:val="000000"/>
        </w:rPr>
        <w:t xml:space="preserve">con </w:t>
      </w:r>
      <w:r>
        <w:rPr>
          <w:color w:val="48CC5B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mafias </w:t>
      </w:r>
      <w:r>
        <w:rPr>
          <w:color w:val="48CC5B"/>
        </w:rPr>
        <w:t xml:space="preserve">migratorias </w:t>
      </w:r>
      <w:r>
        <w:rPr>
          <w:color w:val="000000"/>
        </w:rPr>
        <w:t xml:space="preserve">y </w:t>
      </w:r>
      <w:r>
        <w:rPr>
          <w:color w:val="D4D91F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4D91F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derechos </w:t>
      </w:r>
      <w:r>
        <w:rPr>
          <w:color w:val="48CC5B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C35AE"/>
        </w:rPr>
        <w:t xml:space="preserve">legalidad </w:t>
      </w:r>
      <w:r>
        <w:rPr>
          <w:color w:val="48CC5B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D4D91F"/>
        </w:rPr>
        <w:t xml:space="preserve">recuperado </w:t>
      </w:r>
      <w:r>
        <w:rPr>
          <w:color w:val="000000"/>
        </w:rPr>
        <w:t xml:space="preserve">el </w:t>
      </w:r>
      <w:r>
        <w:rPr>
          <w:color w:val="D4D91F"/>
        </w:rPr>
        <w:t xml:space="preserve">protagonismo </w:t>
      </w:r>
      <w:r>
        <w:rPr>
          <w:color w:val="48CC5B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D4D91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4D91F"/>
        </w:rPr>
        <w:t xml:space="preserve">defender </w:t>
      </w:r>
      <w:r>
        <w:rPr>
          <w:color w:val="000000"/>
        </w:rPr>
        <w:t xml:space="preserve">los </w:t>
      </w:r>
      <w:r>
        <w:rPr>
          <w:color w:val="D4D91F"/>
        </w:rPr>
        <w:t xml:space="preserve">intereses </w:t>
      </w:r>
      <w:r>
        <w:rPr>
          <w:color w:val="000000"/>
        </w:rPr>
        <w:t xml:space="preserve">de </w:t>
      </w:r>
      <w:r>
        <w:rPr>
          <w:color w:val="D4D9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4D91F"/>
        </w:rPr>
        <w:t xml:space="preserve">defiende </w:t>
      </w:r>
      <w:r>
        <w:rPr>
          <w:color w:val="48CC5B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8CC5B"/>
        </w:rPr>
        <w:t xml:space="preserve">máxima </w:t>
      </w:r>
      <w:r>
        <w:rPr>
          <w:color w:val="D4D91F"/>
        </w:rPr>
        <w:t xml:space="preserve">presencia </w:t>
      </w:r>
      <w:r>
        <w:rPr>
          <w:color w:val="000000"/>
        </w:rPr>
        <w:t xml:space="preserve">en </w:t>
      </w:r>
      <w:r>
        <w:rPr>
          <w:color w:val="D4D91F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4D91F"/>
        </w:rPr>
        <w:t xml:space="preserve">instituciones </w:t>
      </w:r>
      <w:r>
        <w:rPr>
          <w:color w:val="48CC5B"/>
        </w:rPr>
        <w:t xml:space="preserve">internacionales </w:t>
      </w:r>
      <w:r>
        <w:rPr>
          <w:color w:val="D4D91F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8CC5B"/>
        </w:rPr>
        <w:t xml:space="preserve">crecer </w:t>
      </w:r>
      <w:r>
        <w:rPr>
          <w:color w:val="000000"/>
        </w:rPr>
        <w:t xml:space="preserve">y </w:t>
      </w:r>
      <w:r>
        <w:rPr>
          <w:color w:val="D4D91F"/>
        </w:rPr>
        <w:t xml:space="preserve">repartir </w:t>
      </w:r>
      <w:r>
        <w:rPr>
          <w:color w:val="48CC5B"/>
        </w:rPr>
        <w:t xml:space="preserve">riqueza </w:t>
      </w:r>
      <w:r>
        <w:rPr>
          <w:color w:val="000000"/>
        </w:rPr>
        <w:t xml:space="preserve">. </w:t>
      </w:r>
      <w:r>
        <w:rPr>
          <w:color w:val="000000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4D91F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D39B6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D4D91F"/>
        </w:rPr>
        <w:t xml:space="preserve">nadie </w:t>
      </w:r>
      <w:r>
        <w:rPr>
          <w:color w:val="D4D91F"/>
        </w:rPr>
        <w:t xml:space="preserve">atrás </w:t>
      </w:r>
      <w:r>
        <w:rPr>
          <w:color w:val="D4D91F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D4D91F"/>
        </w:rPr>
        <w:t xml:space="preserve">débiles </w:t>
      </w:r>
      <w:r>
        <w:rPr>
          <w:color w:val="000000"/>
        </w:rPr>
        <w:t xml:space="preserve">y </w:t>
      </w:r>
      <w:r>
        <w:rPr>
          <w:color w:val="48CC5B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D4D91F"/>
        </w:rPr>
        <w:t xml:space="preserve">cargas </w:t>
      </w:r>
      <w:r>
        <w:rPr>
          <w:color w:val="000000"/>
        </w:rPr>
        <w:t xml:space="preserve">con </w:t>
      </w:r>
      <w:r>
        <w:rPr>
          <w:color w:val="E0A57F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D4D91F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D4D91F"/>
        </w:rPr>
        <w:t xml:space="preserve">gobernar </w:t>
      </w:r>
      <w:r>
        <w:rPr>
          <w:color w:val="000000"/>
        </w:rPr>
        <w:t xml:space="preserve">con </w:t>
      </w:r>
      <w:r>
        <w:rPr>
          <w:color w:val="000000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D4D91F"/>
        </w:rPr>
        <w:t xml:space="preserve">evitar </w:t>
      </w:r>
      <w:r>
        <w:rPr>
          <w:color w:val="000000"/>
        </w:rPr>
        <w:t xml:space="preserve">los </w:t>
      </w:r>
      <w:r>
        <w:rPr>
          <w:color w:val="48CC5B"/>
        </w:rPr>
        <w:t xml:space="preserve">comportamientos </w:t>
      </w:r>
      <w:r>
        <w:rPr>
          <w:color w:val="E0A57F"/>
        </w:rPr>
        <w:t xml:space="preserve">intolerables </w:t>
      </w:r>
      <w:r>
        <w:rPr>
          <w:color w:val="000000"/>
        </w:rPr>
        <w:t xml:space="preserve">y </w:t>
      </w:r>
      <w:r>
        <w:rPr>
          <w:color w:val="48CC5B"/>
        </w:rPr>
        <w:t xml:space="preserve">sancionar </w:t>
      </w:r>
      <w:r>
        <w:rPr>
          <w:color w:val="000000"/>
        </w:rPr>
        <w:t xml:space="preserve">toda </w:t>
      </w:r>
      <w:r>
        <w:rPr>
          <w:color w:val="D4D91F"/>
        </w:rPr>
        <w:t xml:space="preserve">aquella </w:t>
      </w:r>
      <w:r>
        <w:rPr>
          <w:color w:val="48CC5B"/>
        </w:rPr>
        <w:t xml:space="preserve">conducta </w:t>
      </w:r>
      <w:r>
        <w:rPr>
          <w:color w:val="52D3C3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D4D91F"/>
        </w:rPr>
        <w:t xml:space="preserve">hablaron </w:t>
      </w:r>
      <w:r>
        <w:rPr>
          <w:color w:val="D4D91F"/>
        </w:rPr>
        <w:t xml:space="preserve">claro </w:t>
      </w:r>
      <w:r>
        <w:rPr>
          <w:color w:val="000000"/>
        </w:rPr>
        <w:t xml:space="preserve">en </w:t>
      </w:r>
      <w:r>
        <w:rPr>
          <w:color w:val="D4D91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D4D91F"/>
        </w:rPr>
        <w:t xml:space="preserve">cuatro </w:t>
      </w:r>
      <w:r>
        <w:rPr>
          <w:color w:val="D4D91F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4D91F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D4D91F"/>
        </w:rPr>
        <w:t xml:space="preserve">fuerzas </w:t>
      </w:r>
      <w:r>
        <w:rPr>
          <w:color w:val="D4D91F"/>
        </w:rPr>
        <w:t xml:space="preserve">políticas </w:t>
      </w:r>
      <w:r>
        <w:rPr>
          <w:color w:val="D4D91F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D4D91F"/>
        </w:rPr>
        <w:t xml:space="preserve">fuerza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de </w:t>
      </w:r>
      <w:r>
        <w:rPr>
          <w:color w:val="D4D91F"/>
        </w:rPr>
        <w:t xml:space="preserve">izquierdas </w:t>
      </w:r>
      <w:r>
        <w:rPr>
          <w:color w:val="000000"/>
        </w:rPr>
        <w:t xml:space="preserve">han </w:t>
      </w:r>
      <w:r>
        <w:rPr>
          <w:color w:val="D4D91F"/>
        </w:rPr>
        <w:t xml:space="preserve">preferido </w:t>
      </w:r>
      <w:r>
        <w:rPr>
          <w:color w:val="D4D91F"/>
        </w:rPr>
        <w:t xml:space="preserve">bloquear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48CC5B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D4D91F"/>
        </w:rPr>
        <w:t xml:space="preserve">claro </w:t>
      </w:r>
      <w:r>
        <w:rPr>
          <w:color w:val="000000"/>
        </w:rPr>
        <w:t xml:space="preserve">el </w:t>
      </w:r>
      <w:r>
        <w:rPr>
          <w:color w:val="D4D91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4D91F"/>
        </w:rPr>
        <w:t xml:space="preserve">respete </w:t>
      </w:r>
      <w:r>
        <w:rPr>
          <w:color w:val="000000"/>
        </w:rPr>
        <w:t xml:space="preserve">el </w:t>
      </w:r>
      <w:r>
        <w:rPr>
          <w:color w:val="D4D91F"/>
        </w:rPr>
        <w:t xml:space="preserve">resultado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D4D91F"/>
        </w:rPr>
        <w:t xml:space="preserve">claro </w:t>
      </w:r>
      <w:r>
        <w:rPr>
          <w:color w:val="000000"/>
        </w:rPr>
        <w:t xml:space="preserve">en </w:t>
      </w:r>
      <w:r>
        <w:rPr>
          <w:color w:val="D4D91F"/>
        </w:rPr>
        <w:t xml:space="preserve">cuatro </w:t>
      </w:r>
      <w:r>
        <w:rPr>
          <w:color w:val="D4D91F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D4D91F"/>
        </w:rPr>
        <w:t xml:space="preserve">España </w:t>
      </w:r>
      <w:r>
        <w:rPr>
          <w:color w:val="D4D91F"/>
        </w:rPr>
        <w:t xml:space="preserve">quiere </w:t>
      </w:r>
      <w:r>
        <w:rPr>
          <w:color w:val="D4D91F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4D91F"/>
        </w:rPr>
        <w:t xml:space="preserve">senda </w:t>
      </w:r>
      <w:r>
        <w:rPr>
          <w:color w:val="D4D91F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4D91F"/>
        </w:rPr>
        <w:t xml:space="preserve">quiere </w:t>
      </w:r>
      <w:r>
        <w:rPr>
          <w:color w:val="D4D91F"/>
        </w:rPr>
        <w:t xml:space="preserve">avanzar </w:t>
      </w:r>
      <w:r>
        <w:rPr>
          <w:color w:val="000000"/>
        </w:rPr>
        <w:t xml:space="preserve">con </w:t>
      </w:r>
      <w:r>
        <w:rPr>
          <w:color w:val="E0A57F"/>
        </w:rPr>
        <w:t xml:space="preserve">justicia </w:t>
      </w:r>
      <w:r>
        <w:rPr>
          <w:color w:val="48CC5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D4D91F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D4D91F"/>
        </w:rPr>
        <w:t xml:space="preserve">quieren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D4D91F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D4D91F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D4D91F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D4D91F"/>
        </w:rPr>
        <w:t xml:space="preserve">senda </w:t>
      </w:r>
      <w:r>
        <w:rPr>
          <w:color w:val="000000"/>
        </w:rPr>
        <w:t xml:space="preserve">de </w:t>
      </w:r>
      <w:r>
        <w:rPr>
          <w:color w:val="D4D91F"/>
        </w:rPr>
        <w:t xml:space="preserve">estabilidad </w:t>
      </w:r>
      <w:r>
        <w:rPr>
          <w:color w:val="000000"/>
        </w:rPr>
        <w:t xml:space="preserve">y </w:t>
      </w:r>
      <w:r>
        <w:rPr>
          <w:color w:val="6C35AE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D4D91F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D4D91F"/>
        </w:rPr>
        <w:t xml:space="preserve">avanzar </w:t>
      </w:r>
      <w:r>
        <w:rPr>
          <w:color w:val="000000"/>
        </w:rPr>
        <w:t xml:space="preserve">y </w:t>
      </w:r>
      <w:r>
        <w:rPr>
          <w:color w:val="48CC5B"/>
        </w:rPr>
        <w:t xml:space="preserve">abordar </w:t>
      </w:r>
      <w:r>
        <w:rPr>
          <w:color w:val="000000"/>
        </w:rPr>
        <w:t xml:space="preserve">los </w:t>
      </w:r>
      <w:r>
        <w:rPr>
          <w:color w:val="48CC5B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D4D91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4D91F"/>
        </w:rPr>
        <w:t xml:space="preserve">palabras </w:t>
      </w:r>
      <w:r>
        <w:rPr>
          <w:color w:val="000000"/>
        </w:rPr>
        <w:t xml:space="preserve">del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D4D91F"/>
        </w:rPr>
        <w:t xml:space="preserve">forma </w:t>
      </w:r>
      <w:r>
        <w:rPr>
          <w:color w:val="000000"/>
        </w:rPr>
        <w:t xml:space="preserve">de </w:t>
      </w:r>
      <w:r>
        <w:rPr>
          <w:color w:val="D4D91F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. </w:t>
      </w:r>
      <w:r>
        <w:rPr>
          <w:color w:val="D4D91F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E0A57F"/>
        </w:rPr>
        <w:t xml:space="preserve">considera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D4D91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D4D91F"/>
        </w:rPr>
        <w:t xml:space="preserve">Felipe-VI </w:t>
      </w:r>
      <w:r>
        <w:rPr>
          <w:color w:val="D4D91F"/>
        </w:rPr>
        <w:t xml:space="preserve">tras </w:t>
      </w:r>
      <w:r>
        <w:rPr>
          <w:color w:val="000000"/>
        </w:rPr>
        <w:t xml:space="preserve">la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D4D91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no </w:t>
      </w:r>
      <w:r>
        <w:rPr>
          <w:color w:val="48CC5B"/>
        </w:rPr>
        <w:t xml:space="preserve">cuenta </w:t>
      </w:r>
      <w:r>
        <w:rPr>
          <w:color w:val="000000"/>
        </w:rPr>
        <w:t xml:space="preserve">con </w:t>
      </w:r>
      <w:r>
        <w:rPr>
          <w:color w:val="D4D91F"/>
        </w:rPr>
        <w:t xml:space="preserve">apoyos </w:t>
      </w:r>
      <w:r>
        <w:rPr>
          <w:color w:val="D4D91F"/>
        </w:rPr>
        <w:t xml:space="preserve">suficientes </w:t>
      </w:r>
      <w:r>
        <w:rPr>
          <w:color w:val="000000"/>
        </w:rPr>
        <w:t xml:space="preserve">. </w:t>
      </w:r>
      <w:r>
        <w:rPr>
          <w:color w:val="BD39B6"/>
        </w:rPr>
        <w:t xml:space="preserve">Acabamos </w:t>
      </w:r>
      <w:r>
        <w:rPr>
          <w:color w:val="000000"/>
        </w:rPr>
        <w:t xml:space="preserve">de </w:t>
      </w:r>
      <w:r>
        <w:rPr>
          <w:color w:val="E0A57F"/>
        </w:rPr>
        <w:t xml:space="preserve">conocer </w:t>
      </w:r>
      <w:r>
        <w:rPr>
          <w:color w:val="000000"/>
        </w:rPr>
        <w:t xml:space="preserve">esa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de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Casa-Real </w:t>
      </w:r>
      <w:r>
        <w:rPr>
          <w:color w:val="000000"/>
        </w:rPr>
        <w:t xml:space="preserve">ha </w:t>
      </w:r>
      <w:r>
        <w:rPr>
          <w:color w:val="E0A57F"/>
        </w:rPr>
        <w:t xml:space="preserve">emitido </w:t>
      </w:r>
      <w:r>
        <w:rPr>
          <w:color w:val="000000"/>
        </w:rPr>
        <w:t xml:space="preserve">un </w:t>
      </w:r>
      <w:r>
        <w:rPr>
          <w:color w:val="E0A57F"/>
        </w:rPr>
        <w:t xml:space="preserve">comunicado </w:t>
      </w:r>
      <w:r>
        <w:rPr>
          <w:color w:val="D4D91F"/>
        </w:rPr>
        <w:t xml:space="preserve">oficial </w:t>
      </w:r>
      <w:r>
        <w:rPr>
          <w:color w:val="D4D91F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4D91F"/>
        </w:rPr>
        <w:t xml:space="preserve">propone </w:t>
      </w:r>
      <w:r>
        <w:rPr>
          <w:color w:val="D4D91F"/>
        </w:rPr>
        <w:t xml:space="preserve">ningún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nadie </w:t>
      </w:r>
      <w:r>
        <w:rPr>
          <w:color w:val="000000"/>
        </w:rPr>
        <w:t xml:space="preserve">que </w:t>
      </w:r>
      <w:r>
        <w:rPr>
          <w:color w:val="D4D91F"/>
        </w:rPr>
        <w:t xml:space="preserve">reúna </w:t>
      </w:r>
      <w:r>
        <w:rPr>
          <w:color w:val="000000"/>
        </w:rPr>
        <w:t xml:space="preserve">los </w:t>
      </w:r>
      <w:r>
        <w:rPr>
          <w:color w:val="D4D91F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D4D91F"/>
        </w:rPr>
        <w:t xml:space="preserve">investido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8CC5B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4D91F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monarca </w:t>
      </w:r>
      <w:r>
        <w:rPr>
          <w:color w:val="000000"/>
        </w:rPr>
        <w:t xml:space="preserve">se </w:t>
      </w:r>
      <w:r>
        <w:rPr>
          <w:color w:val="48CC5B"/>
        </w:rPr>
        <w:t xml:space="preserve">remite </w:t>
      </w:r>
      <w:r>
        <w:rPr>
          <w:color w:val="000000"/>
        </w:rPr>
        <w:t xml:space="preserve">al </w:t>
      </w:r>
      <w:r>
        <w:rPr>
          <w:color w:val="6C35AE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D4D91F"/>
        </w:rPr>
        <w:t xml:space="preserve">agota </w:t>
      </w:r>
      <w:r>
        <w:rPr>
          <w:color w:val="000000"/>
        </w:rPr>
        <w:t xml:space="preserve">el </w:t>
      </w:r>
      <w:r>
        <w:rPr>
          <w:color w:val="D4D91F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4D91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D4D91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4D91F"/>
        </w:rPr>
        <w:t xml:space="preserve">convocarán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D4D91F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4D91F"/>
        </w:rPr>
        <w:t xml:space="preserve">decidido </w:t>
      </w:r>
      <w:r>
        <w:rPr>
          <w:color w:val="000000"/>
        </w:rPr>
        <w:t xml:space="preserve">no </w:t>
      </w:r>
      <w:r>
        <w:rPr>
          <w:color w:val="D4D91F"/>
        </w:rPr>
        <w:t xml:space="preserve">proponer </w:t>
      </w:r>
      <w:r>
        <w:rPr>
          <w:color w:val="000000"/>
        </w:rPr>
        <w:t xml:space="preserve">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D4D91F"/>
        </w:rPr>
        <w:t xml:space="preserve">dispuestos </w:t>
      </w:r>
      <w:r>
        <w:rPr>
          <w:color w:val="000000"/>
        </w:rPr>
        <w:t xml:space="preserve">a </w:t>
      </w:r>
      <w:r>
        <w:rPr>
          <w:color w:val="D4D91F"/>
        </w:rPr>
        <w:t xml:space="preserve">negociar </w:t>
      </w:r>
      <w:r>
        <w:rPr>
          <w:color w:val="000000"/>
        </w:rPr>
        <w:t xml:space="preserve">con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D4D91F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D4D91F"/>
        </w:rPr>
        <w:t xml:space="preserve">propuesto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4D91F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D39B6"/>
        </w:rPr>
        <w:t xml:space="preserve">ocurrió </w:t>
      </w:r>
      <w:r>
        <w:rPr>
          <w:color w:val="000000"/>
        </w:rPr>
        <w:t xml:space="preserve">con </w:t>
      </w:r>
      <w:r>
        <w:rPr>
          <w:color w:val="D4D91F"/>
        </w:rPr>
        <w:t xml:space="preserve">Rajoy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D4D91F"/>
        </w:rPr>
        <w:t xml:space="preserve">Aunque </w:t>
      </w:r>
      <w:r>
        <w:rPr>
          <w:color w:val="000000"/>
        </w:rPr>
        <w:t xml:space="preserve">en </w:t>
      </w:r>
      <w:r>
        <w:rPr>
          <w:color w:val="D4D91F"/>
        </w:rPr>
        <w:t xml:space="preserve">aquella </w:t>
      </w:r>
      <w:r>
        <w:rPr>
          <w:color w:val="D4D91F"/>
        </w:rPr>
        <w:t xml:space="preserve">ocasión </w:t>
      </w:r>
      <w:r>
        <w:rPr>
          <w:color w:val="48CC5B"/>
        </w:rPr>
        <w:t xml:space="preserve">todavía </w:t>
      </w:r>
      <w:r>
        <w:rPr>
          <w:color w:val="000000"/>
        </w:rPr>
        <w:t xml:space="preserve">no </w:t>
      </w:r>
      <w:r>
        <w:rPr>
          <w:color w:val="BD39B6"/>
        </w:rPr>
        <w:t xml:space="preserve">corría </w:t>
      </w:r>
      <w:r>
        <w:rPr>
          <w:color w:val="000000"/>
        </w:rPr>
        <w:t xml:space="preserve">el </w:t>
      </w:r>
      <w:r>
        <w:rPr>
          <w:color w:val="48CC5B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4D91F"/>
        </w:rPr>
        <w:t xml:space="preserve">repetición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D4D91F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D4D91F"/>
        </w:rPr>
        <w:t xml:space="preserve">propuesta </w:t>
      </w:r>
      <w:r>
        <w:rPr>
          <w:color w:val="52D3C3"/>
        </w:rPr>
        <w:t xml:space="preserve">alguna </w:t>
      </w:r>
      <w:r>
        <w:rPr>
          <w:color w:val="000000"/>
        </w:rPr>
        <w:t xml:space="preserve">. </w:t>
      </w:r>
      <w:r>
        <w:rPr>
          <w:color w:val="D4D91F"/>
        </w:rPr>
        <w:t xml:space="preserve">Hace </w:t>
      </w:r>
      <w:r>
        <w:rPr>
          <w:color w:val="000000"/>
        </w:rPr>
        <w:t xml:space="preserve">unos </w:t>
      </w:r>
      <w:r>
        <w:rPr>
          <w:color w:val="D4D91F"/>
        </w:rPr>
        <w:t xml:space="preserve">minutos </w:t>
      </w:r>
      <w:r>
        <w:rPr>
          <w:color w:val="000000"/>
        </w:rPr>
        <w:t xml:space="preserve">ha </w:t>
      </w:r>
      <w:r>
        <w:rPr>
          <w:color w:val="E0A57F"/>
        </w:rPr>
        <w:t xml:space="preserve">comparecido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, </w:t>
      </w:r>
      <w:r>
        <w:rPr>
          <w:color w:val="48CC5B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4D91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8CC5B"/>
        </w:rPr>
        <w:t xml:space="preserve">existe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que </w:t>
      </w:r>
      <w:r>
        <w:rPr>
          <w:color w:val="48CC5B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4D91F"/>
        </w:rPr>
        <w:t xml:space="preserve">apoyos </w:t>
      </w:r>
      <w:r>
        <w:rPr>
          <w:color w:val="D4D91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D4D91F"/>
        </w:rPr>
        <w:t xml:space="preserve">obtener </w:t>
      </w:r>
      <w:r>
        <w:rPr>
          <w:color w:val="000000"/>
        </w:rPr>
        <w:t xml:space="preserve">la </w:t>
      </w:r>
      <w:r>
        <w:rPr>
          <w:color w:val="D4D91F"/>
        </w:rPr>
        <w:t xml:space="preserve">confianza </w:t>
      </w:r>
      <w:r>
        <w:rPr>
          <w:color w:val="000000"/>
        </w:rPr>
        <w:t xml:space="preserve">del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8CC5B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D4D91F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4D91F"/>
        </w:rPr>
        <w:t xml:space="preserve">proponer </w:t>
      </w:r>
      <w:r>
        <w:rPr>
          <w:color w:val="000000"/>
        </w:rPr>
        <w:t xml:space="preserve">al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a </w:t>
      </w:r>
      <w:r>
        <w:rPr>
          <w:color w:val="D4D91F"/>
        </w:rPr>
        <w:t xml:space="preserve">ningún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D4D91F"/>
        </w:rPr>
        <w:t xml:space="preserve">virtud </w:t>
      </w:r>
      <w:r>
        <w:rPr>
          <w:color w:val="000000"/>
        </w:rPr>
        <w:t xml:space="preserve">del </w:t>
      </w:r>
      <w:r>
        <w:rPr>
          <w:color w:val="6C35AE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4D91F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4D91F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D4D91F"/>
        </w:rPr>
        <w:t xml:space="preserve">Pedro-Sánchez </w:t>
      </w:r>
      <w:r>
        <w:rPr>
          <w:color w:val="D4D91F"/>
        </w:rPr>
        <w:t xml:space="preserve">intenta </w:t>
      </w:r>
      <w:r>
        <w:rPr>
          <w:color w:val="000000"/>
        </w:rPr>
        <w:t xml:space="preserve">sin </w:t>
      </w:r>
      <w:r>
        <w:rPr>
          <w:color w:val="D4D91F"/>
        </w:rPr>
        <w:t xml:space="preserve">éxito </w:t>
      </w:r>
      <w:r>
        <w:rPr>
          <w:color w:val="000000"/>
        </w:rPr>
        <w:t xml:space="preserve">ser </w:t>
      </w:r>
      <w:r>
        <w:rPr>
          <w:color w:val="D4D91F"/>
        </w:rPr>
        <w:t xml:space="preserve">investido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4D91F"/>
        </w:rPr>
        <w:t xml:space="preserve">tercera </w:t>
      </w:r>
      <w:r>
        <w:rPr>
          <w:color w:val="000000"/>
        </w:rPr>
        <w:t xml:space="preserve">o </w:t>
      </w:r>
      <w:r>
        <w:rPr>
          <w:color w:val="D4D91F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D4D91F"/>
        </w:rPr>
        <w:t xml:space="preserve">Pablo-Iglesias </w:t>
      </w:r>
      <w:r>
        <w:rPr>
          <w:color w:val="D4D91F"/>
        </w:rPr>
        <w:t xml:space="preserve">impide </w:t>
      </w:r>
      <w:r>
        <w:rPr>
          <w:color w:val="000000"/>
        </w:rPr>
        <w:t xml:space="preserve">que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D4D91F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4D91F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izquierda </w:t>
      </w:r>
      <w:r>
        <w:rPr>
          <w:color w:val="000000"/>
        </w:rPr>
        <w:t xml:space="preserve">, </w:t>
      </w:r>
      <w:r>
        <w:rPr>
          <w:color w:val="D4D91F"/>
        </w:rPr>
        <w:t xml:space="preserve">PSOE </w:t>
      </w:r>
      <w:r>
        <w:rPr>
          <w:color w:val="000000"/>
        </w:rPr>
        <w:t xml:space="preserve">y </w:t>
      </w:r>
      <w:r>
        <w:rPr>
          <w:color w:val="D4D91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D4D91F"/>
        </w:rPr>
        <w:t xml:space="preserve">acuerdo </w:t>
      </w:r>
      <w:r>
        <w:rPr>
          <w:color w:val="000000"/>
        </w:rPr>
        <w:t xml:space="preserve">para </w:t>
      </w:r>
      <w:r>
        <w:rPr>
          <w:color w:val="D4D91F"/>
        </w:rPr>
        <w:t xml:space="preserve">gobernar </w:t>
      </w:r>
      <w:r>
        <w:rPr>
          <w:color w:val="D4D91F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E0A57F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D4D91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que </w:t>
      </w:r>
      <w:r>
        <w:rPr>
          <w:color w:val="48CC5B"/>
        </w:rPr>
        <w:t xml:space="preserve">garantice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4D91F"/>
        </w:rPr>
        <w:t xml:space="preserve">repetición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48CC5B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4D91F"/>
        </w:rPr>
        <w:t xml:space="preserve">quizá </w:t>
      </w:r>
      <w:r>
        <w:rPr>
          <w:color w:val="000000"/>
        </w:rPr>
        <w:t xml:space="preserve">nuestro </w:t>
      </w:r>
      <w:r>
        <w:rPr>
          <w:color w:val="48CC5B"/>
        </w:rPr>
        <w:t xml:space="preserve">sistema </w:t>
      </w:r>
      <w:r>
        <w:rPr>
          <w:color w:val="000000"/>
        </w:rPr>
        <w:t xml:space="preserve">haya </w:t>
      </w:r>
      <w:r>
        <w:rPr>
          <w:color w:val="D4D91F"/>
        </w:rPr>
        <w:t xml:space="preserve">entrado </w:t>
      </w:r>
      <w:r>
        <w:rPr>
          <w:color w:val="000000"/>
        </w:rPr>
        <w:t xml:space="preserve">en </w:t>
      </w:r>
      <w:r>
        <w:rPr>
          <w:color w:val="D4D91F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BD39B6"/>
        </w:rPr>
        <w:t xml:space="preserve">llevamos </w:t>
      </w:r>
      <w:r>
        <w:rPr>
          <w:color w:val="D4D91F"/>
        </w:rPr>
        <w:t xml:space="preserve">cuatro </w:t>
      </w:r>
      <w:r>
        <w:rPr>
          <w:color w:val="48CC5B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4D91F"/>
        </w:rPr>
        <w:t xml:space="preserve">forme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que </w:t>
      </w:r>
      <w:r>
        <w:rPr>
          <w:color w:val="D4D91F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4D91F"/>
        </w:rPr>
        <w:t xml:space="preserve">mayoría </w:t>
      </w:r>
      <w:r>
        <w:rPr>
          <w:color w:val="D4D91F"/>
        </w:rPr>
        <w:t xml:space="preserve">parlamentaria </w:t>
      </w:r>
      <w:r>
        <w:rPr>
          <w:color w:val="D4D91F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4D91F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8CC5B"/>
        </w:rPr>
        <w:t xml:space="preserve">capacidad </w:t>
      </w:r>
      <w:r>
        <w:rPr>
          <w:color w:val="000000"/>
        </w:rPr>
        <w:t xml:space="preserve">de </w:t>
      </w:r>
      <w:r>
        <w:rPr>
          <w:color w:val="D4D91F"/>
        </w:rPr>
        <w:t xml:space="preserve">acuerdo </w:t>
      </w:r>
      <w:r>
        <w:rPr>
          <w:color w:val="000000"/>
        </w:rPr>
        <w:t xml:space="preserve">entre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48CC5B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D4D91F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48CC5B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indefinición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D4D91F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D4D91F"/>
        </w:rPr>
        <w:t xml:space="preserve">tiempo </w:t>
      </w:r>
      <w:r>
        <w:rPr>
          <w:color w:val="000000"/>
        </w:rPr>
        <w:t xml:space="preserve">. </w:t>
      </w:r>
      <w:r>
        <w:rPr>
          <w:color w:val="D4D91F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4D91F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D4D91F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4D91F"/>
        </w:rPr>
        <w:t xml:space="preserve">resultado </w:t>
      </w:r>
      <w:r>
        <w:rPr>
          <w:color w:val="48CC5B"/>
        </w:rPr>
        <w:t xml:space="preserve">infructuosos </w:t>
      </w:r>
      <w:r>
        <w:rPr>
          <w:color w:val="000000"/>
        </w:rPr>
        <w:t xml:space="preserve">. </w:t>
      </w:r>
      <w:r>
        <w:rPr>
          <w:color w:val="D4D91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D4D91F"/>
        </w:rPr>
        <w:t xml:space="preserve">Aunque </w:t>
      </w:r>
      <w:r>
        <w:rPr>
          <w:color w:val="48CC5B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D4D91F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D4D91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E0A57F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48CC5B"/>
        </w:rPr>
        <w:t xml:space="preserve">todavía </w:t>
      </w:r>
      <w:r>
        <w:rPr>
          <w:color w:val="000000"/>
        </w:rPr>
        <w:t xml:space="preserve">con </w:t>
      </w:r>
      <w:r>
        <w:rPr>
          <w:color w:val="D4D91F"/>
        </w:rPr>
        <w:t xml:space="preserve">gesto </w:t>
      </w:r>
      <w:r>
        <w:rPr>
          <w:color w:val="48CC5B"/>
        </w:rPr>
        <w:t xml:space="preserve">serio </w:t>
      </w:r>
      <w:r>
        <w:rPr>
          <w:color w:val="000000"/>
        </w:rPr>
        <w:t xml:space="preserve">y </w:t>
      </w:r>
      <w:r>
        <w:rPr>
          <w:color w:val="D4D91F"/>
        </w:rPr>
        <w:t xml:space="preserve">hablando </w:t>
      </w:r>
      <w:r>
        <w:rPr>
          <w:color w:val="000000"/>
        </w:rPr>
        <w:t xml:space="preserve">de </w:t>
      </w:r>
      <w:r>
        <w:rPr>
          <w:color w:val="D4D91F"/>
        </w:rPr>
        <w:t xml:space="preserve">repetición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. </w:t>
      </w:r>
      <w:r>
        <w:rPr>
          <w:color w:val="D4D91F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D4D91F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4D91F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D4D91F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D4D91F"/>
        </w:rPr>
        <w:t xml:space="preserve">crítico </w:t>
      </w:r>
      <w:r>
        <w:rPr>
          <w:color w:val="000000"/>
        </w:rPr>
        <w:t xml:space="preserve">con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D4D91F"/>
        </w:rPr>
        <w:t xml:space="preserve">aceptado </w:t>
      </w:r>
      <w:r>
        <w:rPr>
          <w:color w:val="000000"/>
        </w:rPr>
        <w:t xml:space="preserve">esas </w:t>
      </w:r>
      <w:r>
        <w:rPr>
          <w:color w:val="D4D91F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000000"/>
        </w:rPr>
        <w:t xml:space="preserve">. </w:t>
      </w:r>
      <w:r>
        <w:rPr>
          <w:color w:val="D4D91F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D4D91F"/>
        </w:rPr>
        <w:t xml:space="preserve">cuatro </w:t>
      </w:r>
      <w:r>
        <w:rPr>
          <w:color w:val="D4D91F"/>
        </w:rPr>
        <w:t xml:space="preserve">ocasiones </w:t>
      </w:r>
      <w:r>
        <w:rPr>
          <w:color w:val="000000"/>
        </w:rPr>
        <w:t xml:space="preserve">ha </w:t>
      </w:r>
      <w:r>
        <w:rPr>
          <w:color w:val="6C35AE"/>
        </w:rPr>
        <w:t xml:space="preserve">impedido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4D91F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4D91F"/>
        </w:rPr>
        <w:t xml:space="preserve">facilitado </w:t>
      </w:r>
      <w:r>
        <w:rPr>
          <w:color w:val="000000"/>
        </w:rPr>
        <w:t xml:space="preserve">una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4D91F"/>
        </w:rPr>
        <w:t xml:space="preserve">seguramente </w:t>
      </w:r>
      <w:r>
        <w:rPr>
          <w:color w:val="000000"/>
        </w:rPr>
        <w:t xml:space="preserve">el </w:t>
      </w:r>
      <w:r>
        <w:rPr>
          <w:color w:val="D4D91F"/>
        </w:rPr>
        <w:t xml:space="preserve">primer </w:t>
      </w:r>
      <w:r>
        <w:rPr>
          <w:color w:val="D4D91F"/>
        </w:rPr>
        <w:t xml:space="preserve">mensaje </w:t>
      </w:r>
      <w:r>
        <w:rPr>
          <w:color w:val="000000"/>
        </w:rPr>
        <w:t xml:space="preserve">de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D4D91F"/>
        </w:rPr>
        <w:t xml:space="preserve">escuchado </w:t>
      </w:r>
      <w:r>
        <w:rPr>
          <w:color w:val="000000"/>
        </w:rPr>
        <w:t xml:space="preserve">de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4D91F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D4D91F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48CC5B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D4D91F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D4D91F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D4D91F"/>
        </w:rPr>
        <w:t xml:space="preserve">abstención </w:t>
      </w:r>
      <w:r>
        <w:rPr>
          <w:color w:val="48CC5B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fuerzas </w:t>
      </w:r>
      <w:r>
        <w:rPr>
          <w:color w:val="D4D91F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0A57F"/>
        </w:rPr>
        <w:t xml:space="preserve">particular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. </w:t>
      </w:r>
      <w:r>
        <w:rPr>
          <w:color w:val="BD39B6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4D91F"/>
        </w:rPr>
        <w:t xml:space="preserve">conservadores </w:t>
      </w:r>
      <w:r>
        <w:rPr>
          <w:color w:val="D4D91F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4D91F"/>
        </w:rPr>
        <w:t xml:space="preserve">conservadores </w:t>
      </w:r>
      <w:r>
        <w:rPr>
          <w:color w:val="D4D91F"/>
        </w:rPr>
        <w:t xml:space="preserve">europeos </w:t>
      </w:r>
      <w:r>
        <w:rPr>
          <w:color w:val="000000"/>
        </w:rPr>
        <w:t xml:space="preserve">y </w:t>
      </w:r>
      <w:r>
        <w:rPr>
          <w:color w:val="2EBD1F"/>
        </w:rPr>
        <w:t xml:space="preserve">anotado </w:t>
      </w:r>
      <w:r>
        <w:rPr>
          <w:color w:val="000000"/>
        </w:rPr>
        <w:t xml:space="preserve">por </w:t>
      </w:r>
      <w:r>
        <w:rPr>
          <w:color w:val="52D3C3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D4D9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D4D91F"/>
        </w:rPr>
        <w:t xml:space="preserve">centro </w:t>
      </w:r>
      <w:r>
        <w:rPr>
          <w:color w:val="D4D91F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4D91F"/>
        </w:rPr>
        <w:t xml:space="preserve">liberales </w:t>
      </w:r>
      <w:r>
        <w:rPr>
          <w:color w:val="000000"/>
        </w:rPr>
        <w:t xml:space="preserve">en </w:t>
      </w:r>
      <w:r>
        <w:rPr>
          <w:color w:val="D4D91F"/>
        </w:rPr>
        <w:t xml:space="preserve">Europa </w:t>
      </w:r>
      <w:r>
        <w:rPr>
          <w:color w:val="000000"/>
        </w:rPr>
        <w:t xml:space="preserve">y </w:t>
      </w:r>
      <w:r>
        <w:rPr>
          <w:color w:val="D4D91F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D4D91F"/>
        </w:rPr>
        <w:t xml:space="preserve">cordón </w:t>
      </w:r>
      <w:r>
        <w:rPr>
          <w:color w:val="D4D91F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52D3C3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52D3C3"/>
        </w:rPr>
        <w:t xml:space="preserve">visto </w:t>
      </w:r>
      <w:r>
        <w:rPr>
          <w:color w:val="000000"/>
        </w:rPr>
        <w:t xml:space="preserve">en </w:t>
      </w:r>
      <w:r>
        <w:rPr>
          <w:color w:val="D4D91F"/>
        </w:rPr>
        <w:t xml:space="preserve">distintos </w:t>
      </w:r>
      <w:r>
        <w:rPr>
          <w:color w:val="D4D91F"/>
        </w:rPr>
        <w:t xml:space="preserve">gobiernos </w:t>
      </w:r>
      <w:r>
        <w:rPr>
          <w:color w:val="D4D91F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ultraderecha </w:t>
      </w:r>
      <w:r>
        <w:rPr>
          <w:color w:val="D4D91F"/>
        </w:rPr>
        <w:t xml:space="preserve">española </w:t>
      </w:r>
      <w:r>
        <w:rPr>
          <w:color w:val="000000"/>
        </w:rPr>
        <w:t xml:space="preserve">.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D4D91F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C35AE"/>
        </w:rPr>
        <w:t xml:space="preserve">impedido </w:t>
      </w:r>
      <w:r>
        <w:rPr>
          <w:color w:val="D4D91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progresista </w:t>
      </w:r>
      <w:r>
        <w:rPr>
          <w:color w:val="D4D91F"/>
        </w:rPr>
        <w:t xml:space="preserve">bloqueando </w:t>
      </w:r>
      <w:r>
        <w:rPr>
          <w:color w:val="D4D91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mayoría </w:t>
      </w:r>
      <w:r>
        <w:rPr>
          <w:color w:val="D4D91F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Cámara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4D91F"/>
        </w:rPr>
        <w:t xml:space="preserve">imposible </w:t>
      </w:r>
      <w:r>
        <w:rPr>
          <w:color w:val="D4D91F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mandato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E0A57F"/>
        </w:rPr>
        <w:t xml:space="preserve">acusa </w:t>
      </w:r>
      <w:r>
        <w:rPr>
          <w:color w:val="000000"/>
        </w:rPr>
        <w:t xml:space="preserve">a </w:t>
      </w:r>
      <w:r>
        <w:rPr>
          <w:color w:val="D4D91F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D4D91F"/>
        </w:rPr>
        <w:t xml:space="preserve">bloqueado </w:t>
      </w:r>
      <w:r>
        <w:rPr>
          <w:color w:val="D4D91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derecha </w:t>
      </w:r>
      <w:r>
        <w:rPr>
          <w:color w:val="000000"/>
        </w:rPr>
        <w:t xml:space="preserve">por </w:t>
      </w:r>
      <w:r>
        <w:rPr>
          <w:color w:val="D4D91F"/>
        </w:rPr>
        <w:t xml:space="preserve">bloquear </w:t>
      </w:r>
      <w:r>
        <w:rPr>
          <w:color w:val="000000"/>
        </w:rPr>
        <w:t xml:space="preserve">esta </w:t>
      </w:r>
      <w:r>
        <w:rPr>
          <w:color w:val="48CC5B"/>
        </w:rPr>
        <w:t xml:space="preserve">situación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BD39B6"/>
        </w:rPr>
        <w:t xml:space="preserve">varias </w:t>
      </w:r>
      <w:r>
        <w:rPr>
          <w:color w:val="BD39B6"/>
        </w:rPr>
        <w:t xml:space="preserve">aparentes </w:t>
      </w:r>
      <w:r>
        <w:rPr>
          <w:color w:val="D4D91F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D4D91F"/>
        </w:rPr>
        <w:t xml:space="preserve">acuerdo </w:t>
      </w:r>
      <w:r>
        <w:rPr>
          <w:color w:val="D4D91F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moción </w:t>
      </w:r>
      <w:r>
        <w:rPr>
          <w:color w:val="000000"/>
        </w:rPr>
        <w:t xml:space="preserve">de </w:t>
      </w:r>
      <w:r>
        <w:rPr>
          <w:color w:val="D4D91F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4D91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coalición </w:t>
      </w:r>
      <w:r>
        <w:rPr>
          <w:color w:val="000000"/>
        </w:rPr>
        <w:t xml:space="preserve">con </w:t>
      </w:r>
      <w:r>
        <w:rPr>
          <w:color w:val="D4D91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D4D91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abstención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 </w:t>
      </w:r>
      <w:r>
        <w:rPr>
          <w:color w:val="D4D91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4D91F"/>
        </w:rPr>
        <w:t xml:space="preserve">intentado </w:t>
      </w:r>
      <w:r>
        <w:rPr>
          <w:color w:val="D4D91F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último </w:t>
      </w:r>
      <w:r>
        <w:rPr>
          <w:color w:val="D4D91F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D4D91F"/>
        </w:rPr>
        <w:t xml:space="preserve">ninguna </w:t>
      </w:r>
      <w:r>
        <w:rPr>
          <w:color w:val="000000"/>
        </w:rPr>
        <w:t xml:space="preserve">ha </w:t>
      </w:r>
      <w:r>
        <w:rPr>
          <w:color w:val="D4D91F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D4D91F"/>
        </w:rPr>
        <w:t xml:space="preserve">reproche </w:t>
      </w:r>
      <w:r>
        <w:rPr>
          <w:color w:val="D4D91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principales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D4D91F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análisis </w:t>
      </w:r>
      <w:r>
        <w:rPr>
          <w:color w:val="000000"/>
        </w:rPr>
        <w:t xml:space="preserve">.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4D91F"/>
        </w:rPr>
        <w:t xml:space="preserve">único </w:t>
      </w:r>
      <w:r>
        <w:rPr>
          <w:color w:val="D4D91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repetición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D4D91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D4D91F"/>
        </w:rPr>
        <w:t xml:space="preserve">Moncloa </w:t>
      </w:r>
      <w:r>
        <w:rPr>
          <w:color w:val="D4D91F"/>
        </w:rPr>
        <w:t xml:space="preserve">querían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4D91F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52D3C3"/>
        </w:rPr>
        <w:t xml:space="preserve">comentado </w:t>
      </w:r>
      <w:r>
        <w:rPr>
          <w:color w:val="000000"/>
        </w:rPr>
        <w:t xml:space="preserve">que </w:t>
      </w:r>
      <w:r>
        <w:rPr>
          <w:color w:val="D4D91F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2D3C3"/>
        </w:rPr>
        <w:t xml:space="preserve">tantas </w:t>
      </w:r>
      <w:r>
        <w:rPr>
          <w:color w:val="D4D91F"/>
        </w:rPr>
        <w:t xml:space="preserve">ofertas </w:t>
      </w:r>
      <w:r>
        <w:rPr>
          <w:color w:val="000000"/>
        </w:rPr>
        <w:t xml:space="preserve">y </w:t>
      </w:r>
      <w:r>
        <w:rPr>
          <w:color w:val="D4D91F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52D3C3"/>
        </w:rPr>
        <w:t xml:space="preserve">tantos </w:t>
      </w:r>
      <w:r>
        <w:rPr>
          <w:color w:val="6C35AE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D4D91F"/>
        </w:rPr>
        <w:t xml:space="preserve">llegado </w:t>
      </w:r>
      <w:r>
        <w:rPr>
          <w:color w:val="000000"/>
        </w:rPr>
        <w:t xml:space="preserve">a </w:t>
      </w:r>
      <w:r>
        <w:rPr>
          <w:color w:val="D4D91F"/>
        </w:rPr>
        <w:t xml:space="preserve">tachar </w:t>
      </w:r>
      <w:r>
        <w:rPr>
          <w:color w:val="000000"/>
        </w:rPr>
        <w:t xml:space="preserve">de </w:t>
      </w:r>
      <w:r>
        <w:rPr>
          <w:color w:val="52D3C3"/>
        </w:rPr>
        <w:t xml:space="preserve">arrogante </w:t>
      </w:r>
      <w:r>
        <w:rPr>
          <w:color w:val="000000"/>
        </w:rPr>
        <w:t xml:space="preserve">y </w:t>
      </w:r>
      <w:r>
        <w:rPr>
          <w:color w:val="D4D91F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esperan </w:t>
      </w:r>
      <w:r>
        <w:rPr>
          <w:color w:val="D4D91F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D4D91F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el </w:t>
      </w:r>
      <w:r>
        <w:rPr>
          <w:color w:val="D4D91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E0A57F"/>
        </w:rPr>
        <w:t xml:space="preserve">describía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48CC5B"/>
        </w:rPr>
        <w:t xml:space="preserve">situación </w:t>
      </w:r>
      <w:r>
        <w:rPr>
          <w:color w:val="D4D91F"/>
        </w:rPr>
        <w:t xml:space="preserve">tras </w:t>
      </w:r>
      <w:r>
        <w:rPr>
          <w:color w:val="D4D91F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4D91F"/>
        </w:rPr>
        <w:t xml:space="preserve">sensación </w:t>
      </w:r>
      <w:r>
        <w:rPr>
          <w:color w:val="338998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D4D91F"/>
        </w:rPr>
        <w:t xml:space="preserve">Pedro-Sánchez </w:t>
      </w:r>
      <w:r>
        <w:rPr>
          <w:color w:val="D4D91F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D4D91F"/>
        </w:rPr>
        <w:t xml:space="preserve">voluntad </w:t>
      </w:r>
      <w:r>
        <w:rPr>
          <w:color w:val="000000"/>
        </w:rPr>
        <w:t xml:space="preserve">de </w:t>
      </w:r>
      <w:r>
        <w:rPr>
          <w:color w:val="D4D91F"/>
        </w:rPr>
        <w:t xml:space="preserve">negociar </w:t>
      </w:r>
      <w:r>
        <w:rPr>
          <w:color w:val="000000"/>
        </w:rPr>
        <w:t xml:space="preserve">. </w:t>
      </w:r>
      <w:r>
        <w:rPr>
          <w:color w:val="52D3C3"/>
        </w:rPr>
        <w:t xml:space="preserve">Quería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y </w:t>
      </w:r>
      <w:r>
        <w:rPr>
          <w:color w:val="D4D91F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48CC5B"/>
        </w:rPr>
        <w:t xml:space="preserve">gratis </w:t>
      </w:r>
      <w:r>
        <w:rPr>
          <w:color w:val="000000"/>
        </w:rPr>
        <w:t xml:space="preserve">. </w:t>
      </w:r>
      <w:r>
        <w:rPr>
          <w:color w:val="D4D91F"/>
        </w:rPr>
        <w:t xml:space="preserve">Rivera </w:t>
      </w:r>
      <w:r>
        <w:rPr>
          <w:color w:val="D4D91F"/>
        </w:rPr>
        <w:t xml:space="preserve">mantiene </w:t>
      </w:r>
      <w:r>
        <w:rPr>
          <w:color w:val="000000"/>
        </w:rPr>
        <w:t xml:space="preserve">su </w:t>
      </w:r>
      <w:r>
        <w:rPr>
          <w:color w:val="D4D91F"/>
        </w:rPr>
        <w:t xml:space="preserve">oferta </w:t>
      </w:r>
      <w:r>
        <w:rPr>
          <w:color w:val="000000"/>
        </w:rPr>
        <w:t xml:space="preserve">de </w:t>
      </w:r>
      <w:r>
        <w:rPr>
          <w:color w:val="D4D91F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D4D91F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D4D91F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D4D91F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4D91F"/>
        </w:rPr>
        <w:t xml:space="preserve">último </w:t>
      </w:r>
      <w:r>
        <w:rPr>
          <w:color w:val="D4D91F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4D91F"/>
        </w:rPr>
        <w:t xml:space="preserve">Pablo-Iglesias </w:t>
      </w:r>
      <w:r>
        <w:rPr>
          <w:color w:val="D4D91F"/>
        </w:rPr>
        <w:t xml:space="preserve">mantiene </w:t>
      </w:r>
      <w:r>
        <w:rPr>
          <w:color w:val="000000"/>
        </w:rPr>
        <w:t xml:space="preserve">su </w:t>
      </w:r>
      <w:r>
        <w:rPr>
          <w:color w:val="D4D91F"/>
        </w:rPr>
        <w:t xml:space="preserve">propuesta </w:t>
      </w:r>
      <w:r>
        <w:rPr>
          <w:color w:val="000000"/>
        </w:rPr>
        <w:t xml:space="preserve">de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D4D91F"/>
        </w:rPr>
        <w:t xml:space="preserve">aunque </w:t>
      </w:r>
      <w:r>
        <w:rPr>
          <w:color w:val="D4D91F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2D3C3"/>
        </w:rPr>
        <w:t xml:space="preserve">muchas </w:t>
      </w:r>
      <w:r>
        <w:rPr>
          <w:color w:val="D4D91F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tendencia </w:t>
      </w:r>
      <w:r>
        <w:rPr>
          <w:color w:val="48CC5B"/>
        </w:rPr>
        <w:t xml:space="preserve">natural </w:t>
      </w:r>
      <w:r>
        <w:rPr>
          <w:color w:val="000000"/>
        </w:rPr>
        <w:t xml:space="preserve">del </w:t>
      </w:r>
      <w:r>
        <w:rPr>
          <w:color w:val="D4D91F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D4D91F"/>
        </w:rPr>
        <w:t xml:space="preserve">acuerdo </w:t>
      </w:r>
      <w:r>
        <w:rPr>
          <w:color w:val="000000"/>
        </w:rPr>
        <w:t xml:space="preserve">con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plazo </w:t>
      </w:r>
      <w:r>
        <w:rPr>
          <w:color w:val="D4D91F"/>
        </w:rPr>
        <w:t xml:space="preserve">finaliza </w:t>
      </w:r>
      <w:r>
        <w:rPr>
          <w:color w:val="D4D91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E0A57F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D4D91F"/>
        </w:rPr>
        <w:t xml:space="preserve">jornada </w:t>
      </w:r>
      <w:r>
        <w:rPr>
          <w:color w:val="BD39B6"/>
        </w:rPr>
        <w:t xml:space="preserve">cargada </w:t>
      </w:r>
      <w:r>
        <w:rPr>
          <w:color w:val="000000"/>
        </w:rPr>
        <w:t xml:space="preserve">de </w:t>
      </w:r>
      <w:r>
        <w:rPr>
          <w:color w:val="D4D91F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52D3C3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D4D91F"/>
        </w:rPr>
        <w:t xml:space="preserve">políticos </w:t>
      </w:r>
      <w:r>
        <w:rPr>
          <w:color w:val="000000"/>
        </w:rPr>
        <w:t xml:space="preserve">. </w:t>
      </w:r>
      <w:r>
        <w:rPr>
          <w:color w:val="D4D91F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BD39B6"/>
        </w:rPr>
        <w:t xml:space="preserve">hervidero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52D3C3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4D91F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8CC5B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D39B6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líderes </w:t>
      </w:r>
      <w:r>
        <w:rPr>
          <w:color w:val="D4D91F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BD39B6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D4D91F"/>
        </w:rPr>
        <w:t xml:space="preserve">tarde </w:t>
      </w:r>
      <w:r>
        <w:rPr>
          <w:color w:val="000000"/>
        </w:rPr>
        <w:t xml:space="preserve">más </w:t>
      </w:r>
      <w:r>
        <w:rPr>
          <w:color w:val="D4D91F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D4D91F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4D91F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D4D91F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D4D91F"/>
        </w:rPr>
        <w:t xml:space="preserve">asistiendo </w:t>
      </w:r>
      <w:r>
        <w:rPr>
          <w:color w:val="000000"/>
        </w:rPr>
        <w:t xml:space="preserve">al </w:t>
      </w:r>
      <w:r>
        <w:rPr>
          <w:color w:val="D4D91F"/>
        </w:rPr>
        <w:t xml:space="preserve">último </w:t>
      </w:r>
      <w:r>
        <w:rPr>
          <w:color w:val="BD39B6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5C5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D4D91F"/>
        </w:rPr>
        <w:t xml:space="preserve">perder </w:t>
      </w:r>
      <w:r>
        <w:rPr>
          <w:color w:val="000000"/>
        </w:rPr>
        <w:t xml:space="preserve">el </w:t>
      </w:r>
      <w:r>
        <w:rPr>
          <w:color w:val="D4D91F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48CC5B"/>
        </w:rPr>
        <w:t xml:space="preserve">costó </w:t>
      </w:r>
      <w:r>
        <w:rPr>
          <w:color w:val="D4D91F"/>
        </w:rPr>
        <w:t xml:space="preserve">conseguir </w:t>
      </w:r>
      <w:r>
        <w:rPr>
          <w:color w:val="000000"/>
        </w:rPr>
        <w:t xml:space="preserve">en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BD39B6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D4D91F"/>
        </w:rPr>
        <w:t xml:space="preserve">manera </w:t>
      </w:r>
      <w:r>
        <w:rPr>
          <w:color w:val="000000"/>
        </w:rPr>
        <w:t xml:space="preserve">de </w:t>
      </w:r>
      <w:r>
        <w:rPr>
          <w:color w:val="D4D91F"/>
        </w:rPr>
        <w:t xml:space="preserve">formar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 </w:t>
      </w:r>
      <w:r>
        <w:rPr>
          <w:color w:val="48CC5B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D39B6"/>
        </w:rPr>
        <w:t xml:space="preserve">sucedieron </w:t>
      </w:r>
      <w:r>
        <w:rPr>
          <w:color w:val="D4D91F"/>
        </w:rPr>
        <w:t xml:space="preserve">investiduras </w:t>
      </w:r>
      <w:r>
        <w:rPr>
          <w:color w:val="48CC5B"/>
        </w:rPr>
        <w:t xml:space="preserve">fallidas </w:t>
      </w:r>
      <w:r>
        <w:rPr>
          <w:color w:val="000000"/>
        </w:rPr>
        <w:t xml:space="preserve">, </w:t>
      </w:r>
      <w:r>
        <w:rPr>
          <w:color w:val="D4D91F"/>
        </w:rPr>
        <w:t xml:space="preserve">repeticiones </w:t>
      </w:r>
      <w:r>
        <w:rPr>
          <w:color w:val="D4D91F"/>
        </w:rPr>
        <w:t xml:space="preserve">electorales </w:t>
      </w:r>
      <w:r>
        <w:rPr>
          <w:color w:val="000000"/>
        </w:rPr>
        <w:t xml:space="preserve">, </w:t>
      </w:r>
      <w:r>
        <w:rPr>
          <w:color w:val="D4D91F"/>
        </w:rPr>
        <w:t xml:space="preserve">mociones </w:t>
      </w:r>
      <w:r>
        <w:rPr>
          <w:color w:val="000000"/>
        </w:rPr>
        <w:t xml:space="preserve">de </w:t>
      </w:r>
      <w:r>
        <w:rPr>
          <w:color w:val="D4D91F"/>
        </w:rPr>
        <w:t xml:space="preserve">censura </w:t>
      </w:r>
      <w:r>
        <w:rPr>
          <w:color w:val="000000"/>
        </w:rPr>
        <w:t xml:space="preserve">, </w:t>
      </w:r>
      <w:r>
        <w:rPr>
          <w:color w:val="D4D91F"/>
        </w:rPr>
        <w:t xml:space="preserve">presupuestos </w:t>
      </w:r>
      <w:r>
        <w:rPr>
          <w:color w:val="D4D91F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8CC5B"/>
        </w:rPr>
        <w:t xml:space="preserve">parálisis </w:t>
      </w:r>
      <w:r>
        <w:rPr>
          <w:color w:val="D4D91F"/>
        </w:rPr>
        <w:t xml:space="preserve">política </w:t>
      </w:r>
      <w:r>
        <w:rPr>
          <w:color w:val="BD39B6"/>
        </w:rPr>
        <w:t xml:space="preserve">continua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D4D91F"/>
        </w:rPr>
        <w:t xml:space="preserve">sucesión </w:t>
      </w:r>
      <w:r>
        <w:rPr>
          <w:color w:val="000000"/>
        </w:rPr>
        <w:t xml:space="preserve">de </w:t>
      </w:r>
      <w:r>
        <w:rPr>
          <w:color w:val="D4D91F"/>
        </w:rPr>
        <w:t xml:space="preserve">entrevistas </w:t>
      </w:r>
      <w:r>
        <w:rPr>
          <w:color w:val="000000"/>
        </w:rPr>
        <w:t xml:space="preserve">, </w:t>
      </w:r>
      <w:r>
        <w:rPr>
          <w:color w:val="D4D91F"/>
        </w:rPr>
        <w:t xml:space="preserve">reuniones </w:t>
      </w:r>
      <w:r>
        <w:rPr>
          <w:color w:val="000000"/>
        </w:rPr>
        <w:t xml:space="preserve">, </w:t>
      </w:r>
      <w:r>
        <w:rPr>
          <w:color w:val="48CC5B"/>
        </w:rPr>
        <w:t xml:space="preserve">cartas </w:t>
      </w:r>
      <w:r>
        <w:rPr>
          <w:color w:val="000000"/>
        </w:rPr>
        <w:t xml:space="preserve">y </w:t>
      </w:r>
      <w:r>
        <w:rPr>
          <w:color w:val="48CC5B"/>
        </w:rPr>
        <w:t xml:space="preserve">llamadas </w:t>
      </w:r>
      <w:r>
        <w:rPr>
          <w:color w:val="48CC5B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4D91F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4D91F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52D3C3"/>
        </w:rPr>
        <w:t xml:space="preserve">visto </w:t>
      </w:r>
      <w:r>
        <w:rPr>
          <w:color w:val="48CC5B"/>
        </w:rPr>
        <w:t xml:space="preserve">realmente </w:t>
      </w:r>
      <w:r>
        <w:rPr>
          <w:color w:val="D4D91F"/>
        </w:rPr>
        <w:t xml:space="preserve">abierta </w:t>
      </w:r>
      <w:r>
        <w:rPr>
          <w:color w:val="000000"/>
        </w:rPr>
        <w:t xml:space="preserve">este </w:t>
      </w:r>
      <w:r>
        <w:rPr>
          <w:color w:val="D4D91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8CC5B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2D3C3"/>
        </w:rPr>
        <w:t xml:space="preserve">bien </w:t>
      </w:r>
      <w:r>
        <w:rPr>
          <w:color w:val="000000"/>
        </w:rPr>
        <w:t xml:space="preserve">un </w:t>
      </w:r>
      <w:r>
        <w:rPr>
          <w:color w:val="D4D91F"/>
        </w:rPr>
        <w:t xml:space="preserve">resumen </w:t>
      </w:r>
      <w:r>
        <w:rPr>
          <w:color w:val="BD39B6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48CC5B"/>
        </w:rPr>
        <w:t xml:space="preserve">cuenta </w:t>
      </w:r>
      <w:r>
        <w:rPr>
          <w:color w:val="000000"/>
        </w:rPr>
        <w:t xml:space="preserve">los </w:t>
      </w:r>
      <w:r>
        <w:rPr>
          <w:color w:val="D4D91F"/>
        </w:rPr>
        <w:t xml:space="preserve">cambios </w:t>
      </w:r>
      <w:r>
        <w:rPr>
          <w:color w:val="000000"/>
        </w:rPr>
        <w:t xml:space="preserve">a </w:t>
      </w:r>
      <w:r>
        <w:rPr>
          <w:color w:val="D4D91F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golpes </w:t>
      </w:r>
      <w:r>
        <w:rPr>
          <w:color w:val="000000"/>
        </w:rPr>
        <w:t xml:space="preserve">sin </w:t>
      </w:r>
      <w:r>
        <w:rPr>
          <w:color w:val="D4D91F"/>
        </w:rPr>
        <w:t xml:space="preserve">demasiado </w:t>
      </w:r>
      <w:r>
        <w:rPr>
          <w:color w:val="BD39B6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D4D91F"/>
        </w:rPr>
        <w:t xml:space="preserve">final </w:t>
      </w:r>
      <w:r>
        <w:rPr>
          <w:color w:val="48CC5B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4D91F"/>
        </w:rPr>
        <w:t xml:space="preserve">ronda </w:t>
      </w:r>
      <w:r>
        <w:rPr>
          <w:color w:val="48CC5B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C35AE"/>
        </w:rPr>
        <w:t xml:space="preserve">portazo </w:t>
      </w:r>
      <w:r>
        <w:rPr>
          <w:color w:val="48CC5B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413F5C"/>
        </w:rPr>
        <w:t xml:space="preserve">resonaba </w:t>
      </w:r>
      <w:r>
        <w:rPr>
          <w:color w:val="000000"/>
        </w:rPr>
        <w:t xml:space="preserve">desde </w:t>
      </w:r>
      <w:r>
        <w:rPr>
          <w:color w:val="D4D91F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BD39B6"/>
        </w:rPr>
        <w:t xml:space="preserve">encuentro </w:t>
      </w:r>
      <w:r>
        <w:rPr>
          <w:color w:val="48CC5B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4D91F"/>
        </w:rPr>
        <w:t xml:space="preserve">misma </w:t>
      </w:r>
      <w:r>
        <w:rPr>
          <w:color w:val="BD39B6"/>
        </w:rPr>
        <w:t xml:space="preserve">rapidez </w:t>
      </w:r>
      <w:r>
        <w:rPr>
          <w:color w:val="D4D91F"/>
        </w:rPr>
        <w:t xml:space="preserve">quedaba </w:t>
      </w:r>
      <w:r>
        <w:rPr>
          <w:color w:val="D4D91F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lo </w:t>
      </w:r>
      <w:r>
        <w:rPr>
          <w:color w:val="D4D91F"/>
        </w:rPr>
        <w:t xml:space="preserve">intentaba </w:t>
      </w:r>
      <w:r>
        <w:rPr>
          <w:color w:val="000000"/>
        </w:rPr>
        <w:t xml:space="preserve">con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48CC5B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D4D91F"/>
        </w:rPr>
        <w:t xml:space="preserve">saludo </w:t>
      </w:r>
      <w:r>
        <w:rPr>
          <w:color w:val="E0A57F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D4D91F"/>
        </w:rPr>
        <w:t xml:space="preserve">pedirle </w:t>
      </w:r>
      <w:r>
        <w:rPr>
          <w:color w:val="000000"/>
        </w:rPr>
        <w:t xml:space="preserve">por </w:t>
      </w:r>
      <w:r>
        <w:rPr>
          <w:color w:val="D4D91F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D4D91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48CC5B"/>
        </w:rPr>
        <w:t xml:space="preserve">incluso </w:t>
      </w:r>
      <w:r>
        <w:rPr>
          <w:color w:val="D4D91F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48CC5B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8CC5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D4D91F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4D91F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D4D91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D4D91F"/>
        </w:rPr>
        <w:t xml:space="preserve">apoyaron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moción </w:t>
      </w:r>
      <w:r>
        <w:rPr>
          <w:color w:val="000000"/>
        </w:rPr>
        <w:t xml:space="preserve">de </w:t>
      </w:r>
      <w:r>
        <w:rPr>
          <w:color w:val="D4D91F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D4D91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48CC5B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D4D91F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D4D91F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D4D91F"/>
        </w:rPr>
        <w:t xml:space="preserve">generosidad </w:t>
      </w:r>
      <w:r>
        <w:rPr>
          <w:color w:val="000000"/>
        </w:rPr>
        <w:t xml:space="preserve">a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mejor </w:t>
      </w:r>
      <w:r>
        <w:rPr>
          <w:color w:val="D4D91F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48CC5B"/>
        </w:rPr>
        <w:t xml:space="preserve">cierto </w:t>
      </w:r>
      <w:r>
        <w:rPr>
          <w:color w:val="D4D91F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BD39B6"/>
        </w:rPr>
        <w:t xml:space="preserve">puerta </w:t>
      </w:r>
      <w:r>
        <w:rPr>
          <w:color w:val="D4D91F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4D91F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2D3C3"/>
        </w:rPr>
        <w:t xml:space="preserve">memoria </w:t>
      </w:r>
      <w:r>
        <w:rPr>
          <w:color w:val="D4D91F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4D91F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para </w:t>
      </w:r>
      <w:r>
        <w:rPr>
          <w:color w:val="D4D91F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, </w:t>
      </w:r>
      <w:r>
        <w:rPr>
          <w:color w:val="D4D91F"/>
        </w:rPr>
        <w:t xml:space="preserve">propuso </w:t>
      </w:r>
      <w:r>
        <w:rPr>
          <w:color w:val="000000"/>
        </w:rPr>
        <w:t xml:space="preserve">a </w:t>
      </w:r>
      <w:r>
        <w:rPr>
          <w:color w:val="D4D91F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4D91F"/>
        </w:rPr>
        <w:t xml:space="preserve">Rajoy </w:t>
      </w:r>
      <w:r>
        <w:rPr>
          <w:color w:val="D4D91F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D4D91F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D4D91F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D4D9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BD39B6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8CC5B"/>
        </w:rPr>
        <w:t xml:space="preserve">historia </w:t>
      </w:r>
      <w:r>
        <w:rPr>
          <w:color w:val="000000"/>
        </w:rPr>
        <w:t xml:space="preserve">. </w:t>
      </w:r>
      <w:r>
        <w:rPr>
          <w:color w:val="D4D91F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48CC5B"/>
        </w:rPr>
        <w:t xml:space="preserve">diez </w:t>
      </w:r>
      <w:r>
        <w:rPr>
          <w:color w:val="D4D91F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BD39B6"/>
        </w:rPr>
        <w:t xml:space="preserve">atasco </w:t>
      </w:r>
      <w:r>
        <w:rPr>
          <w:color w:val="D4D91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D4D91F"/>
        </w:rPr>
        <w:t xml:space="preserve">repetir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52D3C3"/>
        </w:rPr>
        <w:t xml:space="preserve">fácil </w:t>
      </w:r>
      <w:r>
        <w:rPr>
          <w:color w:val="D4D91F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52D3C3"/>
        </w:rPr>
        <w:t xml:space="preserve">Pasaron </w:t>
      </w:r>
      <w:r>
        <w:rPr>
          <w:color w:val="52D3C3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D4D91F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D4D91F"/>
        </w:rPr>
        <w:t xml:space="preserve">ahora </w:t>
      </w:r>
      <w:r>
        <w:rPr>
          <w:color w:val="000000"/>
        </w:rPr>
        <w:t xml:space="preserve">. </w:t>
      </w:r>
      <w:r>
        <w:rPr>
          <w:color w:val="D4D91F"/>
        </w:rPr>
        <w:t xml:space="preserve">Hace </w:t>
      </w:r>
      <w:r>
        <w:rPr>
          <w:color w:val="D4D91F"/>
        </w:rPr>
        <w:t xml:space="preserve">tres </w:t>
      </w:r>
      <w:r>
        <w:rPr>
          <w:color w:val="48CC5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D4D91F"/>
        </w:rPr>
        <w:t xml:space="preserve">encomendó </w:t>
      </w:r>
      <w:r>
        <w:rPr>
          <w:color w:val="000000"/>
        </w:rPr>
        <w:t xml:space="preserve">a </w:t>
      </w:r>
      <w:r>
        <w:rPr>
          <w:color w:val="D4D91F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D4D91F"/>
        </w:rPr>
        <w:t xml:space="preserve">formara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D4D91F"/>
        </w:rPr>
        <w:t xml:space="preserve">declinó </w:t>
      </w:r>
      <w:r>
        <w:rPr>
          <w:color w:val="000000"/>
        </w:rPr>
        <w:t xml:space="preserve">la </w:t>
      </w:r>
      <w:r>
        <w:rPr>
          <w:color w:val="D4D91F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4D91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D4D91F"/>
        </w:rPr>
        <w:t xml:space="preserve">apoyos </w:t>
      </w:r>
      <w:r>
        <w:rPr>
          <w:color w:val="D4D91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D4D91F"/>
        </w:rPr>
        <w:t xml:space="preserve">investido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alternativa </w:t>
      </w:r>
      <w:r>
        <w:rPr>
          <w:color w:val="000000"/>
        </w:rPr>
        <w:t xml:space="preserve">es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4D91F"/>
        </w:rPr>
        <w:t xml:space="preserve">necesita </w:t>
      </w:r>
      <w:r>
        <w:rPr>
          <w:color w:val="000000"/>
        </w:rPr>
        <w:t xml:space="preserve">el </w:t>
      </w:r>
      <w:r>
        <w:rPr>
          <w:color w:val="D4D91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. </w:t>
      </w:r>
      <w:r>
        <w:rPr>
          <w:color w:val="D4D91F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D4D91F"/>
        </w:rPr>
        <w:t xml:space="preserve">cambio </w:t>
      </w:r>
      <w:r>
        <w:rPr>
          <w:color w:val="000000"/>
        </w:rPr>
        <w:t xml:space="preserve">la </w:t>
      </w:r>
      <w:r>
        <w:rPr>
          <w:color w:val="48CC5B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BD39B6"/>
        </w:rPr>
        <w:t xml:space="preserve">varios </w:t>
      </w:r>
      <w:r>
        <w:rPr>
          <w:color w:val="D4D91F"/>
        </w:rPr>
        <w:t xml:space="preserve">ministerios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no </w:t>
      </w:r>
      <w:r>
        <w:rPr>
          <w:color w:val="D4D91F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4D91F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. </w:t>
      </w:r>
      <w:r>
        <w:rPr>
          <w:color w:val="D4D91F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4D91F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D4D9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historia </w:t>
      </w:r>
      <w:r>
        <w:rPr>
          <w:color w:val="000000"/>
        </w:rPr>
        <w:t xml:space="preserve">de </w:t>
      </w:r>
      <w:r>
        <w:rPr>
          <w:color w:val="D4D91F"/>
        </w:rPr>
        <w:t xml:space="preserve">España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D4D91F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8CC5B"/>
        </w:rPr>
        <w:t xml:space="preserve">disuelven </w:t>
      </w:r>
      <w:r>
        <w:rPr>
          <w:color w:val="000000"/>
        </w:rPr>
        <w:t xml:space="preserve">las </w:t>
      </w:r>
      <w:r>
        <w:rPr>
          <w:color w:val="D4D91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4D91F"/>
        </w:rPr>
        <w:t xml:space="preserve">convocan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D4D91F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4D91F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4D91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D4D91F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8CC5B"/>
        </w:rPr>
        <w:t xml:space="preserve">septiembre </w:t>
      </w:r>
      <w:r>
        <w:rPr>
          <w:color w:val="D4D91F"/>
        </w:rPr>
        <w:t xml:space="preserve">fracasa </w:t>
      </w:r>
      <w:r>
        <w:rPr>
          <w:color w:val="000000"/>
        </w:rPr>
        <w:t xml:space="preserve">su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. </w:t>
      </w:r>
      <w:r>
        <w:rPr>
          <w:color w:val="D4D91F"/>
        </w:rPr>
        <w:t xml:space="preserve">Rajoy </w:t>
      </w:r>
      <w:r>
        <w:rPr>
          <w:color w:val="D4D91F"/>
        </w:rPr>
        <w:t xml:space="preserve">necesita </w:t>
      </w:r>
      <w:r>
        <w:rPr>
          <w:color w:val="D4D91F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D4D91F"/>
        </w:rPr>
        <w:t xml:space="preserve">acepta </w:t>
      </w:r>
      <w:r>
        <w:rPr>
          <w:color w:val="D4D91F"/>
        </w:rPr>
        <w:t xml:space="preserve">dárselos </w:t>
      </w:r>
      <w:r>
        <w:rPr>
          <w:color w:val="000000"/>
        </w:rPr>
        <w:t xml:space="preserve">y </w:t>
      </w:r>
      <w:r>
        <w:rPr>
          <w:color w:val="D4D91F"/>
        </w:rPr>
        <w:t xml:space="preserve">Pedro-Sánchez </w:t>
      </w:r>
      <w:r>
        <w:rPr>
          <w:color w:val="D4D91F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C35AE"/>
        </w:rPr>
        <w:t xml:space="preserve">octubre </w:t>
      </w:r>
      <w:r>
        <w:rPr>
          <w:color w:val="D4D91F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y </w:t>
      </w:r>
      <w:r>
        <w:rPr>
          <w:color w:val="D4D91F"/>
        </w:rPr>
        <w:t xml:space="preserve">nombra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D4D91F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8CC5B"/>
        </w:rPr>
        <w:t xml:space="preserve">situación </w:t>
      </w:r>
      <w:r>
        <w:rPr>
          <w:color w:val="000000"/>
        </w:rPr>
        <w:t xml:space="preserve">muy </w:t>
      </w:r>
      <w:r>
        <w:rPr>
          <w:color w:val="D4D91F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Partido-Socialista </w:t>
      </w:r>
      <w:r>
        <w:rPr>
          <w:color w:val="E0A57F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8CC5B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D4D91F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D4D91F"/>
        </w:rPr>
        <w:t xml:space="preserve">entienden </w:t>
      </w:r>
      <w:r>
        <w:rPr>
          <w:color w:val="000000"/>
        </w:rPr>
        <w:t xml:space="preserve">la </w:t>
      </w:r>
      <w:r>
        <w:rPr>
          <w:color w:val="D4D91F"/>
        </w:rPr>
        <w:t xml:space="preserve">posición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BD39B6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D4D91F"/>
        </w:rPr>
        <w:t xml:space="preserve">España </w:t>
      </w:r>
      <w:r>
        <w:rPr>
          <w:color w:val="D4D91F"/>
        </w:rPr>
        <w:t xml:space="preserve">necesita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8CC5B"/>
        </w:rPr>
        <w:t xml:space="preserve">cualquier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48CC5B"/>
        </w:rPr>
        <w:t xml:space="preserve">Necesita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estable </w:t>
      </w:r>
      <w:r>
        <w:rPr>
          <w:color w:val="000000"/>
        </w:rPr>
        <w:t xml:space="preserve">, </w:t>
      </w:r>
      <w:r>
        <w:rPr>
          <w:color w:val="2EBD1F"/>
        </w:rPr>
        <w:t xml:space="preserve">duradero </w:t>
      </w:r>
      <w:r>
        <w:rPr>
          <w:color w:val="000000"/>
        </w:rPr>
        <w:t xml:space="preserve">, </w:t>
      </w:r>
      <w:r>
        <w:rPr>
          <w:color w:val="D4D91F"/>
        </w:rPr>
        <w:t xml:space="preserve">coherente </w:t>
      </w:r>
      <w:r>
        <w:rPr>
          <w:color w:val="000000"/>
        </w:rPr>
        <w:t xml:space="preserve">, </w:t>
      </w:r>
      <w:r>
        <w:rPr>
          <w:color w:val="D4D91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D4D91F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quería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52D3C3"/>
        </w:rPr>
        <w:t xml:space="preserve">Muchas </w:t>
      </w:r>
      <w:r>
        <w:rPr>
          <w:color w:val="D4D91F"/>
        </w:rPr>
        <w:t xml:space="preserve">gracias </w:t>
      </w:r>
      <w:r>
        <w:rPr>
          <w:color w:val="000000"/>
        </w:rPr>
        <w:t xml:space="preserve">. </w:t>
      </w:r>
      <w:r>
        <w:rPr>
          <w:color w:val="48CC5B"/>
        </w:rPr>
        <w:t xml:space="preserve">Termina </w:t>
      </w:r>
      <w:r>
        <w:rPr>
          <w:color w:val="000000"/>
        </w:rPr>
        <w:t xml:space="preserve">la </w:t>
      </w:r>
      <w:r>
        <w:rPr>
          <w:color w:val="6C35AE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E0A57F"/>
        </w:rPr>
        <w:t xml:space="preserve">comparece </w:t>
      </w:r>
      <w:r>
        <w:rPr>
          <w:color w:val="000000"/>
        </w:rPr>
        <w:t xml:space="preserve">como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D4D91F"/>
        </w:rPr>
        <w:t xml:space="preserve">noviembre </w:t>
      </w:r>
      <w:r>
        <w:rPr>
          <w:color w:val="000000"/>
        </w:rPr>
        <w:t xml:space="preserve">, </w:t>
      </w:r>
      <w:r>
        <w:rPr>
          <w:color w:val="D4D91F"/>
        </w:rPr>
        <w:t xml:space="preserve">aunque </w:t>
      </w:r>
      <w:r>
        <w:rPr>
          <w:color w:val="000000"/>
        </w:rPr>
        <w:t xml:space="preserve">la </w:t>
      </w:r>
      <w:r>
        <w:rPr>
          <w:color w:val="D4D91F"/>
        </w:rPr>
        <w:t xml:space="preserve">convocatoria </w:t>
      </w:r>
      <w:r>
        <w:rPr>
          <w:color w:val="D4D91F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4D91F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D4D91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D4D91F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D4D91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4D91F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D4D91F"/>
        </w:rPr>
        <w:t xml:space="preserve">firmara </w:t>
      </w:r>
      <w:r>
        <w:rPr>
          <w:color w:val="000000"/>
        </w:rPr>
        <w:t xml:space="preserve">el </w:t>
      </w:r>
      <w:r>
        <w:rPr>
          <w:color w:val="E0A57F"/>
        </w:rPr>
        <w:t xml:space="preserve">decreto </w:t>
      </w:r>
      <w:r>
        <w:rPr>
          <w:color w:val="000000"/>
        </w:rPr>
        <w:t xml:space="preserve">de </w:t>
      </w:r>
      <w:r>
        <w:rPr>
          <w:color w:val="D45C57"/>
        </w:rPr>
        <w:t xml:space="preserve">disolución </w:t>
      </w:r>
      <w:r>
        <w:rPr>
          <w:color w:val="000000"/>
        </w:rPr>
        <w:t xml:space="preserve">. </w:t>
      </w:r>
      <w:r>
        <w:rPr>
          <w:color w:val="48CC5B"/>
        </w:rPr>
        <w:t xml:space="preserve">Entonces </w:t>
      </w:r>
      <w:r>
        <w:rPr>
          <w:color w:val="000000"/>
        </w:rPr>
        <w:t xml:space="preserve">se </w:t>
      </w:r>
      <w:r>
        <w:rPr>
          <w:color w:val="D4D91F"/>
        </w:rPr>
        <w:t xml:space="preserve">iniciara </w:t>
      </w:r>
      <w:r>
        <w:rPr>
          <w:color w:val="000000"/>
        </w:rPr>
        <w:t xml:space="preserve">una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D4D91F"/>
        </w:rPr>
        <w:t xml:space="preserve">semana </w:t>
      </w:r>
      <w:r>
        <w:rPr>
          <w:color w:val="48CC5B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D4D91F"/>
        </w:rPr>
        <w:t xml:space="preserve">larga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BD39B6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D4D91F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D4D91F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D4D91F"/>
        </w:rPr>
        <w:t xml:space="preserve">palacio </w:t>
      </w:r>
      <w:r>
        <w:rPr>
          <w:color w:val="D4D91F"/>
        </w:rPr>
        <w:t xml:space="preserve">presidencial </w:t>
      </w:r>
      <w:r>
        <w:rPr>
          <w:color w:val="000000"/>
        </w:rPr>
        <w:t xml:space="preserve">. </w:t>
      </w:r>
      <w:r>
        <w:rPr>
          <w:color w:val="52D3C3"/>
        </w:rPr>
        <w:t xml:space="preserve">Ahora </w:t>
      </w:r>
      <w:r>
        <w:rPr>
          <w:color w:val="000000"/>
        </w:rPr>
        <w:t xml:space="preserve">les </w:t>
      </w:r>
      <w:r>
        <w:rPr>
          <w:color w:val="48CC5B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E0A57F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D4D91F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D4D9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000000"/>
        </w:rPr>
        <w:t xml:space="preserve">de </w:t>
      </w:r>
      <w:r>
        <w:rPr>
          <w:color w:val="BD39B6"/>
        </w:rPr>
        <w:t xml:space="preserve">vigilancia </w:t>
      </w:r>
      <w:r>
        <w:rPr>
          <w:color w:val="E0A57F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D4D91F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D4D91F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D4D91F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D4D91F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D4D91F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D4D91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realizar </w:t>
      </w:r>
      <w:r>
        <w:rPr>
          <w:color w:val="000000"/>
        </w:rPr>
        <w:t xml:space="preserve">un </w:t>
      </w:r>
      <w:r>
        <w:rPr>
          <w:color w:val="D4D91F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0A57F"/>
        </w:rPr>
        <w:t xml:space="preserve">severa </w:t>
      </w:r>
      <w:r>
        <w:rPr>
          <w:color w:val="48CC5B"/>
        </w:rPr>
        <w:t xml:space="preserve">discapacidad </w:t>
      </w:r>
      <w:r>
        <w:rPr>
          <w:color w:val="48CC5B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E0A57F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4D91F"/>
        </w:rPr>
        <w:t xml:space="preserve">forma </w:t>
      </w:r>
      <w:r>
        <w:rPr>
          <w:color w:val="000000"/>
        </w:rPr>
        <w:t xml:space="preserve">podrá </w:t>
      </w:r>
      <w:r>
        <w:rPr>
          <w:color w:val="48CC5B"/>
        </w:rPr>
        <w:t xml:space="preserve">compensar </w:t>
      </w:r>
      <w:r>
        <w:rPr>
          <w:color w:val="000000"/>
        </w:rPr>
        <w:t xml:space="preserve">el </w:t>
      </w:r>
      <w:r>
        <w:rPr>
          <w:color w:val="48CC5B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BD39B6"/>
        </w:rPr>
        <w:t xml:space="preserve">sufre </w:t>
      </w:r>
      <w:r>
        <w:rPr>
          <w:color w:val="000000"/>
        </w:rPr>
        <w:t xml:space="preserve">en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BD39B6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de </w:t>
      </w:r>
      <w:r>
        <w:rPr>
          <w:color w:val="48CC5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que </w:t>
      </w:r>
      <w:r>
        <w:rPr>
          <w:color w:val="48CC5B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4D91F"/>
        </w:rPr>
        <w:t xml:space="preserve">oposición </w:t>
      </w:r>
      <w:r>
        <w:rPr>
          <w:color w:val="D4D91F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junta </w:t>
      </w:r>
      <w:r>
        <w:rPr>
          <w:color w:val="000000"/>
        </w:rPr>
        <w:t xml:space="preserve">de </w:t>
      </w:r>
      <w:r>
        <w:rPr>
          <w:color w:val="48CC5B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petición </w:t>
      </w:r>
      <w:r>
        <w:rPr>
          <w:color w:val="000000"/>
        </w:rPr>
        <w:t xml:space="preserve">de </w:t>
      </w:r>
      <w:r>
        <w:rPr>
          <w:color w:val="E0A57F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BD39B6"/>
        </w:rPr>
        <w:t xml:space="preserve">improvisada </w:t>
      </w:r>
      <w:r>
        <w:rPr>
          <w:color w:val="000000"/>
        </w:rPr>
        <w:t xml:space="preserve">. </w:t>
      </w:r>
      <w:r>
        <w:rPr>
          <w:color w:val="48CC5B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48CC5B"/>
        </w:rPr>
        <w:t xml:space="preserve">entorno </w:t>
      </w:r>
      <w:r>
        <w:rPr>
          <w:color w:val="000000"/>
        </w:rPr>
        <w:t xml:space="preserve">estaba </w:t>
      </w:r>
      <w:r>
        <w:rPr>
          <w:color w:val="D4D91F"/>
        </w:rPr>
        <w:t xml:space="preserve">buscando </w:t>
      </w:r>
      <w:r>
        <w:rPr>
          <w:color w:val="52D3C3"/>
        </w:rPr>
        <w:t xml:space="preserve">algún </w:t>
      </w:r>
      <w:r>
        <w:rPr>
          <w:color w:val="D4D91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4D91F"/>
        </w:rPr>
        <w:t xml:space="preserve">momento </w:t>
      </w:r>
      <w:r>
        <w:rPr>
          <w:color w:val="BD39B6"/>
        </w:rPr>
        <w:t xml:space="preserve">realizar </w:t>
      </w:r>
      <w:r>
        <w:rPr>
          <w:color w:val="000000"/>
        </w:rPr>
        <w:t xml:space="preserve">este </w:t>
      </w:r>
      <w:r>
        <w:rPr>
          <w:color w:val="D4D91F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. </w:t>
      </w:r>
      <w:r>
        <w:rPr>
          <w:color w:val="E0A57F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semana </w:t>
      </w:r>
      <w:r>
        <w:rPr>
          <w:color w:val="000000"/>
        </w:rPr>
        <w:t xml:space="preserve">durante </w:t>
      </w:r>
      <w:r>
        <w:rPr>
          <w:color w:val="BD39B6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8CC5B"/>
        </w:rPr>
        <w:t xml:space="preserve">cuenta </w:t>
      </w:r>
      <w:r>
        <w:rPr>
          <w:color w:val="000000"/>
        </w:rPr>
        <w:t xml:space="preserve">100 </w:t>
      </w:r>
      <w:r>
        <w:rPr>
          <w:color w:val="BD39B6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D39B6"/>
        </w:rPr>
        <w:t xml:space="preserve">residencia </w:t>
      </w:r>
      <w:r>
        <w:rPr>
          <w:color w:val="000000"/>
        </w:rPr>
        <w:t xml:space="preserve">de </w:t>
      </w:r>
      <w:r>
        <w:rPr>
          <w:color w:val="D4D91F"/>
        </w:rPr>
        <w:t xml:space="preserve">Pozuelo </w:t>
      </w:r>
      <w:r>
        <w:rPr>
          <w:color w:val="000000"/>
        </w:rPr>
        <w:t xml:space="preserve">de </w:t>
      </w:r>
      <w:r>
        <w:rPr>
          <w:color w:val="D4D91F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4D91F"/>
        </w:rPr>
        <w:t xml:space="preserve">Madrid </w:t>
      </w:r>
      <w:r>
        <w:rPr>
          <w:color w:val="000000"/>
        </w:rPr>
        <w:t xml:space="preserve">. </w:t>
      </w:r>
      <w:r>
        <w:rPr>
          <w:color w:val="52D3C3"/>
        </w:rPr>
        <w:t xml:space="preserve">Aquí </w:t>
      </w:r>
      <w:r>
        <w:rPr>
          <w:color w:val="BD39B6"/>
        </w:rPr>
        <w:t xml:space="preserve">realizará </w:t>
      </w:r>
      <w:r>
        <w:rPr>
          <w:color w:val="000000"/>
        </w:rPr>
        <w:t xml:space="preserve">un </w:t>
      </w:r>
      <w:r>
        <w:rPr>
          <w:color w:val="D4D91F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D4D91F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48CC5B"/>
        </w:rPr>
        <w:t xml:space="preserve">grandes </w:t>
      </w:r>
      <w:r>
        <w:rPr>
          <w:color w:val="000000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000000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52D3C3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BD39B6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D4D91F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D4D91F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para </w:t>
      </w:r>
      <w:r>
        <w:rPr>
          <w:color w:val="48CC5B"/>
        </w:rPr>
        <w:t xml:space="preserve">compensar </w:t>
      </w:r>
      <w:r>
        <w:rPr>
          <w:color w:val="000000"/>
        </w:rPr>
        <w:t xml:space="preserve">el </w:t>
      </w:r>
      <w:r>
        <w:rPr>
          <w:color w:val="48CC5B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D4D91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E0A57F"/>
        </w:rPr>
        <w:t xml:space="preserve">preso </w:t>
      </w:r>
      <w:r>
        <w:rPr>
          <w:color w:val="BD39B6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de </w:t>
      </w:r>
      <w:r>
        <w:rPr>
          <w:color w:val="48CC5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4D91F"/>
        </w:rPr>
        <w:t xml:space="preserve">contacto </w:t>
      </w:r>
      <w:r>
        <w:rPr>
          <w:color w:val="48CC5B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8CC5B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medida </w:t>
      </w:r>
      <w:r>
        <w:rPr>
          <w:color w:val="000000"/>
        </w:rPr>
        <w:t xml:space="preserve">se </w:t>
      </w:r>
      <w:r>
        <w:rPr>
          <w:color w:val="D4D91F"/>
        </w:rPr>
        <w:t xml:space="preserve">entiende </w:t>
      </w:r>
      <w:r>
        <w:rPr>
          <w:color w:val="000000"/>
        </w:rPr>
        <w:t xml:space="preserve">como </w:t>
      </w:r>
      <w:r>
        <w:rPr>
          <w:color w:val="D4D9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48CC5B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2D3C3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afán </w:t>
      </w:r>
      <w:r>
        <w:rPr>
          <w:color w:val="52D3C3"/>
        </w:rPr>
        <w:t xml:space="preserve">desmedido </w:t>
      </w:r>
      <w:r>
        <w:rPr>
          <w:color w:val="000000"/>
        </w:rPr>
        <w:t xml:space="preserve">de </w:t>
      </w:r>
      <w:r>
        <w:rPr>
          <w:color w:val="48CC5B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0A57F"/>
        </w:rPr>
        <w:t xml:space="preserve">delitos </w:t>
      </w:r>
      <w:r>
        <w:rPr>
          <w:color w:val="48CC5B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contacto </w:t>
      </w:r>
      <w:r>
        <w:rPr>
          <w:color w:val="000000"/>
        </w:rPr>
        <w:t xml:space="preserve">de </w:t>
      </w:r>
      <w:r>
        <w:rPr>
          <w:color w:val="E0A57F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8CC5B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puede </w:t>
      </w:r>
      <w:r>
        <w:rPr>
          <w:color w:val="48CC5B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8CC5B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4D91F"/>
        </w:rPr>
        <w:t xml:space="preserve">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se </w:t>
      </w:r>
      <w:r>
        <w:rPr>
          <w:color w:val="D4D91F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ministro </w:t>
      </w:r>
      <w:r>
        <w:rPr>
          <w:color w:val="000000"/>
        </w:rPr>
        <w:t xml:space="preserve">del </w:t>
      </w:r>
      <w:r>
        <w:rPr>
          <w:color w:val="6C35AE"/>
        </w:rPr>
        <w:t xml:space="preserve">Interior </w:t>
      </w:r>
      <w:r>
        <w:rPr>
          <w:color w:val="000000"/>
        </w:rPr>
        <w:t xml:space="preserve">ha </w:t>
      </w:r>
      <w:r>
        <w:rPr>
          <w:color w:val="D4D91F"/>
        </w:rPr>
        <w:t xml:space="preserve">descartado </w:t>
      </w:r>
      <w:r>
        <w:rPr>
          <w:color w:val="000000"/>
        </w:rPr>
        <w:t xml:space="preserve">que </w:t>
      </w:r>
      <w:r>
        <w:rPr>
          <w:color w:val="48CC5B"/>
        </w:rPr>
        <w:t xml:space="preserve">suponga </w:t>
      </w:r>
      <w:r>
        <w:rPr>
          <w:color w:val="000000"/>
        </w:rPr>
        <w:t xml:space="preserve">un </w:t>
      </w:r>
      <w:r>
        <w:rPr>
          <w:color w:val="48CC5B"/>
        </w:rPr>
        <w:t xml:space="preserve">trato </w:t>
      </w:r>
      <w:r>
        <w:rPr>
          <w:color w:val="000000"/>
        </w:rPr>
        <w:t xml:space="preserve">de </w:t>
      </w:r>
      <w:r>
        <w:rPr>
          <w:color w:val="D4D91F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Pedirle </w:t>
      </w:r>
      <w:r>
        <w:rPr>
          <w:color w:val="E0A57F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de </w:t>
      </w:r>
      <w:r>
        <w:rPr>
          <w:color w:val="EEEC5B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.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4D91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última </w:t>
      </w:r>
      <w:r>
        <w:rPr>
          <w:color w:val="D4D91F"/>
        </w:rPr>
        <w:t xml:space="preserve">palabra </w:t>
      </w:r>
      <w:r>
        <w:rPr>
          <w:color w:val="D4D9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D4D91F"/>
        </w:rPr>
        <w:t xml:space="preserve">escuchado </w:t>
      </w:r>
      <w:r>
        <w:rPr>
          <w:color w:val="000000"/>
        </w:rPr>
        <w:t xml:space="preserve">las </w:t>
      </w:r>
      <w:r>
        <w:rPr>
          <w:color w:val="48CC5B"/>
        </w:rPr>
        <w:t xml:space="preserve">conclusiones </w:t>
      </w:r>
      <w:r>
        <w:rPr>
          <w:color w:val="D4D91F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0A57F"/>
        </w:rPr>
        <w:t xml:space="preserve">acusación </w:t>
      </w:r>
      <w:r>
        <w:rPr>
          <w:color w:val="E0A57F"/>
        </w:rPr>
        <w:t xml:space="preserve">particular </w:t>
      </w:r>
      <w:r>
        <w:rPr>
          <w:color w:val="D4D91F"/>
        </w:rPr>
        <w:t xml:space="preserve">mantienen </w:t>
      </w:r>
      <w:r>
        <w:rPr>
          <w:color w:val="000000"/>
        </w:rPr>
        <w:t xml:space="preserve">su </w:t>
      </w:r>
      <w:r>
        <w:rPr>
          <w:color w:val="E0A57F"/>
        </w:rPr>
        <w:t xml:space="preserve">petición </w:t>
      </w:r>
      <w:r>
        <w:rPr>
          <w:color w:val="000000"/>
        </w:rPr>
        <w:t xml:space="preserve">de </w:t>
      </w:r>
      <w:r>
        <w:rPr>
          <w:color w:val="E0A57F"/>
        </w:rPr>
        <w:t xml:space="preserve">prisión </w:t>
      </w:r>
      <w:r>
        <w:rPr>
          <w:color w:val="E0A57F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D4D91F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0A57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8CC5B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48CC5B"/>
        </w:rPr>
        <w:t xml:space="preserve">máxima </w:t>
      </w:r>
      <w:r>
        <w:rPr>
          <w:color w:val="000000"/>
        </w:rPr>
        <w:t xml:space="preserve">por </w:t>
      </w:r>
      <w:r>
        <w:rPr>
          <w:color w:val="E0A57F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48CC5B"/>
        </w:rPr>
        <w:t xml:space="preserve">años </w:t>
      </w:r>
      <w:r>
        <w:rPr>
          <w:color w:val="000000"/>
        </w:rPr>
        <w:t xml:space="preserve">al </w:t>
      </w:r>
      <w:r>
        <w:rPr>
          <w:color w:val="48CC5B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48CC5B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48CC5B"/>
        </w:rPr>
        <w:t xml:space="preserve">años </w:t>
      </w:r>
      <w:r>
        <w:rPr>
          <w:color w:val="000000"/>
        </w:rPr>
        <w:t xml:space="preserve">. </w:t>
      </w:r>
      <w:r>
        <w:rPr>
          <w:color w:val="52D3C3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D4D91F"/>
        </w:rPr>
        <w:t xml:space="preserve">llama </w:t>
      </w:r>
      <w:r>
        <w:rPr>
          <w:color w:val="000000"/>
        </w:rPr>
        <w:t xml:space="preserve">la </w:t>
      </w:r>
      <w:r>
        <w:rPr>
          <w:color w:val="D4D91F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8CC5B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D4D91F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E0A57F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4D91F"/>
        </w:rPr>
        <w:t xml:space="preserve">tercero </w:t>
      </w:r>
      <w:r>
        <w:rPr>
          <w:color w:val="D4D91F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0A57F"/>
        </w:rPr>
        <w:t xml:space="preserve">delitos </w:t>
      </w:r>
      <w:r>
        <w:rPr>
          <w:color w:val="000000"/>
        </w:rPr>
        <w:t xml:space="preserve">por </w:t>
      </w:r>
      <w:r>
        <w:rPr>
          <w:color w:val="BD39B6"/>
        </w:rPr>
        <w:t xml:space="preserve">lesiones </w:t>
      </w:r>
      <w:r>
        <w:rPr>
          <w:color w:val="48CC5B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0A57F"/>
        </w:rPr>
        <w:t xml:space="preserve">integridad </w:t>
      </w:r>
      <w:r>
        <w:rPr>
          <w:color w:val="D4D91F"/>
        </w:rPr>
        <w:t xml:space="preserve">moral </w:t>
      </w:r>
      <w:r>
        <w:rPr>
          <w:color w:val="000000"/>
        </w:rPr>
        <w:t xml:space="preserve">por </w:t>
      </w:r>
      <w:r>
        <w:rPr>
          <w:color w:val="BD39B6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D4D91F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drogas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E0A57F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D4D91F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8CC5B"/>
        </w:rPr>
        <w:t xml:space="preserve">informes </w:t>
      </w:r>
      <w:r>
        <w:rPr>
          <w:color w:val="D4D91F"/>
        </w:rPr>
        <w:t xml:space="preserve">finales </w:t>
      </w:r>
      <w:r>
        <w:rPr>
          <w:color w:val="000000"/>
        </w:rPr>
        <w:t xml:space="preserve">que </w:t>
      </w:r>
      <w:r>
        <w:rPr>
          <w:color w:val="52D3C3"/>
        </w:rPr>
        <w:t xml:space="preserve">siempre </w:t>
      </w:r>
      <w:r>
        <w:rPr>
          <w:color w:val="48CC5B"/>
        </w:rPr>
        <w:t xml:space="preserve">existió </w:t>
      </w:r>
      <w:r>
        <w:rPr>
          <w:color w:val="000000"/>
        </w:rPr>
        <w:t xml:space="preserve">la </w:t>
      </w:r>
      <w:r>
        <w:rPr>
          <w:color w:val="E0A57F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D4D91F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E0A57F"/>
        </w:rPr>
        <w:t xml:space="preserve">asesinato </w:t>
      </w:r>
      <w:r>
        <w:rPr>
          <w:color w:val="000000"/>
        </w:rPr>
        <w:t xml:space="preserve">con </w:t>
      </w:r>
      <w:r>
        <w:rPr>
          <w:color w:val="E0A57F"/>
        </w:rPr>
        <w:t xml:space="preserve">alevosía </w:t>
      </w:r>
      <w:r>
        <w:rPr>
          <w:color w:val="000000"/>
        </w:rPr>
        <w:t xml:space="preserve">. </w:t>
      </w:r>
      <w:r>
        <w:rPr>
          <w:color w:val="52D3C3"/>
        </w:rPr>
        <w:t xml:space="preserve">Argumenta </w:t>
      </w:r>
      <w:r>
        <w:rPr>
          <w:color w:val="000000"/>
        </w:rPr>
        <w:t xml:space="preserve">que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BD39B6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48CC5B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48CC5B"/>
        </w:rPr>
        <w:t xml:space="preserve">elimino </w:t>
      </w:r>
      <w:r>
        <w:rPr>
          <w:color w:val="000000"/>
        </w:rPr>
        <w:t xml:space="preserve">el </w:t>
      </w:r>
      <w:r>
        <w:rPr>
          <w:color w:val="D4D91F"/>
        </w:rPr>
        <w:t xml:space="preserve">vinculo </w:t>
      </w:r>
      <w:r>
        <w:rPr>
          <w:color w:val="000000"/>
        </w:rPr>
        <w:t xml:space="preserve">afectivo </w:t>
      </w:r>
      <w:r>
        <w:rPr>
          <w:color w:val="000000"/>
        </w:rPr>
        <w:t xml:space="preserve">entre </w:t>
      </w:r>
      <w:r>
        <w:rPr>
          <w:color w:val="BD39B6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4D91F"/>
        </w:rPr>
        <w:t xml:space="preserve">señala </w:t>
      </w:r>
      <w:r>
        <w:rPr>
          <w:color w:val="000000"/>
        </w:rPr>
        <w:t xml:space="preserve">que </w:t>
      </w:r>
      <w:r>
        <w:rPr>
          <w:color w:val="D4D91F"/>
        </w:rPr>
        <w:t xml:space="preserve">nunca </w:t>
      </w:r>
      <w:r>
        <w:rPr>
          <w:color w:val="D4D91F"/>
        </w:rPr>
        <w:t xml:space="preserve">mostró </w:t>
      </w:r>
      <w:r>
        <w:rPr>
          <w:color w:val="E0A57F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BD39B6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D4D91F"/>
        </w:rPr>
        <w:t xml:space="preserve">parece </w:t>
      </w:r>
      <w:r>
        <w:rPr>
          <w:color w:val="000000"/>
        </w:rPr>
        <w:t xml:space="preserve">hasta </w:t>
      </w:r>
      <w:r>
        <w:rPr>
          <w:color w:val="BD39B6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48CC5B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E0A57F"/>
        </w:rPr>
        <w:t xml:space="preserve">acusación </w:t>
      </w:r>
      <w:r>
        <w:rPr>
          <w:color w:val="E0A57F"/>
        </w:rPr>
        <w:t xml:space="preserve">particular </w:t>
      </w:r>
      <w:r>
        <w:rPr>
          <w:color w:val="000000"/>
        </w:rPr>
        <w:t xml:space="preserve">. </w:t>
      </w:r>
      <w:r>
        <w:rPr>
          <w:color w:val="48CC5B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48CC5B"/>
        </w:rPr>
        <w:t xml:space="preserve">además </w:t>
      </w:r>
      <w:r>
        <w:rPr>
          <w:color w:val="E0A57F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BD39B6"/>
        </w:rPr>
        <w:t xml:space="preserve">Dejó </w:t>
      </w:r>
      <w:r>
        <w:rPr>
          <w:color w:val="48CC5B"/>
        </w:rPr>
        <w:t xml:space="preserve">agonizar </w:t>
      </w:r>
      <w:r>
        <w:rPr>
          <w:color w:val="000000"/>
        </w:rPr>
        <w:t xml:space="preserve">a </w:t>
      </w:r>
      <w:r>
        <w:rPr>
          <w:color w:val="EEEC5B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ha </w:t>
      </w:r>
      <w:r>
        <w:rPr>
          <w:color w:val="D4D91F"/>
        </w:rPr>
        <w:t xml:space="preserve">roto </w:t>
      </w:r>
      <w:r>
        <w:rPr>
          <w:color w:val="000000"/>
        </w:rPr>
        <w:t xml:space="preserve">a </w:t>
      </w:r>
      <w:r>
        <w:rPr>
          <w:color w:val="52D3C3"/>
        </w:rPr>
        <w:t xml:space="preserve">llorar </w:t>
      </w:r>
      <w:r>
        <w:rPr>
          <w:color w:val="000000"/>
        </w:rPr>
        <w:t xml:space="preserve">al </w:t>
      </w:r>
      <w:r>
        <w:rPr>
          <w:color w:val="D4D91F"/>
        </w:rPr>
        <w:t xml:space="preserve">escuchar </w:t>
      </w:r>
      <w:r>
        <w:rPr>
          <w:color w:val="000000"/>
        </w:rPr>
        <w:t xml:space="preserve">estas </w:t>
      </w:r>
      <w:r>
        <w:rPr>
          <w:color w:val="D4D91F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D4D91F"/>
        </w:rPr>
        <w:t xml:space="preserve">termina </w:t>
      </w:r>
      <w:r>
        <w:rPr>
          <w:color w:val="000000"/>
        </w:rPr>
        <w:t xml:space="preserve">el </w:t>
      </w:r>
      <w:r>
        <w:rPr>
          <w:color w:val="E0A57F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BD39B6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D39B6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sociedad </w:t>
      </w:r>
      <w:r>
        <w:rPr>
          <w:color w:val="000000"/>
        </w:rPr>
        <w:t xml:space="preserve">. </w:t>
      </w:r>
      <w:r>
        <w:rPr>
          <w:color w:val="D4D91F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D4D91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0A57F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BD39B6"/>
        </w:rPr>
        <w:t xml:space="preserve">pequeño </w:t>
      </w:r>
      <w:r>
        <w:rPr>
          <w:color w:val="000000"/>
        </w:rPr>
        <w:t xml:space="preserve">de </w:t>
      </w:r>
      <w:r>
        <w:rPr>
          <w:color w:val="D4D91F"/>
        </w:rPr>
        <w:t xml:space="preserve">manera </w:t>
      </w:r>
      <w:r>
        <w:rPr>
          <w:color w:val="48CC5B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D39B6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D4D91F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EEEC5B"/>
        </w:rPr>
        <w:t xml:space="preserve">Gabriel </w:t>
      </w:r>
      <w:r>
        <w:rPr>
          <w:color w:val="000000"/>
        </w:rPr>
        <w:t xml:space="preserve">, </w:t>
      </w:r>
      <w:r>
        <w:rPr>
          <w:color w:val="4E309C"/>
        </w:rPr>
        <w:t xml:space="preserve">peritos </w:t>
      </w:r>
      <w:r>
        <w:rPr>
          <w:color w:val="000000"/>
        </w:rPr>
        <w:t xml:space="preserve">, </w:t>
      </w:r>
      <w:r>
        <w:rPr>
          <w:color w:val="BD39B6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BD39B6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D4D91F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BD39B6"/>
        </w:rPr>
        <w:t xml:space="preserve">trece </w:t>
      </w:r>
      <w:r>
        <w:rPr>
          <w:color w:val="BD39B6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EEC5B"/>
        </w:rPr>
        <w:t xml:space="preserve">búsqueda </w:t>
      </w:r>
      <w:r>
        <w:rPr>
          <w:color w:val="000000"/>
        </w:rPr>
        <w:t xml:space="preserve">del </w:t>
      </w:r>
      <w:r>
        <w:rPr>
          <w:color w:val="BD39B6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4D91F"/>
        </w:rPr>
        <w:t xml:space="preserve">gran </w:t>
      </w:r>
      <w:r>
        <w:rPr>
          <w:color w:val="D4D91F"/>
        </w:rPr>
        <w:t xml:space="preserve">cambio </w:t>
      </w:r>
      <w:r>
        <w:rPr>
          <w:color w:val="48CC5B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enfrentado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E0A57F"/>
        </w:rPr>
        <w:t xml:space="preserve">juicio </w:t>
      </w:r>
      <w:r>
        <w:rPr>
          <w:color w:val="000000"/>
        </w:rPr>
        <w:t xml:space="preserve">del </w:t>
      </w:r>
      <w:r>
        <w:rPr>
          <w:color w:val="BD39B6"/>
        </w:rPr>
        <w:t xml:space="preserve">pequeño </w:t>
      </w:r>
      <w:r>
        <w:rPr>
          <w:color w:val="EEEC5B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D4D91F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8CC5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detención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BD39B6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D4D91F"/>
        </w:rPr>
        <w:t xml:space="preserve">largo </w:t>
      </w:r>
      <w:r>
        <w:rPr>
          <w:color w:val="000000"/>
        </w:rPr>
        <w:t xml:space="preserve">del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48CC5B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acusada </w:t>
      </w:r>
      <w:r>
        <w:rPr>
          <w:color w:val="000000"/>
        </w:rPr>
        <w:t xml:space="preserve">.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ha </w:t>
      </w:r>
      <w:r>
        <w:rPr>
          <w:color w:val="D4D91F"/>
        </w:rPr>
        <w:t xml:space="preserve">reconocido </w:t>
      </w:r>
      <w:r>
        <w:rPr>
          <w:color w:val="000000"/>
        </w:rPr>
        <w:t xml:space="preserve">las </w:t>
      </w:r>
      <w:r>
        <w:rPr>
          <w:color w:val="E0A57F"/>
        </w:rPr>
        <w:t xml:space="preserve">pruebas </w:t>
      </w:r>
      <w:r>
        <w:rPr>
          <w:color w:val="000000"/>
        </w:rPr>
        <w:t xml:space="preserve">. </w:t>
      </w:r>
      <w:r>
        <w:rPr>
          <w:color w:val="52D3C3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BD39B6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48CC5B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D4D91F"/>
        </w:rPr>
        <w:t xml:space="preserve">querido </w:t>
      </w:r>
      <w:r>
        <w:rPr>
          <w:color w:val="D4D91F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D39B6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BD39B6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338998"/>
        </w:rPr>
        <w:t xml:space="preserve">relajantes </w:t>
      </w:r>
      <w:r>
        <w:rPr>
          <w:color w:val="48CC5B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0A57F"/>
        </w:rPr>
        <w:t xml:space="preserve">declarado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de </w:t>
      </w:r>
      <w:r>
        <w:rPr>
          <w:color w:val="EEEC5B"/>
        </w:rPr>
        <w:t xml:space="preserve">Gabriel </w:t>
      </w:r>
      <w:r>
        <w:rPr>
          <w:color w:val="000000"/>
        </w:rPr>
        <w:t xml:space="preserve">, </w:t>
      </w:r>
      <w:r>
        <w:rPr>
          <w:color w:val="4E309C"/>
        </w:rPr>
        <w:t xml:space="preserve">peritos </w:t>
      </w:r>
      <w:r>
        <w:rPr>
          <w:color w:val="000000"/>
        </w:rPr>
        <w:t xml:space="preserve">, </w:t>
      </w:r>
      <w:r>
        <w:rPr>
          <w:color w:val="BD39B6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BD39B6"/>
        </w:rPr>
        <w:t xml:space="preserve">testigos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ha </w:t>
      </w:r>
      <w:r>
        <w:rPr>
          <w:color w:val="D4D91F"/>
        </w:rPr>
        <w:t xml:space="preserve">llegado </w:t>
      </w:r>
      <w:r>
        <w:rPr>
          <w:color w:val="000000"/>
        </w:rPr>
        <w:t xml:space="preserve">esta </w:t>
      </w:r>
      <w:r>
        <w:rPr>
          <w:color w:val="D4D91F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0A57F"/>
        </w:rPr>
        <w:t xml:space="preserve">juzgados </w:t>
      </w:r>
      <w:r>
        <w:rPr>
          <w:color w:val="000000"/>
        </w:rPr>
        <w:t xml:space="preserve">el </w:t>
      </w:r>
      <w:r>
        <w:rPr>
          <w:color w:val="BD39B6"/>
        </w:rPr>
        <w:t xml:space="preserve">autor </w:t>
      </w:r>
      <w:r>
        <w:rPr>
          <w:color w:val="BD39B6"/>
        </w:rPr>
        <w:t xml:space="preserve">confeso </w:t>
      </w:r>
      <w:r>
        <w:rPr>
          <w:color w:val="000000"/>
        </w:rPr>
        <w:t xml:space="preserve">del </w:t>
      </w:r>
      <w:r>
        <w:rPr>
          <w:color w:val="D4D91F"/>
        </w:rPr>
        <w:t xml:space="preserve">triple </w:t>
      </w:r>
      <w:r>
        <w:rPr>
          <w:color w:val="E0A57F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E0A57F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0A57F"/>
        </w:rPr>
        <w:t xml:space="preserve">enviado </w:t>
      </w:r>
      <w:r>
        <w:rPr>
          <w:color w:val="000000"/>
        </w:rPr>
        <w:t xml:space="preserve">a </w:t>
      </w:r>
      <w:r>
        <w:rPr>
          <w:color w:val="E0A57F"/>
        </w:rPr>
        <w:t xml:space="preserve">prisión </w:t>
      </w:r>
      <w:r>
        <w:rPr>
          <w:color w:val="E0A57F"/>
        </w:rPr>
        <w:t xml:space="preserve">provisional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E0A57F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juez </w:t>
      </w:r>
      <w:r>
        <w:rPr>
          <w:color w:val="48CC5B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D4D91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BD39B6"/>
        </w:rPr>
        <w:t xml:space="preserve">padre </w:t>
      </w:r>
      <w:r>
        <w:rPr>
          <w:color w:val="BD39B6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4D91F"/>
        </w:rPr>
        <w:t xml:space="preserve">momento </w:t>
      </w:r>
      <w:r>
        <w:rPr>
          <w:color w:val="000000"/>
        </w:rPr>
        <w:t xml:space="preserve">se </w:t>
      </w:r>
      <w:r>
        <w:rPr>
          <w:color w:val="BD39B6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D39B6"/>
        </w:rPr>
        <w:t xml:space="preserve">familiar </w:t>
      </w:r>
      <w:r>
        <w:rPr>
          <w:color w:val="BD39B6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D4D91F"/>
        </w:rPr>
        <w:t xml:space="preserve">Falta </w:t>
      </w:r>
      <w:r>
        <w:rPr>
          <w:color w:val="000000"/>
        </w:rPr>
        <w:t xml:space="preserve">por </w:t>
      </w:r>
      <w:r>
        <w:rPr>
          <w:color w:val="D4D91F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48CC5B"/>
        </w:rPr>
        <w:t xml:space="preserve">corresponde </w:t>
      </w:r>
      <w:r>
        <w:rPr>
          <w:color w:val="000000"/>
        </w:rPr>
        <w:t xml:space="preserve">la </w:t>
      </w:r>
      <w:r>
        <w:rPr>
          <w:color w:val="E0A57F"/>
        </w:rPr>
        <w:t xml:space="preserve">patria </w:t>
      </w:r>
      <w:r>
        <w:rPr>
          <w:color w:val="E0A57F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8CC5B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asesino </w:t>
      </w:r>
      <w:r>
        <w:rPr>
          <w:color w:val="BD39B6"/>
        </w:rPr>
        <w:t xml:space="preserve">confeso </w:t>
      </w:r>
      <w:r>
        <w:rPr>
          <w:color w:val="000000"/>
        </w:rPr>
        <w:t xml:space="preserve">ya </w:t>
      </w:r>
      <w:r>
        <w:rPr>
          <w:color w:val="BD39B6"/>
        </w:rPr>
        <w:t xml:space="preserve">llevaba </w:t>
      </w:r>
      <w:r>
        <w:rPr>
          <w:color w:val="000000"/>
        </w:rPr>
        <w:t xml:space="preserve">el </w:t>
      </w:r>
      <w:r>
        <w:rPr>
          <w:color w:val="BD39B6"/>
        </w:rPr>
        <w:t xml:space="preserve">arma </w:t>
      </w:r>
      <w:r>
        <w:rPr>
          <w:color w:val="000000"/>
        </w:rPr>
        <w:t xml:space="preserve">de </w:t>
      </w:r>
      <w:r>
        <w:rPr>
          <w:color w:val="BD39B6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D39B6"/>
        </w:rPr>
        <w:t xml:space="preserve">supuestamente </w:t>
      </w:r>
      <w:r>
        <w:rPr>
          <w:color w:val="E0A57F"/>
        </w:rPr>
        <w:t xml:space="preserve">cometió </w:t>
      </w:r>
      <w:r>
        <w:rPr>
          <w:color w:val="000000"/>
        </w:rPr>
        <w:t xml:space="preserve">el </w:t>
      </w:r>
      <w:r>
        <w:rPr>
          <w:color w:val="E0A57F"/>
        </w:rPr>
        <w:t xml:space="preserve">crimen </w:t>
      </w:r>
      <w:r>
        <w:rPr>
          <w:color w:val="BD39B6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D4D91F"/>
        </w:rPr>
        <w:t xml:space="preserve">significaría </w:t>
      </w:r>
      <w:r>
        <w:rPr>
          <w:color w:val="E0A57F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pueblo </w:t>
      </w:r>
      <w:r>
        <w:rPr>
          <w:color w:val="52D3C3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BD39B6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4D91F"/>
        </w:rPr>
        <w:t xml:space="preserve">tres </w:t>
      </w:r>
      <w:r>
        <w:rPr>
          <w:color w:val="48CC5B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4D91F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D39B6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D4D91F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0A57F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autor </w:t>
      </w:r>
      <w:r>
        <w:rPr>
          <w:color w:val="BD39B6"/>
        </w:rPr>
        <w:t xml:space="preserve">confeso </w:t>
      </w:r>
      <w:r>
        <w:rPr>
          <w:color w:val="000000"/>
        </w:rPr>
        <w:t xml:space="preserve">del </w:t>
      </w:r>
      <w:r>
        <w:rPr>
          <w:color w:val="D4D91F"/>
        </w:rPr>
        <w:t xml:space="preserve">triple </w:t>
      </w:r>
      <w:r>
        <w:rPr>
          <w:color w:val="E0A57F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E0A57F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0A57F"/>
        </w:rPr>
        <w:t xml:space="preserve">enviado </w:t>
      </w:r>
      <w:r>
        <w:rPr>
          <w:color w:val="D4D91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1B8B1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0A57F"/>
        </w:rPr>
        <w:t xml:space="preserve">acusado </w:t>
      </w:r>
      <w:r>
        <w:rPr>
          <w:color w:val="000000"/>
        </w:rPr>
        <w:t xml:space="preserve">de </w:t>
      </w:r>
      <w:r>
        <w:rPr>
          <w:color w:val="D4D91F"/>
        </w:rPr>
        <w:t xml:space="preserve">tres </w:t>
      </w:r>
      <w:r>
        <w:rPr>
          <w:color w:val="E0A57F"/>
        </w:rPr>
        <w:t xml:space="preserve">delitos </w:t>
      </w:r>
      <w:r>
        <w:rPr>
          <w:color w:val="000000"/>
        </w:rPr>
        <w:t xml:space="preserve">de </w:t>
      </w:r>
      <w:r>
        <w:rPr>
          <w:color w:val="E0A57F"/>
        </w:rPr>
        <w:t xml:space="preserve">asesinato </w:t>
      </w:r>
      <w:r>
        <w:rPr>
          <w:color w:val="000000"/>
        </w:rPr>
        <w:t xml:space="preserve">. </w:t>
      </w:r>
      <w:r>
        <w:rPr>
          <w:color w:val="D4D91F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le </w:t>
      </w:r>
      <w:r>
        <w:rPr>
          <w:color w:val="48CC5B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BD39B6"/>
        </w:rPr>
        <w:t xml:space="preserve">violento </w:t>
      </w:r>
      <w:r>
        <w:rPr>
          <w:color w:val="000000"/>
        </w:rPr>
        <w:t xml:space="preserve">y </w:t>
      </w:r>
      <w:r>
        <w:rPr>
          <w:color w:val="D4D91F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48CC5B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52D3C3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BD39B6"/>
        </w:rPr>
        <w:t xml:space="preserve">machete </w:t>
      </w:r>
      <w:r>
        <w:rPr>
          <w:color w:val="000000"/>
        </w:rPr>
        <w:t xml:space="preserve">. </w:t>
      </w:r>
      <w:r>
        <w:rPr>
          <w:color w:val="52D3C3"/>
        </w:rPr>
        <w:t xml:space="preserve">Carlos </w:t>
      </w:r>
      <w:r>
        <w:rPr>
          <w:color w:val="000000"/>
        </w:rPr>
        <w:t xml:space="preserve">fue </w:t>
      </w:r>
      <w:r>
        <w:rPr>
          <w:color w:val="48CC5B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8CC5B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D4D91F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BD39B6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momento </w:t>
      </w:r>
      <w:r>
        <w:rPr>
          <w:color w:val="000000"/>
        </w:rPr>
        <w:t xml:space="preserve">del </w:t>
      </w:r>
      <w:r>
        <w:rPr>
          <w:color w:val="BD39B6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D39B6"/>
        </w:rPr>
        <w:t xml:space="preserve">siete </w:t>
      </w:r>
      <w:r>
        <w:rPr>
          <w:color w:val="48CC5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48CC5B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instalado </w:t>
      </w:r>
      <w:r>
        <w:rPr>
          <w:color w:val="000000"/>
        </w:rPr>
        <w:t xml:space="preserve">la </w:t>
      </w:r>
      <w:r>
        <w:rPr>
          <w:color w:val="D4D91F"/>
        </w:rPr>
        <w:t xml:space="preserve">capilla </w:t>
      </w:r>
      <w:r>
        <w:rPr>
          <w:color w:val="D4D91F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auditorio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52D3C3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4D91F"/>
        </w:rPr>
        <w:t xml:space="preserve">tres </w:t>
      </w:r>
      <w:r>
        <w:rPr>
          <w:color w:val="48CC5B"/>
        </w:rPr>
        <w:t xml:space="preserve">mujeres </w:t>
      </w:r>
      <w:r>
        <w:rPr>
          <w:color w:val="48CC5B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BD39B6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0A57F"/>
        </w:rPr>
        <w:t xml:space="preserve">prisión </w:t>
      </w:r>
      <w:r>
        <w:rPr>
          <w:color w:val="E0A57F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8CC5B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D4D91F"/>
        </w:rPr>
        <w:t xml:space="preserve">Aumenta </w:t>
      </w:r>
      <w:r>
        <w:rPr>
          <w:color w:val="000000"/>
        </w:rPr>
        <w:t xml:space="preserve">a </w:t>
      </w:r>
      <w:r>
        <w:rPr>
          <w:color w:val="BD39B6"/>
        </w:rPr>
        <w:t xml:space="preserve">siete </w:t>
      </w:r>
      <w:r>
        <w:rPr>
          <w:color w:val="000000"/>
        </w:rPr>
        <w:t xml:space="preserve">el </w:t>
      </w:r>
      <w:r>
        <w:rPr>
          <w:color w:val="D4D91F"/>
        </w:rPr>
        <w:t xml:space="preserve">número </w:t>
      </w:r>
      <w:r>
        <w:rPr>
          <w:color w:val="000000"/>
        </w:rPr>
        <w:t xml:space="preserve">de </w:t>
      </w:r>
      <w:r>
        <w:rPr>
          <w:color w:val="48CC5B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servicios </w:t>
      </w:r>
      <w:r>
        <w:rPr>
          <w:color w:val="000000"/>
        </w:rPr>
        <w:t xml:space="preserve">de </w:t>
      </w:r>
      <w:r>
        <w:rPr>
          <w:color w:val="D4D91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al </w:t>
      </w:r>
      <w:r>
        <w:rPr>
          <w:color w:val="D4D91F"/>
        </w:rPr>
        <w:t xml:space="preserve">ciudadano </w:t>
      </w:r>
      <w:r>
        <w:rPr>
          <w:color w:val="48CC5B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48CC5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D4D91F"/>
        </w:rPr>
        <w:t xml:space="preserve">domingo </w:t>
      </w:r>
      <w:r>
        <w:rPr>
          <w:color w:val="00000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4D91F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52D3C3"/>
        </w:rPr>
        <w:t xml:space="preserve">muchas </w:t>
      </w:r>
      <w:r>
        <w:rPr>
          <w:color w:val="BD39B6"/>
        </w:rPr>
        <w:t xml:space="preserve">personas </w:t>
      </w:r>
      <w:r>
        <w:rPr>
          <w:color w:val="D4D91F"/>
        </w:rPr>
        <w:t xml:space="preserve">siguen </w:t>
      </w:r>
      <w:r>
        <w:rPr>
          <w:color w:val="000000"/>
        </w:rPr>
        <w:t xml:space="preserve">sin </w:t>
      </w:r>
      <w:r>
        <w:rPr>
          <w:color w:val="48CC5B"/>
        </w:rPr>
        <w:t xml:space="preserve">suministro </w:t>
      </w:r>
      <w:r>
        <w:rPr>
          <w:color w:val="48CC5B"/>
        </w:rPr>
        <w:t xml:space="preserve">eléctrico </w:t>
      </w:r>
      <w:r>
        <w:rPr>
          <w:color w:val="000000"/>
        </w:rPr>
        <w:t xml:space="preserve">y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en </w:t>
      </w:r>
      <w:r>
        <w:rPr>
          <w:color w:val="01B8B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BD39B6"/>
        </w:rPr>
        <w:t xml:space="preserve">personas </w:t>
      </w:r>
      <w:r>
        <w:rPr>
          <w:color w:val="52D3C3"/>
        </w:rPr>
        <w:t xml:space="preserve">durmiendo </w:t>
      </w:r>
      <w:r>
        <w:rPr>
          <w:color w:val="000000"/>
        </w:rPr>
        <w:t xml:space="preserve">en </w:t>
      </w:r>
      <w:r>
        <w:rPr>
          <w:color w:val="D4D91F"/>
        </w:rPr>
        <w:t xml:space="preserve">centros </w:t>
      </w:r>
      <w:r>
        <w:rPr>
          <w:color w:val="000000"/>
        </w:rPr>
        <w:t xml:space="preserve">y </w:t>
      </w:r>
      <w:r>
        <w:rPr>
          <w:color w:val="01B8B1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