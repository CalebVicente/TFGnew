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00"/>
        </w:rPr>
        <w:t xml:space="preserve">21:00:00 </w:t>
      </w:r>
      <w:r>
        <w:rPr>
          <w:color w:val="000000"/>
        </w:rPr>
        <w:t xml:space="preserve">] </w:t>
      </w:r>
      <w:r>
        <w:rPr>
          <w:color w:val="BD39B6"/>
        </w:rPr>
        <w:t xml:space="preserve">Aunque </w:t>
      </w:r>
      <w:r>
        <w:rPr>
          <w:color w:val="52D3C3"/>
        </w:rPr>
        <w:t xml:space="preserve">ojalá </w:t>
      </w:r>
      <w:r>
        <w:rPr>
          <w:color w:val="000000"/>
        </w:rPr>
        <w:t xml:space="preserve">ya </w:t>
      </w:r>
      <w:r>
        <w:rPr>
          <w:color w:val="000000"/>
        </w:rPr>
        <w:t xml:space="preserve">no </w:t>
      </w:r>
      <w:r>
        <w:rPr>
          <w:color w:val="000000"/>
        </w:rPr>
        <w:t xml:space="preserve">suba </w:t>
      </w:r>
      <w:r>
        <w:rPr>
          <w:color w:val="000000"/>
        </w:rPr>
        <w:t xml:space="preserve">más </w:t>
      </w:r>
      <w:r>
        <w:rPr>
          <w:color w:val="000000"/>
        </w:rPr>
        <w:t xml:space="preserve">. </w:t>
      </w:r>
      <w:r>
        <w:rPr>
          <w:color w:val="000000"/>
        </w:rPr>
        <w:t xml:space="preserve">¿Quién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000000"/>
        </w:rPr>
        <w:t xml:space="preserve">ser </w:t>
      </w:r>
      <w:r>
        <w:rPr>
          <w:color w:val="000000"/>
        </w:rPr>
        <w:t xml:space="preserve">el </w:t>
      </w:r>
      <w:r>
        <w:rPr>
          <w:color w:val="D4D91F"/>
        </w:rPr>
        <w:t xml:space="preserve">portavoz </w:t>
      </w:r>
      <w:r>
        <w:rPr>
          <w:color w:val="000000"/>
        </w:rPr>
        <w:t xml:space="preserve">? </w:t>
      </w:r>
      <w:r>
        <w:rPr>
          <w:color w:val="52D3C3"/>
        </w:rPr>
        <w:t xml:space="preserve">Pues </w:t>
      </w:r>
      <w:r>
        <w:rPr>
          <w:color w:val="01B8B1"/>
        </w:rPr>
        <w:t xml:space="preserve">ponte </w:t>
      </w:r>
      <w:r>
        <w:rPr>
          <w:color w:val="000000"/>
        </w:rPr>
        <w:t xml:space="preserve">en </w:t>
      </w:r>
      <w:r>
        <w:rPr>
          <w:color w:val="BD39B6"/>
        </w:rPr>
        <w:t xml:space="preserve">medio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52D3C3"/>
        </w:rPr>
        <w:t xml:space="preserve">favor </w:t>
      </w:r>
      <w:r>
        <w:rPr>
          <w:color w:val="000000"/>
        </w:rPr>
        <w:t xml:space="preserve">. </w:t>
      </w:r>
      <w:r>
        <w:rPr>
          <w:color w:val="52D3C3"/>
        </w:rPr>
        <w:t xml:space="preserve">Paso </w:t>
      </w:r>
      <w:r>
        <w:rPr>
          <w:color w:val="000000"/>
        </w:rPr>
        <w:t xml:space="preserve">al </w:t>
      </w:r>
      <w:r>
        <w:rPr>
          <w:color w:val="D4D91F"/>
        </w:rPr>
        <w:t xml:space="preserve">frente </w:t>
      </w:r>
      <w:r>
        <w:rPr>
          <w:color w:val="000000"/>
        </w:rPr>
        <w:t xml:space="preserve">y </w:t>
      </w:r>
      <w:r>
        <w:rPr>
          <w:color w:val="52D3C3"/>
        </w:rPr>
        <w:t xml:space="preserve">suerte </w:t>
      </w:r>
      <w:r>
        <w:rPr>
          <w:color w:val="000000"/>
        </w:rPr>
        <w:t xml:space="preserve">, </w:t>
      </w:r>
      <w:r>
        <w:rPr>
          <w:color w:val="BD39B6"/>
        </w:rPr>
        <w:t xml:space="preserve">chicos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2EBD1F"/>
        </w:rPr>
        <w:t xml:space="preserve">tiempo </w:t>
      </w:r>
      <w:r>
        <w:rPr>
          <w:color w:val="BD39B6"/>
        </w:rPr>
        <w:t xml:space="preserve">empieza </w:t>
      </w:r>
      <w:r>
        <w:rPr>
          <w:color w:val="000000"/>
        </w:rPr>
        <w:t xml:space="preserve">... </w:t>
      </w:r>
      <w:r>
        <w:rPr>
          <w:color w:val="000000"/>
        </w:rPr>
        <w:t xml:space="preserve">Ya </w:t>
      </w:r>
      <w:r>
        <w:rPr>
          <w:color w:val="000000"/>
        </w:rPr>
        <w:t xml:space="preserve">. </w:t>
      </w:r>
      <w:r>
        <w:rPr>
          <w:color w:val="000000"/>
        </w:rPr>
        <w:t xml:space="preserve">Alfa-Centauri </w:t>
      </w:r>
      <w:r>
        <w:rPr>
          <w:color w:val="000000"/>
        </w:rPr>
        <w:t xml:space="preserve">. </w:t>
      </w:r>
      <w:r>
        <w:rPr>
          <w:color w:val="000000"/>
        </w:rPr>
        <w:t xml:space="preserve">Mickey-Mouse </w:t>
      </w:r>
      <w:r>
        <w:rPr>
          <w:color w:val="000000"/>
        </w:rPr>
        <w:t xml:space="preserve">. </w:t>
      </w:r>
      <w:r>
        <w:rPr>
          <w:color w:val="000000"/>
        </w:rPr>
        <w:t xml:space="preserve">( </w:t>
      </w:r>
      <w:r>
        <w:rPr>
          <w:color w:val="52D3C3"/>
        </w:rPr>
        <w:t xml:space="preserve">Aplausos </w:t>
      </w:r>
      <w:r>
        <w:rPr>
          <w:color w:val="000000"/>
        </w:rPr>
        <w:t xml:space="preserve">)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000000"/>
        </w:rPr>
        <w:t xml:space="preserve">ir </w:t>
      </w:r>
      <w:r>
        <w:rPr>
          <w:color w:val="000000"/>
        </w:rPr>
        <w:t xml:space="preserve">más </w:t>
      </w:r>
      <w:r>
        <w:rPr>
          <w:color w:val="000000"/>
        </w:rPr>
        <w:t xml:space="preserve">rápido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000000"/>
        </w:rPr>
        <w:t xml:space="preserve">ser </w:t>
      </w:r>
      <w:r>
        <w:rPr>
          <w:color w:val="000000"/>
        </w:rPr>
        <w:t xml:space="preserve">más </w:t>
      </w:r>
      <w:r>
        <w:rPr>
          <w:color w:val="000000"/>
        </w:rPr>
        <w:t xml:space="preserve">rápidos </w:t>
      </w:r>
      <w:r>
        <w:rPr>
          <w:color w:val="000000"/>
        </w:rPr>
        <w:t xml:space="preserve">. </w:t>
      </w:r>
      <w:r>
        <w:rPr>
          <w:color w:val="000000"/>
        </w:rPr>
        <w:t xml:space="preserve">Mucho </w:t>
      </w:r>
      <w:r>
        <w:rPr>
          <w:color w:val="000000"/>
        </w:rPr>
        <w:t xml:space="preserve">más </w:t>
      </w:r>
      <w:r>
        <w:rPr>
          <w:color w:val="000000"/>
        </w:rPr>
        <w:t xml:space="preserve">rápidos </w:t>
      </w:r>
      <w:r>
        <w:rPr>
          <w:color w:val="000000"/>
        </w:rPr>
        <w:t xml:space="preserve">. </w:t>
      </w:r>
      <w:r>
        <w:rPr>
          <w:color w:val="52D3C3"/>
        </w:rPr>
        <w:t xml:space="preserve">Vamos </w:t>
      </w:r>
      <w:r>
        <w:rPr>
          <w:color w:val="000000"/>
        </w:rPr>
        <w:t xml:space="preserve">a </w:t>
      </w:r>
      <w:r>
        <w:rPr>
          <w:color w:val="48CC5B"/>
        </w:rPr>
        <w:t xml:space="preserve">resolver </w:t>
      </w:r>
      <w:r>
        <w:rPr>
          <w:color w:val="000000"/>
        </w:rPr>
        <w:t xml:space="preserve">las </w:t>
      </w:r>
      <w:r>
        <w:rPr>
          <w:color w:val="BD39B6"/>
        </w:rPr>
        <w:t xml:space="preserve">tres </w:t>
      </w:r>
      <w:r>
        <w:rPr>
          <w:color w:val="000000"/>
        </w:rPr>
        <w:t xml:space="preserve">que </w:t>
      </w:r>
      <w:r>
        <w:rPr>
          <w:color w:val="BD39B6"/>
        </w:rPr>
        <w:t xml:space="preserve">quedaban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2EBD1F"/>
        </w:rPr>
        <w:t xml:space="preserve">primer </w:t>
      </w:r>
      <w:r>
        <w:rPr>
          <w:color w:val="BD39B6"/>
        </w:rPr>
        <w:t xml:space="preserve">agujero </w:t>
      </w:r>
      <w:r>
        <w:rPr>
          <w:color w:val="BD39B6"/>
        </w:rPr>
        <w:t xml:space="preserve">negro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726673"/>
        </w:rPr>
        <w:t xml:space="preserve">científicos </w:t>
      </w:r>
      <w:r>
        <w:rPr>
          <w:color w:val="000000"/>
        </w:rPr>
        <w:t xml:space="preserve">han </w:t>
      </w:r>
      <w:r>
        <w:rPr>
          <w:color w:val="D4D91F"/>
        </w:rPr>
        <w:t xml:space="preserve">conseguido </w:t>
      </w:r>
      <w:r>
        <w:rPr>
          <w:color w:val="BD39B6"/>
        </w:rPr>
        <w:t xml:space="preserve">fotografiar </w:t>
      </w:r>
      <w:r>
        <w:rPr>
          <w:color w:val="000000"/>
        </w:rPr>
        <w:t xml:space="preserve">está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2EBD1F"/>
        </w:rPr>
        <w:t xml:space="preserve">galaxia </w:t>
      </w:r>
      <w:r>
        <w:rPr>
          <w:color w:val="000000"/>
        </w:rPr>
        <w:t xml:space="preserve">... </w:t>
      </w:r>
      <w:r>
        <w:rPr>
          <w:color w:val="000000"/>
        </w:rPr>
        <w:t xml:space="preserve">M87 </w:t>
      </w:r>
      <w:r>
        <w:rPr>
          <w:color w:val="000000"/>
        </w:rPr>
        <w:t xml:space="preserve">, </w:t>
      </w:r>
      <w:r>
        <w:rPr>
          <w:color w:val="000000"/>
        </w:rPr>
        <w:t xml:space="preserve">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nos </w:t>
      </w:r>
      <w:r>
        <w:rPr>
          <w:color w:val="000000"/>
        </w:rPr>
        <w:t xml:space="preserve">habría </w:t>
      </w:r>
      <w:r>
        <w:rPr>
          <w:color w:val="000000"/>
        </w:rPr>
        <w:t xml:space="preserve">valido </w:t>
      </w:r>
      <w:r>
        <w:rPr>
          <w:color w:val="000000"/>
        </w:rPr>
        <w:t xml:space="preserve">Virgo-A </w:t>
      </w:r>
      <w:r>
        <w:rPr>
          <w:color w:val="000000"/>
        </w:rPr>
        <w:t xml:space="preserve">. </w:t>
      </w:r>
      <w:r>
        <w:rPr>
          <w:color w:val="000000"/>
        </w:rPr>
        <w:t xml:space="preserve">Mickey-Mouse </w:t>
      </w:r>
      <w:r>
        <w:rPr>
          <w:color w:val="000000"/>
        </w:rPr>
        <w:t xml:space="preserve">es </w:t>
      </w:r>
      <w:r>
        <w:rPr>
          <w:color w:val="BD39B6"/>
        </w:rPr>
        <w:t xml:space="preserve">conocido </w:t>
      </w:r>
      <w:r>
        <w:rPr>
          <w:color w:val="000000"/>
        </w:rPr>
        <w:t xml:space="preserve">en </w:t>
      </w:r>
      <w:r>
        <w:rPr>
          <w:color w:val="2EBD1F"/>
        </w:rPr>
        <w:t xml:space="preserve">Italia </w:t>
      </w:r>
      <w:r>
        <w:rPr>
          <w:color w:val="000000"/>
        </w:rPr>
        <w:t xml:space="preserve">como </w:t>
      </w:r>
      <w:r>
        <w:rPr>
          <w:color w:val="000000"/>
        </w:rPr>
        <w:t xml:space="preserve">Topolino </w:t>
      </w:r>
      <w:r>
        <w:rPr>
          <w:color w:val="000000"/>
        </w:rPr>
        <w:t xml:space="preserve">. </w:t>
      </w:r>
      <w:r>
        <w:rPr>
          <w:color w:val="000000"/>
        </w:rPr>
        <w:t xml:space="preserve">Ah </w:t>
      </w:r>
      <w:r>
        <w:rPr>
          <w:color w:val="000000"/>
        </w:rPr>
        <w:t xml:space="preserve">, </w:t>
      </w:r>
      <w:r>
        <w:rPr>
          <w:color w:val="000000"/>
        </w:rPr>
        <w:t xml:space="preserve">mira </w:t>
      </w:r>
      <w:r>
        <w:rPr>
          <w:color w:val="000000"/>
        </w:rPr>
        <w:t xml:space="preserve">. </w:t>
      </w:r>
      <w:r>
        <w:rPr>
          <w:color w:val="000000"/>
        </w:rPr>
        <w:t xml:space="preserve">Eso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BD39B6"/>
        </w:rPr>
        <w:t xml:space="preserve">coche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Fiat-Topolino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BD39B6"/>
        </w:rPr>
        <w:t xml:space="preserve">tras </w:t>
      </w:r>
      <w:r>
        <w:rPr>
          <w:color w:val="2EBD1F"/>
        </w:rPr>
        <w:t xml:space="preserve">EE.UU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2EBD1F"/>
        </w:rPr>
        <w:t xml:space="preserve">país </w:t>
      </w:r>
      <w:r>
        <w:rPr>
          <w:color w:val="2EBD1F"/>
        </w:rPr>
        <w:t xml:space="preserve">americano </w:t>
      </w:r>
      <w:r>
        <w:rPr>
          <w:color w:val="000000"/>
        </w:rPr>
        <w:t xml:space="preserve">que </w:t>
      </w:r>
      <w:r>
        <w:rPr>
          <w:color w:val="000000"/>
        </w:rPr>
        <w:t xml:space="preserve">más </w:t>
      </w:r>
      <w:r>
        <w:rPr>
          <w:color w:val="2EBD1F"/>
        </w:rPr>
        <w:t xml:space="preserve">medallas </w:t>
      </w:r>
      <w:r>
        <w:rPr>
          <w:color w:val="000000"/>
        </w:rPr>
        <w:t xml:space="preserve">ha </w:t>
      </w:r>
      <w:r>
        <w:rPr>
          <w:color w:val="000000"/>
        </w:rPr>
        <w:t xml:space="preserve">ganado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48CC5B"/>
        </w:rPr>
        <w:t xml:space="preserve">Juegos-Olímpicos </w:t>
      </w:r>
      <w:r>
        <w:rPr>
          <w:color w:val="000000"/>
        </w:rPr>
        <w:t xml:space="preserve">de </w:t>
      </w:r>
      <w:r>
        <w:rPr>
          <w:color w:val="2420DD"/>
        </w:rPr>
        <w:t xml:space="preserve">verano </w:t>
      </w:r>
      <w:r>
        <w:rPr>
          <w:color w:val="000000"/>
        </w:rPr>
        <w:t xml:space="preserve">... </w:t>
      </w:r>
      <w:r>
        <w:rPr>
          <w:color w:val="D4D91F"/>
        </w:rPr>
        <w:t xml:space="preserve">Canadá </w:t>
      </w:r>
      <w:r>
        <w:rPr>
          <w:color w:val="000000"/>
        </w:rPr>
        <w:t xml:space="preserve">. </w:t>
      </w:r>
      <w:r>
        <w:rPr>
          <w:color w:val="000000"/>
        </w:rPr>
        <w:t xml:space="preserve">( </w:t>
      </w:r>
      <w:r>
        <w:rPr>
          <w:color w:val="52D3C3"/>
        </w:rPr>
        <w:t xml:space="preserve">Aplausos </w:t>
      </w:r>
      <w:r>
        <w:rPr>
          <w:color w:val="000000"/>
        </w:rPr>
        <w:t xml:space="preserve">) </w:t>
      </w:r>
      <w:r>
        <w:rPr>
          <w:color w:val="52D3C3"/>
        </w:rPr>
        <w:t xml:space="preserve">Bueno </w:t>
      </w:r>
      <w:r>
        <w:rPr>
          <w:color w:val="000000"/>
        </w:rPr>
        <w:t xml:space="preserve">, </w:t>
      </w:r>
      <w:r>
        <w:rPr>
          <w:color w:val="000000"/>
        </w:rPr>
        <w:t xml:space="preserve">muy </w:t>
      </w:r>
      <w:r>
        <w:rPr>
          <w:color w:val="52D3C3"/>
        </w:rPr>
        <w:t xml:space="preserve">bien </w:t>
      </w:r>
      <w:r>
        <w:rPr>
          <w:color w:val="000000"/>
        </w:rPr>
        <w:t xml:space="preserve">. </w:t>
      </w:r>
      <w:r>
        <w:rPr>
          <w:color w:val="000000"/>
        </w:rPr>
        <w:t xml:space="preserve">4.900 </w:t>
      </w:r>
      <w:r>
        <w:rPr>
          <w:color w:val="000000"/>
        </w:rPr>
        <w:t xml:space="preserve">euros </w:t>
      </w:r>
      <w:r>
        <w:rPr>
          <w:color w:val="000000"/>
        </w:rPr>
        <w:t xml:space="preserve">. </w:t>
      </w:r>
      <w:r>
        <w:rPr>
          <w:color w:val="D4D91F"/>
        </w:rPr>
        <w:t xml:space="preserve">Vuelven </w:t>
      </w:r>
      <w:r>
        <w:rPr>
          <w:color w:val="000000"/>
        </w:rPr>
        <w:t xml:space="preserve">el </w:t>
      </w:r>
      <w:r>
        <w:rPr>
          <w:color w:val="D4D91F"/>
        </w:rPr>
        <w:t xml:space="preserve">siguiente </w:t>
      </w:r>
      <w:r>
        <w:rPr>
          <w:color w:val="D4D91F"/>
        </w:rPr>
        <w:t xml:space="preserve">programa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00000"/>
        </w:rPr>
        <w:t xml:space="preserve">bote </w:t>
      </w:r>
      <w:r>
        <w:rPr>
          <w:color w:val="000000"/>
        </w:rPr>
        <w:t xml:space="preserve">sube </w:t>
      </w:r>
      <w:r>
        <w:rPr>
          <w:color w:val="000000"/>
        </w:rPr>
        <w:t xml:space="preserve">100.000 </w:t>
      </w:r>
      <w:r>
        <w:rPr>
          <w:color w:val="000000"/>
        </w:rPr>
        <w:t xml:space="preserve">euros </w:t>
      </w:r>
      <w:r>
        <w:rPr>
          <w:color w:val="000000"/>
        </w:rPr>
        <w:t xml:space="preserve">. </w:t>
      </w:r>
      <w:r>
        <w:rPr>
          <w:color w:val="000000"/>
        </w:rPr>
        <w:t xml:space="preserve">Será </w:t>
      </w:r>
      <w:r>
        <w:rPr>
          <w:color w:val="000000"/>
        </w:rPr>
        <w:t xml:space="preserve">de </w:t>
      </w:r>
      <w:r>
        <w:rPr>
          <w:color w:val="000000"/>
        </w:rPr>
        <w:t xml:space="preserve">485.000 </w:t>
      </w:r>
      <w:r>
        <w:rPr>
          <w:color w:val="000000"/>
        </w:rPr>
        <w:t xml:space="preserve">. </w:t>
      </w:r>
      <w:r>
        <w:rPr>
          <w:color w:val="000000"/>
        </w:rPr>
        <w:t xml:space="preserve">( </w:t>
      </w:r>
      <w:r>
        <w:rPr>
          <w:color w:val="52D3C3"/>
        </w:rPr>
        <w:t xml:space="preserve">Aplausos </w:t>
      </w:r>
      <w:r>
        <w:rPr>
          <w:color w:val="000000"/>
        </w:rPr>
        <w:t xml:space="preserve">) </w:t>
      </w:r>
      <w:r>
        <w:rPr>
          <w:color w:val="000000"/>
        </w:rPr>
        <w:t xml:space="preserve">Os </w:t>
      </w:r>
      <w:r>
        <w:rPr>
          <w:color w:val="000000"/>
        </w:rPr>
        <w:t xml:space="preserve">dejamos </w:t>
      </w:r>
      <w:r>
        <w:rPr>
          <w:color w:val="000000"/>
        </w:rPr>
        <w:t xml:space="preserve">con </w:t>
      </w:r>
      <w:r>
        <w:rPr>
          <w:color w:val="000000"/>
        </w:rPr>
        <w:t xml:space="preserve">Antena </w:t>
      </w:r>
      <w:r>
        <w:rPr>
          <w:color w:val="000000"/>
        </w:rPr>
        <w:t xml:space="preserve">3 </w:t>
      </w:r>
      <w:r>
        <w:rPr>
          <w:color w:val="D4D91F"/>
        </w:rPr>
        <w:t xml:space="preserve">Noticias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si </w:t>
      </w:r>
      <w:r>
        <w:rPr>
          <w:color w:val="52D3C3"/>
        </w:rPr>
        <w:t xml:space="preserve">quieres </w:t>
      </w:r>
      <w:r>
        <w:rPr>
          <w:color w:val="000000"/>
        </w:rPr>
        <w:t xml:space="preserve">ser </w:t>
      </w:r>
      <w:r>
        <w:rPr>
          <w:color w:val="000000"/>
        </w:rPr>
        <w:t xml:space="preserve">más </w:t>
      </w:r>
      <w:r>
        <w:rPr>
          <w:color w:val="48CC5B"/>
        </w:rPr>
        <w:t xml:space="preserve">sostenible </w:t>
      </w:r>
      <w:r>
        <w:rPr>
          <w:color w:val="000000"/>
        </w:rPr>
        <w:t xml:space="preserve">, </w:t>
      </w:r>
      <w:r>
        <w:rPr>
          <w:color w:val="BD39B6"/>
        </w:rPr>
        <w:t xml:space="preserve">prueba </w:t>
      </w:r>
      <w:r>
        <w:rPr>
          <w:color w:val="000000"/>
        </w:rPr>
        <w:t xml:space="preserve">las </w:t>
      </w:r>
      <w:r>
        <w:rPr>
          <w:color w:val="726673"/>
        </w:rPr>
        <w:t xml:space="preserve">leches </w:t>
      </w:r>
      <w:r>
        <w:rPr>
          <w:color w:val="000000"/>
        </w:rPr>
        <w:t xml:space="preserve">Milsani </w:t>
      </w:r>
      <w:r>
        <w:rPr>
          <w:color w:val="000000"/>
        </w:rPr>
        <w:t xml:space="preserve">de </w:t>
      </w:r>
      <w:r>
        <w:rPr>
          <w:color w:val="D4D91F"/>
        </w:rPr>
        <w:t xml:space="preserve">Aldi </w:t>
      </w:r>
      <w:r>
        <w:rPr>
          <w:color w:val="000000"/>
        </w:rPr>
        <w:t xml:space="preserve">en </w:t>
      </w:r>
      <w:r>
        <w:rPr>
          <w:color w:val="000000"/>
        </w:rPr>
        <w:t xml:space="preserve">`` </w:t>
      </w:r>
      <w:r>
        <w:rPr>
          <w:color w:val="000000"/>
        </w:rPr>
        <w:t xml:space="preserve">ecopack </w:t>
      </w:r>
      <w:r>
        <w:rPr>
          <w:color w:val="000000"/>
        </w:rPr>
        <w:t xml:space="preserve">'' </w:t>
      </w:r>
      <w:r>
        <w:rPr>
          <w:color w:val="000000"/>
        </w:rPr>
        <w:t xml:space="preserve">sin </w:t>
      </w:r>
      <w:r>
        <w:rPr>
          <w:color w:val="48CC5B"/>
        </w:rPr>
        <w:t xml:space="preserve">aluminio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BD39B6"/>
        </w:rPr>
        <w:t xml:space="preserve">movimientos </w:t>
      </w:r>
      <w:r>
        <w:rPr>
          <w:color w:val="000000"/>
        </w:rPr>
        <w:t xml:space="preserve">de </w:t>
      </w:r>
      <w:r>
        <w:rPr>
          <w:color w:val="BD39B6"/>
        </w:rPr>
        <w:t xml:space="preserve">última </w:t>
      </w:r>
      <w:r>
        <w:rPr>
          <w:color w:val="000000"/>
        </w:rPr>
        <w:t xml:space="preserve">hora </w:t>
      </w:r>
      <w:r>
        <w:rPr>
          <w:color w:val="000000"/>
        </w:rPr>
        <w:t xml:space="preserve">no </w:t>
      </w:r>
      <w:r>
        <w:rPr>
          <w:color w:val="01B8B1"/>
        </w:rPr>
        <w:t xml:space="preserve">desencallan </w:t>
      </w:r>
      <w:r>
        <w:rPr>
          <w:color w:val="000000"/>
        </w:rPr>
        <w:t xml:space="preserve">la </w:t>
      </w:r>
      <w:r>
        <w:rPr>
          <w:color w:val="D4D91F"/>
        </w:rPr>
        <w:t xml:space="preserve">investidura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BD39B6"/>
        </w:rPr>
        <w:t xml:space="preserve">momento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D4D91F"/>
        </w:rPr>
        <w:t xml:space="preserve">Pedro-Sánchez </w:t>
      </w:r>
      <w:r>
        <w:rPr>
          <w:color w:val="BD39B6"/>
        </w:rPr>
        <w:t xml:space="preserve">llega </w:t>
      </w:r>
      <w:r>
        <w:rPr>
          <w:color w:val="000000"/>
        </w:rPr>
        <w:t xml:space="preserve">a </w:t>
      </w:r>
      <w:r>
        <w:rPr>
          <w:color w:val="000000"/>
        </w:rPr>
        <w:t xml:space="preserve">este </w:t>
      </w:r>
      <w:r>
        <w:rPr>
          <w:color w:val="000000"/>
        </w:rPr>
        <w:t xml:space="preserve">día </w:t>
      </w:r>
      <w:r>
        <w:rPr>
          <w:color w:val="000000"/>
        </w:rPr>
        <w:t xml:space="preserve">con </w:t>
      </w:r>
      <w:r>
        <w:rPr>
          <w:color w:val="000000"/>
        </w:rPr>
        <w:t xml:space="preserve">dos </w:t>
      </w:r>
      <w:r>
        <w:rPr>
          <w:color w:val="48CC5B"/>
        </w:rPr>
        <w:t xml:space="preserve">ofertas </w:t>
      </w:r>
      <w:r>
        <w:rPr>
          <w:color w:val="000000"/>
        </w:rPr>
        <w:t xml:space="preserve">de </w:t>
      </w:r>
      <w:r>
        <w:rPr>
          <w:color w:val="D4D91F"/>
        </w:rPr>
        <w:t xml:space="preserve">negociación </w:t>
      </w:r>
      <w:r>
        <w:rPr>
          <w:color w:val="000000"/>
        </w:rPr>
        <w:t xml:space="preserve">sobre </w:t>
      </w:r>
      <w:r>
        <w:rPr>
          <w:color w:val="000000"/>
        </w:rPr>
        <w:t xml:space="preserve">la </w:t>
      </w:r>
      <w:r>
        <w:rPr>
          <w:color w:val="000000"/>
        </w:rPr>
        <w:t xml:space="preserve">mesa </w:t>
      </w:r>
      <w:r>
        <w:rPr>
          <w:color w:val="000000"/>
        </w:rPr>
        <w:t xml:space="preserve">: </w:t>
      </w:r>
      <w:r>
        <w:rPr>
          <w:color w:val="000000"/>
        </w:rPr>
        <w:t xml:space="preserve">la </w:t>
      </w:r>
      <w:r>
        <w:rPr>
          <w:color w:val="000000"/>
        </w:rPr>
        <w:t xml:space="preserve">ya </w:t>
      </w:r>
      <w:r>
        <w:rPr>
          <w:color w:val="BD39B6"/>
        </w:rPr>
        <w:t xml:space="preserve">conocida </w:t>
      </w:r>
      <w:r>
        <w:rPr>
          <w:color w:val="000000"/>
        </w:rPr>
        <w:t xml:space="preserve">de </w:t>
      </w:r>
      <w:r>
        <w:rPr>
          <w:color w:val="D4D91F"/>
        </w:rPr>
        <w:t xml:space="preserve">Podemos </w:t>
      </w:r>
      <w:r>
        <w:rPr>
          <w:color w:val="000000"/>
        </w:rPr>
        <w:t xml:space="preserve">y </w:t>
      </w:r>
      <w:r>
        <w:rPr>
          <w:color w:val="000000"/>
        </w:rPr>
        <w:t xml:space="preserve">una </w:t>
      </w:r>
      <w:r>
        <w:rPr>
          <w:color w:val="48CC5B"/>
        </w:rPr>
        <w:t xml:space="preserve">nueva </w:t>
      </w:r>
      <w:r>
        <w:rPr>
          <w:color w:val="000000"/>
        </w:rPr>
        <w:t xml:space="preserve">de </w:t>
      </w:r>
      <w:r>
        <w:rPr>
          <w:color w:val="D4D91F"/>
        </w:rPr>
        <w:t xml:space="preserve">Ciudadanos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1B8B1"/>
        </w:rPr>
        <w:t xml:space="preserve">punto </w:t>
      </w:r>
      <w:r>
        <w:rPr>
          <w:color w:val="000000"/>
        </w:rPr>
        <w:t xml:space="preserve">de </w:t>
      </w:r>
      <w:r>
        <w:rPr>
          <w:color w:val="48CC5B"/>
        </w:rPr>
        <w:t xml:space="preserve">cumplir </w:t>
      </w:r>
      <w:r>
        <w:rPr>
          <w:color w:val="000000"/>
        </w:rPr>
        <w:t xml:space="preserve">el </w:t>
      </w:r>
      <w:r>
        <w:rPr>
          <w:color w:val="BD39B6"/>
        </w:rPr>
        <w:t xml:space="preserve">plazo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rey </w:t>
      </w:r>
      <w:r>
        <w:rPr>
          <w:color w:val="BD39B6"/>
        </w:rPr>
        <w:t xml:space="preserve">inicia </w:t>
      </w:r>
      <w:r>
        <w:rPr>
          <w:color w:val="000000"/>
        </w:rPr>
        <w:t xml:space="preserve">su </w:t>
      </w:r>
      <w:r>
        <w:rPr>
          <w:color w:val="D4D91F"/>
        </w:rPr>
        <w:t xml:space="preserve">ronda </w:t>
      </w:r>
      <w:r>
        <w:rPr>
          <w:color w:val="000000"/>
        </w:rPr>
        <w:t xml:space="preserve">de </w:t>
      </w:r>
      <w:r>
        <w:rPr>
          <w:color w:val="D4D91F"/>
        </w:rPr>
        <w:t xml:space="preserve">contactos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D4D91F"/>
        </w:rPr>
        <w:t xml:space="preserve">líderes </w:t>
      </w:r>
      <w:r>
        <w:rPr>
          <w:color w:val="D4D91F"/>
        </w:rPr>
        <w:t xml:space="preserve">parlamentarios </w:t>
      </w:r>
      <w:r>
        <w:rPr>
          <w:color w:val="000000"/>
        </w:rPr>
        <w:t xml:space="preserve">sin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haya </w:t>
      </w:r>
      <w:r>
        <w:rPr>
          <w:color w:val="01B8B1"/>
        </w:rPr>
        <w:t xml:space="preserve">cerrado </w:t>
      </w:r>
      <w:r>
        <w:rPr>
          <w:color w:val="48CC5B"/>
        </w:rPr>
        <w:t xml:space="preserve">ningún </w:t>
      </w:r>
      <w:r>
        <w:rPr>
          <w:color w:val="D4D91F"/>
        </w:rPr>
        <w:t xml:space="preserve">acuerdo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duda </w:t>
      </w:r>
      <w:r>
        <w:rPr>
          <w:color w:val="000000"/>
        </w:rPr>
        <w:t xml:space="preserve">es </w:t>
      </w:r>
      <w:r>
        <w:rPr>
          <w:color w:val="000000"/>
        </w:rPr>
        <w:t xml:space="preserve">si </w:t>
      </w:r>
      <w:r>
        <w:rPr>
          <w:color w:val="D4D91F"/>
        </w:rPr>
        <w:t xml:space="preserve">Felipe-VI </w:t>
      </w:r>
      <w:r>
        <w:rPr>
          <w:color w:val="D4D91F"/>
        </w:rPr>
        <w:t xml:space="preserve">propondrá </w:t>
      </w:r>
      <w:r>
        <w:rPr>
          <w:color w:val="000000"/>
        </w:rPr>
        <w:t xml:space="preserve">a </w:t>
      </w:r>
      <w:r>
        <w:rPr>
          <w:color w:val="D4D91F"/>
        </w:rPr>
        <w:t xml:space="preserve">Sánchez </w:t>
      </w:r>
      <w:r>
        <w:rPr>
          <w:color w:val="BD39B6"/>
        </w:rPr>
        <w:t xml:space="preserve">aunque </w:t>
      </w:r>
      <w:r>
        <w:rPr>
          <w:color w:val="000000"/>
        </w:rPr>
        <w:t xml:space="preserve">el </w:t>
      </w:r>
      <w:r>
        <w:rPr>
          <w:color w:val="000000"/>
        </w:rPr>
        <w:t xml:space="preserve">líder </w:t>
      </w:r>
      <w:r>
        <w:rPr>
          <w:color w:val="D4D91F"/>
        </w:rPr>
        <w:t xml:space="preserve">socialista </w:t>
      </w:r>
      <w:r>
        <w:rPr>
          <w:color w:val="000000"/>
        </w:rPr>
        <w:t xml:space="preserve">decline </w:t>
      </w:r>
      <w:r>
        <w:rPr>
          <w:color w:val="000000"/>
        </w:rPr>
        <w:t xml:space="preserve">o </w:t>
      </w:r>
      <w:r>
        <w:rPr>
          <w:color w:val="000000"/>
        </w:rPr>
        <w:t xml:space="preserve">si </w:t>
      </w:r>
      <w:r>
        <w:rPr>
          <w:color w:val="000000"/>
        </w:rPr>
        <w:t xml:space="preserve">ni </w:t>
      </w:r>
      <w:r>
        <w:rPr>
          <w:color w:val="BD39B6"/>
        </w:rPr>
        <w:t xml:space="preserve">siquiera </w:t>
      </w:r>
      <w:r>
        <w:rPr>
          <w:color w:val="000000"/>
        </w:rPr>
        <w:t xml:space="preserve">hará </w:t>
      </w:r>
      <w:r>
        <w:rPr>
          <w:color w:val="000000"/>
        </w:rPr>
        <w:t xml:space="preserve">esa </w:t>
      </w:r>
      <w:r>
        <w:rPr>
          <w:color w:val="D4D91F"/>
        </w:rPr>
        <w:t xml:space="preserve">propuesta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BD39B6"/>
        </w:rPr>
        <w:t xml:space="preserve">hombre </w:t>
      </w:r>
      <w:r>
        <w:rPr>
          <w:color w:val="000000"/>
        </w:rPr>
        <w:t xml:space="preserve">mata </w:t>
      </w:r>
      <w:r>
        <w:rPr>
          <w:color w:val="000000"/>
        </w:rPr>
        <w:t xml:space="preserve">a </w:t>
      </w:r>
      <w:r>
        <w:rPr>
          <w:color w:val="000000"/>
        </w:rPr>
        <w:t xml:space="preserve">tiros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BD39B6"/>
        </w:rPr>
        <w:t xml:space="preserve">exmujer </w:t>
      </w:r>
      <w:r>
        <w:rPr>
          <w:color w:val="000000"/>
        </w:rPr>
        <w:t xml:space="preserve">, </w:t>
      </w:r>
      <w:r>
        <w:rPr>
          <w:color w:val="000000"/>
        </w:rPr>
        <w:t xml:space="preserve">su </w:t>
      </w:r>
      <w:r>
        <w:rPr>
          <w:color w:val="000000"/>
        </w:rPr>
        <w:t xml:space="preserve">excuñada </w:t>
      </w:r>
      <w:r>
        <w:rPr>
          <w:color w:val="000000"/>
        </w:rPr>
        <w:t xml:space="preserve">y </w:t>
      </w:r>
      <w:r>
        <w:rPr>
          <w:color w:val="000000"/>
        </w:rPr>
        <w:t xml:space="preserve">su </w:t>
      </w:r>
      <w:r>
        <w:rPr>
          <w:color w:val="01B8B1"/>
        </w:rPr>
        <w:t xml:space="preserve">exsuegra </w:t>
      </w:r>
      <w:r>
        <w:rPr>
          <w:color w:val="000000"/>
        </w:rPr>
        <w:t xml:space="preserve">en </w:t>
      </w:r>
      <w:r>
        <w:rPr>
          <w:color w:val="BD39B6"/>
        </w:rPr>
        <w:t xml:space="preserve">presencia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000000"/>
        </w:rPr>
        <w:t xml:space="preserve">dos </w:t>
      </w:r>
      <w:r>
        <w:rPr>
          <w:color w:val="000000"/>
        </w:rPr>
        <w:t xml:space="preserve">hijos </w:t>
      </w:r>
      <w:r>
        <w:rPr>
          <w:color w:val="000000"/>
        </w:rPr>
        <w:t xml:space="preserve">de </w:t>
      </w:r>
      <w:r>
        <w:rPr>
          <w:color w:val="000000"/>
        </w:rPr>
        <w:t xml:space="preserve">4 </w:t>
      </w:r>
      <w:r>
        <w:rPr>
          <w:color w:val="000000"/>
        </w:rPr>
        <w:t xml:space="preserve">y </w:t>
      </w:r>
      <w:r>
        <w:rPr>
          <w:color w:val="000000"/>
        </w:rPr>
        <w:t xml:space="preserve">7 </w:t>
      </w:r>
      <w:r>
        <w:rPr>
          <w:color w:val="BD39B6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BD39B6"/>
        </w:rPr>
        <w:t xml:space="preserve">ocurrido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BD39B6"/>
        </w:rPr>
        <w:t xml:space="preserve">localidad </w:t>
      </w:r>
      <w:r>
        <w:rPr>
          <w:color w:val="000000"/>
        </w:rPr>
        <w:t xml:space="preserve">de </w:t>
      </w:r>
      <w:r>
        <w:rPr>
          <w:color w:val="000000"/>
        </w:rPr>
        <w:t xml:space="preserve">Valga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1B8B1"/>
        </w:rPr>
        <w:t xml:space="preserve">Pontevedra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BD39B6"/>
        </w:rPr>
        <w:t xml:space="preserve">hombre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41 </w:t>
      </w:r>
      <w:r>
        <w:rPr>
          <w:color w:val="BD39B6"/>
        </w:rPr>
        <w:t xml:space="preserve">años </w:t>
      </w:r>
      <w:r>
        <w:rPr>
          <w:color w:val="000000"/>
        </w:rPr>
        <w:t xml:space="preserve">, </w:t>
      </w:r>
      <w:r>
        <w:rPr>
          <w:color w:val="000000"/>
        </w:rPr>
        <w:t xml:space="preserve">está </w:t>
      </w:r>
      <w:r>
        <w:rPr>
          <w:color w:val="BD39B6"/>
        </w:rPr>
        <w:t xml:space="preserve">detenido </w:t>
      </w:r>
      <w:r>
        <w:rPr>
          <w:color w:val="BD39B6"/>
        </w:rPr>
        <w:t xml:space="preserve">después </w:t>
      </w:r>
      <w:r>
        <w:rPr>
          <w:color w:val="000000"/>
        </w:rPr>
        <w:t xml:space="preserve">de </w:t>
      </w:r>
      <w:r>
        <w:rPr>
          <w:color w:val="BD39B6"/>
        </w:rPr>
        <w:t xml:space="preserve">entregarse </w:t>
      </w:r>
      <w:r>
        <w:rPr>
          <w:color w:val="000000"/>
        </w:rPr>
        <w:t xml:space="preserve">. </w:t>
      </w:r>
      <w:r>
        <w:rPr>
          <w:color w:val="000000"/>
        </w:rPr>
        <w:t xml:space="preserve">Remite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, </w:t>
      </w:r>
      <w:r>
        <w:rPr>
          <w:color w:val="BD39B6"/>
        </w:rPr>
        <w:t xml:space="preserve">aunque </w:t>
      </w:r>
      <w:r>
        <w:rPr>
          <w:color w:val="000000"/>
        </w:rPr>
        <w:t xml:space="preserve">sus </w:t>
      </w:r>
      <w:r>
        <w:rPr>
          <w:color w:val="01B8B1"/>
        </w:rPr>
        <w:t xml:space="preserve">efectos </w:t>
      </w:r>
      <w:r>
        <w:rPr>
          <w:color w:val="000000"/>
        </w:rPr>
        <w:t xml:space="preserve">aún </w:t>
      </w:r>
      <w:r>
        <w:rPr>
          <w:color w:val="000000"/>
        </w:rPr>
        <w:t xml:space="preserve">son </w:t>
      </w:r>
      <w:r>
        <w:rPr>
          <w:color w:val="D4D91F"/>
        </w:rPr>
        <w:t xml:space="preserve">evidentes </w:t>
      </w:r>
      <w:r>
        <w:rPr>
          <w:color w:val="000000"/>
        </w:rPr>
        <w:t xml:space="preserve">. </w:t>
      </w:r>
      <w:r>
        <w:rPr>
          <w:color w:val="BD39B6"/>
        </w:rPr>
        <w:t xml:space="preserve">Preocupa </w:t>
      </w:r>
      <w:r>
        <w:rPr>
          <w:color w:val="000000"/>
        </w:rPr>
        <w:t xml:space="preserve">el </w:t>
      </w:r>
      <w:r>
        <w:rPr>
          <w:color w:val="01B8B1"/>
        </w:rPr>
        <w:t xml:space="preserve">cauce </w:t>
      </w:r>
      <w:r>
        <w:rPr>
          <w:color w:val="000000"/>
        </w:rPr>
        <w:t xml:space="preserve">del </w:t>
      </w:r>
      <w:r>
        <w:rPr>
          <w:color w:val="01B8B1"/>
        </w:rPr>
        <w:t xml:space="preserve">Segura </w:t>
      </w:r>
      <w:r>
        <w:rPr>
          <w:color w:val="000000"/>
        </w:rPr>
        <w:t xml:space="preserve">, </w:t>
      </w:r>
      <w:r>
        <w:rPr>
          <w:color w:val="000000"/>
        </w:rPr>
        <w:t xml:space="preserve">hay </w:t>
      </w:r>
      <w:r>
        <w:rPr>
          <w:color w:val="2EBD1F"/>
        </w:rPr>
        <w:t xml:space="preserve">poblaciones </w:t>
      </w:r>
      <w:r>
        <w:rPr>
          <w:color w:val="01B8B1"/>
        </w:rPr>
        <w:t xml:space="preserve">inundadas </w:t>
      </w:r>
      <w:r>
        <w:rPr>
          <w:color w:val="000000"/>
        </w:rPr>
        <w:t xml:space="preserve">, </w:t>
      </w:r>
      <w:r>
        <w:rPr>
          <w:color w:val="BD39B6"/>
        </w:rPr>
        <w:t xml:space="preserve">personas </w:t>
      </w:r>
      <w:r>
        <w:rPr>
          <w:color w:val="01B8B1"/>
        </w:rPr>
        <w:t xml:space="preserve">aisladas </w:t>
      </w:r>
      <w:r>
        <w:rPr>
          <w:color w:val="000000"/>
        </w:rPr>
        <w:t xml:space="preserve">y </w:t>
      </w:r>
      <w:r>
        <w:rPr>
          <w:color w:val="000000"/>
        </w:rPr>
        <w:t xml:space="preserve">un </w:t>
      </w:r>
      <w:r>
        <w:rPr>
          <w:color w:val="BD39B6"/>
        </w:rPr>
        <w:t xml:space="preserve">desaparecido </w:t>
      </w:r>
      <w:r>
        <w:rPr>
          <w:color w:val="000000"/>
        </w:rPr>
        <w:t xml:space="preserve">. </w:t>
      </w:r>
      <w:r>
        <w:rPr>
          <w:color w:val="BD39B6"/>
        </w:rPr>
        <w:t xml:space="preserve">Según </w:t>
      </w:r>
      <w:r>
        <w:rPr>
          <w:color w:val="000000"/>
        </w:rPr>
        <w:t xml:space="preserve">los </w:t>
      </w:r>
      <w:r>
        <w:rPr>
          <w:color w:val="726673"/>
        </w:rPr>
        <w:t xml:space="preserve">agricultores </w:t>
      </w:r>
      <w:r>
        <w:rPr>
          <w:color w:val="000000"/>
        </w:rPr>
        <w:t xml:space="preserve">, </w:t>
      </w:r>
      <w:r>
        <w:rPr>
          <w:color w:val="000000"/>
        </w:rPr>
        <w:t xml:space="preserve">este </w:t>
      </w:r>
      <w:r>
        <w:rPr>
          <w:color w:val="01B8B1"/>
        </w:rPr>
        <w:t xml:space="preserve">temporal </w:t>
      </w:r>
      <w:r>
        <w:rPr>
          <w:color w:val="000000"/>
        </w:rPr>
        <w:t xml:space="preserve">ha </w:t>
      </w:r>
      <w:r>
        <w:rPr>
          <w:color w:val="01B8B1"/>
        </w:rPr>
        <w:t xml:space="preserve">arrasado </w:t>
      </w:r>
      <w:r>
        <w:rPr>
          <w:color w:val="000000"/>
        </w:rPr>
        <w:t xml:space="preserve">300.000 </w:t>
      </w:r>
      <w:r>
        <w:rPr>
          <w:color w:val="81C843"/>
        </w:rPr>
        <w:t xml:space="preserve">hectáreas </w:t>
      </w:r>
      <w:r>
        <w:rPr>
          <w:color w:val="000000"/>
        </w:rPr>
        <w:t xml:space="preserve">de </w:t>
      </w:r>
      <w:r>
        <w:rPr>
          <w:color w:val="01B8B1"/>
        </w:rPr>
        <w:t xml:space="preserve">cultivos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48CC5B"/>
        </w:rPr>
        <w:t xml:space="preserve">petróleo </w:t>
      </w:r>
      <w:r>
        <w:rPr>
          <w:color w:val="BD39B6"/>
        </w:rPr>
        <w:t xml:space="preserve">sufre </w:t>
      </w:r>
      <w:r>
        <w:rPr>
          <w:color w:val="000000"/>
        </w:rPr>
        <w:t xml:space="preserve">la </w:t>
      </w:r>
      <w:r>
        <w:rPr>
          <w:color w:val="48CC5B"/>
        </w:rPr>
        <w:t xml:space="preserve">subida </w:t>
      </w:r>
      <w:r>
        <w:rPr>
          <w:color w:val="000000"/>
        </w:rPr>
        <w:t xml:space="preserve">de </w:t>
      </w:r>
      <w:r>
        <w:rPr>
          <w:color w:val="48CC5B"/>
        </w:rPr>
        <w:t xml:space="preserve">precio </w:t>
      </w:r>
      <w:r>
        <w:rPr>
          <w:color w:val="000000"/>
        </w:rPr>
        <w:t xml:space="preserve">más </w:t>
      </w:r>
      <w:r>
        <w:rPr>
          <w:color w:val="2EBD1F"/>
        </w:rPr>
        <w:t xml:space="preserve">importante </w:t>
      </w:r>
      <w:r>
        <w:rPr>
          <w:color w:val="000000"/>
        </w:rPr>
        <w:t xml:space="preserve">en </w:t>
      </w:r>
      <w:r>
        <w:rPr>
          <w:color w:val="48CC5B"/>
        </w:rPr>
        <w:t xml:space="preserve">décadas </w:t>
      </w:r>
      <w:r>
        <w:rPr>
          <w:color w:val="BD39B6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BD39B6"/>
        </w:rPr>
        <w:t xml:space="preserve">ataques </w:t>
      </w:r>
      <w:r>
        <w:rPr>
          <w:color w:val="000000"/>
        </w:rPr>
        <w:t xml:space="preserve">con </w:t>
      </w:r>
      <w:r>
        <w:rPr>
          <w:color w:val="BD39B6"/>
        </w:rPr>
        <w:t xml:space="preserve">drones </w:t>
      </w:r>
      <w:r>
        <w:rPr>
          <w:color w:val="BD39B6"/>
        </w:rPr>
        <w:t xml:space="preserve">sufridos </w:t>
      </w:r>
      <w:r>
        <w:rPr>
          <w:color w:val="000000"/>
        </w:rPr>
        <w:t xml:space="preserve">por </w:t>
      </w:r>
      <w:r>
        <w:rPr>
          <w:color w:val="BD39B6"/>
        </w:rPr>
        <w:t xml:space="preserve">campos </w:t>
      </w:r>
      <w:r>
        <w:rPr>
          <w:color w:val="000000"/>
        </w:rPr>
        <w:t xml:space="preserve">petrolíferos </w:t>
      </w:r>
      <w:r>
        <w:rPr>
          <w:color w:val="48CC5B"/>
        </w:rPr>
        <w:t xml:space="preserve">saudíes </w:t>
      </w:r>
      <w:r>
        <w:rPr>
          <w:color w:val="000000"/>
        </w:rPr>
        <w:t xml:space="preserve">. </w:t>
      </w:r>
      <w:r>
        <w:rPr>
          <w:color w:val="000000"/>
        </w:rPr>
        <w:t xml:space="preserve">Estados </w:t>
      </w:r>
      <w:r>
        <w:rPr>
          <w:color w:val="2EBD1F"/>
        </w:rPr>
        <w:t xml:space="preserve">Unidos </w:t>
      </w:r>
      <w:r>
        <w:rPr>
          <w:color w:val="BD39B6"/>
        </w:rPr>
        <w:t xml:space="preserve">sospecha </w:t>
      </w:r>
      <w:r>
        <w:rPr>
          <w:color w:val="000000"/>
        </w:rPr>
        <w:t xml:space="preserve">que </w:t>
      </w:r>
      <w:r>
        <w:rPr>
          <w:color w:val="000000"/>
        </w:rPr>
        <w:t xml:space="preserve">esos </w:t>
      </w:r>
      <w:r>
        <w:rPr>
          <w:color w:val="BD39B6"/>
        </w:rPr>
        <w:t xml:space="preserve">ataques </w:t>
      </w:r>
      <w:r>
        <w:rPr>
          <w:color w:val="000000"/>
        </w:rPr>
        <w:t xml:space="preserve">son </w:t>
      </w:r>
      <w:r>
        <w:rPr>
          <w:color w:val="4E309C"/>
        </w:rPr>
        <w:t xml:space="preserve">obra </w:t>
      </w:r>
      <w:r>
        <w:rPr>
          <w:color w:val="000000"/>
        </w:rPr>
        <w:t xml:space="preserve">de </w:t>
      </w:r>
      <w:r>
        <w:rPr>
          <w:color w:val="2EBD1F"/>
        </w:rPr>
        <w:t xml:space="preserve">Irán </w:t>
      </w:r>
      <w:r>
        <w:rPr>
          <w:color w:val="000000"/>
        </w:rPr>
        <w:t xml:space="preserve">. </w:t>
      </w:r>
      <w:r>
        <w:rPr>
          <w:color w:val="BD39B6"/>
        </w:rPr>
        <w:t xml:space="preserve">Buenas </w:t>
      </w:r>
      <w:r>
        <w:rPr>
          <w:color w:val="BD39B6"/>
        </w:rPr>
        <w:t xml:space="preserve">noches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48CC5B"/>
        </w:rPr>
        <w:t xml:space="preserve">además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Antena </w:t>
      </w:r>
      <w:r>
        <w:rPr>
          <w:color w:val="000000"/>
        </w:rPr>
        <w:t xml:space="preserve">3 </w:t>
      </w:r>
      <w:r>
        <w:rPr>
          <w:color w:val="D4D91F"/>
        </w:rPr>
        <w:t xml:space="preserve">Noticias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BD39B6"/>
        </w:rPr>
        <w:t xml:space="preserve">fiesta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2EBD1F"/>
        </w:rPr>
        <w:t xml:space="preserve">campeones </w:t>
      </w:r>
      <w:r>
        <w:rPr>
          <w:color w:val="000000"/>
        </w:rPr>
        <w:t xml:space="preserve">del </w:t>
      </w:r>
      <w:r>
        <w:rPr>
          <w:color w:val="2EBD1F"/>
        </w:rPr>
        <w:t xml:space="preserve">mundo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2EBD1F"/>
        </w:rPr>
        <w:t xml:space="preserve">equipo </w:t>
      </w:r>
      <w:r>
        <w:rPr>
          <w:color w:val="D4D91F"/>
        </w:rPr>
        <w:t xml:space="preserve">nacional </w:t>
      </w:r>
      <w:r>
        <w:rPr>
          <w:color w:val="000000"/>
        </w:rPr>
        <w:t xml:space="preserve">de </w:t>
      </w:r>
      <w:r>
        <w:rPr>
          <w:color w:val="2EBD1F"/>
        </w:rPr>
        <w:t xml:space="preserve">baloncesto </w:t>
      </w:r>
      <w:r>
        <w:rPr>
          <w:color w:val="000000"/>
        </w:rPr>
        <w:t xml:space="preserve">ya </w:t>
      </w:r>
      <w:r>
        <w:rPr>
          <w:color w:val="000000"/>
        </w:rPr>
        <w:t xml:space="preserve">está </w:t>
      </w:r>
      <w:r>
        <w:rPr>
          <w:color w:val="000000"/>
        </w:rPr>
        <w:t xml:space="preserve">de </w:t>
      </w:r>
      <w:r>
        <w:rPr>
          <w:color w:val="2EBD1F"/>
        </w:rPr>
        <w:t xml:space="preserve">vuelta </w:t>
      </w:r>
      <w:r>
        <w:rPr>
          <w:color w:val="000000"/>
        </w:rPr>
        <w:t xml:space="preserve">en </w:t>
      </w:r>
      <w:r>
        <w:rPr>
          <w:color w:val="000000"/>
        </w:rPr>
        <w:t xml:space="preserve">casa </w:t>
      </w:r>
      <w:r>
        <w:rPr>
          <w:color w:val="BD39B6"/>
        </w:rPr>
        <w:t xml:space="preserve">después </w:t>
      </w:r>
      <w:r>
        <w:rPr>
          <w:color w:val="000000"/>
        </w:rPr>
        <w:t xml:space="preserve">del </w:t>
      </w:r>
      <w:r>
        <w:rPr>
          <w:color w:val="2EBD1F"/>
        </w:rPr>
        <w:t xml:space="preserve">éxito </w:t>
      </w:r>
      <w:r>
        <w:rPr>
          <w:color w:val="D4D91F"/>
        </w:rPr>
        <w:t xml:space="preserve">conseguido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48CC5B"/>
        </w:rPr>
        <w:t xml:space="preserve">mundial </w:t>
      </w:r>
      <w:r>
        <w:rPr>
          <w:color w:val="000000"/>
        </w:rPr>
        <w:t xml:space="preserve">de </w:t>
      </w:r>
      <w:r>
        <w:rPr>
          <w:color w:val="2EBD1F"/>
        </w:rPr>
        <w:t xml:space="preserve">China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000000"/>
        </w:rPr>
        <w:t xml:space="preserve">han </w:t>
      </w:r>
      <w:r>
        <w:rPr>
          <w:color w:val="000000"/>
        </w:rPr>
        <w:t xml:space="preserve">sido </w:t>
      </w:r>
      <w:r>
        <w:rPr>
          <w:color w:val="BD39B6"/>
        </w:rPr>
        <w:t xml:space="preserve">recibidos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00000"/>
        </w:rPr>
        <w:t xml:space="preserve">rey </w:t>
      </w:r>
      <w:r>
        <w:rPr>
          <w:color w:val="000000"/>
        </w:rPr>
        <w:t xml:space="preserve">y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D4D91F"/>
        </w:rPr>
        <w:t xml:space="preserve">presidente </w:t>
      </w:r>
      <w:r>
        <w:rPr>
          <w:color w:val="000000"/>
        </w:rPr>
        <w:t xml:space="preserve">del </w:t>
      </w:r>
      <w:r>
        <w:rPr>
          <w:color w:val="D4D91F"/>
        </w:rPr>
        <w:t xml:space="preserve">Gobierno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lo </w:t>
      </w:r>
      <w:r>
        <w:rPr>
          <w:color w:val="2EBD1F"/>
        </w:rPr>
        <w:t xml:space="preserve">celebrarán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BD39B6"/>
        </w:rPr>
        <w:t xml:space="preserve">aficionados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BD39B6"/>
        </w:rPr>
        <w:t xml:space="preserve">plaza </w:t>
      </w:r>
      <w:r>
        <w:rPr>
          <w:color w:val="000000"/>
        </w:rPr>
        <w:t xml:space="preserve">de </w:t>
      </w:r>
      <w:r>
        <w:rPr>
          <w:color w:val="52D3C3"/>
        </w:rPr>
        <w:t xml:space="preserve">Colón </w:t>
      </w:r>
      <w:r>
        <w:rPr>
          <w:color w:val="000000"/>
        </w:rPr>
        <w:t xml:space="preserve">de </w:t>
      </w:r>
      <w:r>
        <w:rPr>
          <w:color w:val="D4D91F"/>
        </w:rPr>
        <w:t xml:space="preserve">Madrid </w:t>
      </w:r>
      <w:r>
        <w:rPr>
          <w:color w:val="000000"/>
        </w:rPr>
        <w:t xml:space="preserve">, </w:t>
      </w:r>
      <w:r>
        <w:rPr>
          <w:color w:val="000000"/>
        </w:rPr>
        <w:t xml:space="preserve">donde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000000"/>
        </w:rPr>
        <w:t xml:space="preserve">se </w:t>
      </w:r>
      <w:r>
        <w:rPr>
          <w:color w:val="000000"/>
        </w:rPr>
        <w:t xml:space="preserve">puede </w:t>
      </w:r>
      <w:r>
        <w:rPr>
          <w:color w:val="000000"/>
        </w:rPr>
        <w:t xml:space="preserve">ver </w:t>
      </w:r>
      <w:r>
        <w:rPr>
          <w:color w:val="000000"/>
        </w:rPr>
        <w:t xml:space="preserve">, </w:t>
      </w:r>
      <w:r>
        <w:rPr>
          <w:color w:val="000000"/>
        </w:rPr>
        <w:t xml:space="preserve">hay </w:t>
      </w:r>
      <w:r>
        <w:rPr>
          <w:color w:val="000000"/>
        </w:rPr>
        <w:t xml:space="preserve">ya </w:t>
      </w:r>
      <w:r>
        <w:rPr>
          <w:color w:val="000000"/>
        </w:rPr>
        <w:t xml:space="preserve">un </w:t>
      </w:r>
      <w:r>
        <w:rPr>
          <w:color w:val="BD39B6"/>
        </w:rPr>
        <w:t xml:space="preserve">gran </w:t>
      </w:r>
      <w:r>
        <w:rPr>
          <w:color w:val="2EBD1F"/>
        </w:rPr>
        <w:t xml:space="preserve">ambiente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D4D91F"/>
        </w:rPr>
        <w:t xml:space="preserve">próximo </w:t>
      </w:r>
      <w:r>
        <w:rPr>
          <w:color w:val="000000"/>
        </w:rPr>
        <w:t xml:space="preserve">lunes </w:t>
      </w:r>
      <w:r>
        <w:rPr>
          <w:color w:val="BD39B6"/>
        </w:rPr>
        <w:t xml:space="preserve">termina </w:t>
      </w:r>
      <w:r>
        <w:rPr>
          <w:color w:val="000000"/>
        </w:rPr>
        <w:t xml:space="preserve">el </w:t>
      </w:r>
      <w:r>
        <w:rPr>
          <w:color w:val="BD39B6"/>
        </w:rPr>
        <w:t xml:space="preserve">plazo </w:t>
      </w:r>
      <w:r>
        <w:rPr>
          <w:color w:val="000000"/>
        </w:rPr>
        <w:t xml:space="preserve">para </w:t>
      </w:r>
      <w:r>
        <w:rPr>
          <w:color w:val="D4D91F"/>
        </w:rPr>
        <w:t xml:space="preserve">investir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D4D91F"/>
        </w:rPr>
        <w:t xml:space="preserve">presidente </w:t>
      </w:r>
      <w:r>
        <w:rPr>
          <w:color w:val="000000"/>
        </w:rPr>
        <w:t xml:space="preserve">o </w:t>
      </w:r>
      <w:r>
        <w:rPr>
          <w:color w:val="000000"/>
        </w:rPr>
        <w:t xml:space="preserve">para </w:t>
      </w:r>
      <w:r>
        <w:rPr>
          <w:color w:val="BD39B6"/>
        </w:rPr>
        <w:t xml:space="preserve">repetir </w:t>
      </w:r>
      <w:r>
        <w:rPr>
          <w:color w:val="D4D91F"/>
        </w:rPr>
        <w:t xml:space="preserve">elecciones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hoy </w:t>
      </w:r>
      <w:r>
        <w:rPr>
          <w:color w:val="000000"/>
        </w:rPr>
        <w:t xml:space="preserve">el </w:t>
      </w:r>
      <w:r>
        <w:rPr>
          <w:color w:val="000000"/>
        </w:rPr>
        <w:t xml:space="preserve">rey </w:t>
      </w:r>
      <w:r>
        <w:rPr>
          <w:color w:val="000000"/>
        </w:rPr>
        <w:t xml:space="preserve">ha </w:t>
      </w:r>
      <w:r>
        <w:rPr>
          <w:color w:val="BD39B6"/>
        </w:rPr>
        <w:t xml:space="preserve">iniciado </w:t>
      </w:r>
      <w:r>
        <w:rPr>
          <w:color w:val="000000"/>
        </w:rPr>
        <w:t xml:space="preserve">sus </w:t>
      </w:r>
      <w:r>
        <w:rPr>
          <w:color w:val="D4D91F"/>
        </w:rPr>
        <w:t xml:space="preserve">contactos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D4D91F"/>
        </w:rPr>
        <w:t xml:space="preserve">líderes </w:t>
      </w:r>
      <w:r>
        <w:rPr>
          <w:color w:val="D4D91F"/>
        </w:rPr>
        <w:t xml:space="preserve">parlamentarios </w:t>
      </w:r>
      <w:r>
        <w:rPr>
          <w:color w:val="000000"/>
        </w:rPr>
        <w:t xml:space="preserve">para </w:t>
      </w:r>
      <w:r>
        <w:rPr>
          <w:color w:val="000000"/>
        </w:rPr>
        <w:t xml:space="preserve">saber </w:t>
      </w:r>
      <w:r>
        <w:rPr>
          <w:color w:val="000000"/>
        </w:rPr>
        <w:t xml:space="preserve">si </w:t>
      </w:r>
      <w:r>
        <w:rPr>
          <w:color w:val="48CC5B"/>
        </w:rPr>
        <w:t xml:space="preserve">existe </w:t>
      </w:r>
      <w:r>
        <w:rPr>
          <w:color w:val="52D3C3"/>
        </w:rPr>
        <w:t xml:space="preserve">alguna </w:t>
      </w:r>
      <w:r>
        <w:rPr>
          <w:color w:val="D4D91F"/>
        </w:rPr>
        <w:t xml:space="preserve">opción </w:t>
      </w:r>
      <w:r>
        <w:rPr>
          <w:color w:val="000000"/>
        </w:rPr>
        <w:t xml:space="preserve">de </w:t>
      </w:r>
      <w:r>
        <w:rPr>
          <w:color w:val="D4D91F"/>
        </w:rPr>
        <w:t xml:space="preserve">investidura </w:t>
      </w:r>
      <w:r>
        <w:rPr>
          <w:color w:val="000000"/>
        </w:rPr>
        <w:t xml:space="preserve">para </w:t>
      </w:r>
      <w:r>
        <w:rPr>
          <w:color w:val="D4D91F"/>
        </w:rPr>
        <w:t xml:space="preserve">Pedro-Sánchez </w:t>
      </w:r>
      <w:r>
        <w:rPr>
          <w:color w:val="000000"/>
        </w:rPr>
        <w:t xml:space="preserve">. </w:t>
      </w:r>
      <w:r>
        <w:rPr>
          <w:color w:val="000000"/>
        </w:rPr>
        <w:t xml:space="preserve">Como </w:t>
      </w:r>
      <w:r>
        <w:rPr>
          <w:color w:val="000000"/>
        </w:rPr>
        <w:t xml:space="preserve">es </w:t>
      </w:r>
      <w:r>
        <w:rPr>
          <w:color w:val="2EBD1F"/>
        </w:rPr>
        <w:t xml:space="preserve">tradición </w:t>
      </w:r>
      <w:r>
        <w:rPr>
          <w:color w:val="000000"/>
        </w:rPr>
        <w:t xml:space="preserve">, </w:t>
      </w:r>
      <w:r>
        <w:rPr>
          <w:color w:val="D4D91F"/>
        </w:rPr>
        <w:t xml:space="preserve">Felipe-VI </w:t>
      </w:r>
      <w:r>
        <w:rPr>
          <w:color w:val="000000"/>
        </w:rPr>
        <w:t xml:space="preserve">ha </w:t>
      </w:r>
      <w:r>
        <w:rPr>
          <w:color w:val="BD39B6"/>
        </w:rPr>
        <w:t xml:space="preserve">empezado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BD39B6"/>
        </w:rPr>
        <w:t xml:space="preserve">grupos </w:t>
      </w:r>
      <w:r>
        <w:rPr>
          <w:color w:val="000000"/>
        </w:rPr>
        <w:t xml:space="preserve">con </w:t>
      </w:r>
      <w:r>
        <w:rPr>
          <w:color w:val="BD39B6"/>
        </w:rPr>
        <w:t xml:space="preserve">menor </w:t>
      </w:r>
      <w:r>
        <w:rPr>
          <w:color w:val="D4D91F"/>
        </w:rPr>
        <w:t xml:space="preserve">representación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D4D91F"/>
        </w:rPr>
        <w:t xml:space="preserve">Congreso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BD39B6"/>
        </w:rPr>
        <w:t xml:space="preserve">mañana </w:t>
      </w:r>
      <w:r>
        <w:rPr>
          <w:color w:val="BD39B6"/>
        </w:rPr>
        <w:t xml:space="preserve">recibirá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D4D91F"/>
        </w:rPr>
        <w:t xml:space="preserve">líderes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2EBD1F"/>
        </w:rPr>
        <w:t xml:space="preserve">grandes </w:t>
      </w:r>
      <w:r>
        <w:rPr>
          <w:color w:val="D4D91F"/>
        </w:rPr>
        <w:t xml:space="preserve">partidos </w:t>
      </w:r>
      <w:r>
        <w:rPr>
          <w:color w:val="000000"/>
        </w:rPr>
        <w:t xml:space="preserve">. </w:t>
      </w:r>
      <w:r>
        <w:rPr>
          <w:color w:val="000000"/>
        </w:rPr>
        <w:t xml:space="preserve">Será </w:t>
      </w:r>
      <w:r>
        <w:rPr>
          <w:color w:val="48CC5B"/>
        </w:rPr>
        <w:t xml:space="preserve">entonces </w:t>
      </w:r>
      <w:r>
        <w:rPr>
          <w:color w:val="000000"/>
        </w:rPr>
        <w:t xml:space="preserve">cuando </w:t>
      </w:r>
      <w:r>
        <w:rPr>
          <w:color w:val="BD39B6"/>
        </w:rPr>
        <w:t xml:space="preserve">conozcamos </w:t>
      </w:r>
      <w:r>
        <w:rPr>
          <w:color w:val="000000"/>
        </w:rPr>
        <w:t xml:space="preserve">la </w:t>
      </w:r>
      <w:r>
        <w:rPr>
          <w:color w:val="D4D91F"/>
        </w:rPr>
        <w:t xml:space="preserve">decisión </w:t>
      </w:r>
      <w:r>
        <w:rPr>
          <w:color w:val="000000"/>
        </w:rPr>
        <w:t xml:space="preserve">del </w:t>
      </w:r>
      <w:r>
        <w:rPr>
          <w:color w:val="000000"/>
        </w:rPr>
        <w:t xml:space="preserve">rey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D4D91F"/>
        </w:rPr>
        <w:t xml:space="preserve">decisión </w:t>
      </w:r>
      <w:r>
        <w:rPr>
          <w:color w:val="D4D91F"/>
        </w:rPr>
        <w:t xml:space="preserve">baladí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D4D91F"/>
        </w:rPr>
        <w:t xml:space="preserve">decisión </w:t>
      </w:r>
      <w:r>
        <w:rPr>
          <w:color w:val="D4D91F"/>
        </w:rPr>
        <w:t xml:space="preserve">baladí </w:t>
      </w:r>
      <w:r>
        <w:rPr>
          <w:color w:val="000000"/>
        </w:rPr>
        <w:t xml:space="preserve">porque </w:t>
      </w:r>
      <w:r>
        <w:rPr>
          <w:color w:val="000000"/>
        </w:rPr>
        <w:t xml:space="preserve">esta </w:t>
      </w:r>
      <w:r>
        <w:rPr>
          <w:color w:val="000000"/>
        </w:rPr>
        <w:t xml:space="preserve">vez </w:t>
      </w:r>
      <w:r>
        <w:rPr>
          <w:color w:val="000000"/>
        </w:rPr>
        <w:t xml:space="preserve">se </w:t>
      </w:r>
      <w:r>
        <w:rPr>
          <w:color w:val="000000"/>
        </w:rPr>
        <w:t xml:space="preserve">da </w:t>
      </w:r>
      <w:r>
        <w:rPr>
          <w:color w:val="000000"/>
        </w:rPr>
        <w:t xml:space="preserve">una </w:t>
      </w:r>
      <w:r>
        <w:rPr>
          <w:color w:val="BD39B6"/>
        </w:rPr>
        <w:t xml:space="preserve">circunstancia </w:t>
      </w:r>
      <w:r>
        <w:rPr>
          <w:color w:val="D4D91F"/>
        </w:rPr>
        <w:t xml:space="preserve">distinta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de </w:t>
      </w:r>
      <w:r>
        <w:rPr>
          <w:color w:val="000000"/>
        </w:rPr>
        <w:t xml:space="preserve">otras </w:t>
      </w:r>
      <w:r>
        <w:rPr>
          <w:color w:val="000000"/>
        </w:rPr>
        <w:t xml:space="preserve">veces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BD39B6"/>
        </w:rPr>
        <w:t xml:space="preserve">ocasión </w:t>
      </w:r>
      <w:r>
        <w:rPr>
          <w:color w:val="000000"/>
        </w:rPr>
        <w:t xml:space="preserve">aún </w:t>
      </w:r>
      <w:r>
        <w:rPr>
          <w:color w:val="000000"/>
        </w:rPr>
        <w:t xml:space="preserve">cabe </w:t>
      </w:r>
      <w:r>
        <w:rPr>
          <w:color w:val="000000"/>
        </w:rPr>
        <w:t xml:space="preserve">la </w:t>
      </w:r>
      <w:r>
        <w:rPr>
          <w:color w:val="D4D91F"/>
        </w:rPr>
        <w:t xml:space="preserve">posibilidad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BD39B6"/>
        </w:rPr>
        <w:t xml:space="preserve">mañana </w:t>
      </w:r>
      <w:r>
        <w:rPr>
          <w:color w:val="000000"/>
        </w:rPr>
        <w:t xml:space="preserve">tanto </w:t>
      </w:r>
      <w:r>
        <w:rPr>
          <w:color w:val="D4D91F"/>
        </w:rPr>
        <w:t xml:space="preserve">Pablo-Iglesias </w:t>
      </w:r>
      <w:r>
        <w:rPr>
          <w:color w:val="000000"/>
        </w:rPr>
        <w:t xml:space="preserve">como </w:t>
      </w:r>
      <w:r>
        <w:rPr>
          <w:color w:val="D4D91F"/>
        </w:rPr>
        <w:t xml:space="preserve">Albert-Rivera </w:t>
      </w:r>
      <w:r>
        <w:rPr>
          <w:color w:val="000000"/>
        </w:rPr>
        <w:t xml:space="preserve">le </w:t>
      </w:r>
      <w:r>
        <w:rPr>
          <w:color w:val="000000"/>
        </w:rPr>
        <w:t xml:space="preserve">digan </w:t>
      </w:r>
      <w:r>
        <w:rPr>
          <w:color w:val="000000"/>
        </w:rPr>
        <w:t xml:space="preserve">al </w:t>
      </w:r>
      <w:r>
        <w:rPr>
          <w:color w:val="000000"/>
        </w:rPr>
        <w:t xml:space="preserve">rey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están </w:t>
      </w:r>
      <w:r>
        <w:rPr>
          <w:color w:val="D4D91F"/>
        </w:rPr>
        <w:t xml:space="preserve">dispuestos </w:t>
      </w:r>
      <w:r>
        <w:rPr>
          <w:color w:val="000000"/>
        </w:rPr>
        <w:t xml:space="preserve">a </w:t>
      </w:r>
      <w:r>
        <w:rPr>
          <w:color w:val="D4D91F"/>
        </w:rPr>
        <w:t xml:space="preserve">negociar </w:t>
      </w:r>
      <w:r>
        <w:rPr>
          <w:color w:val="000000"/>
        </w:rPr>
        <w:t xml:space="preserve">la </w:t>
      </w:r>
      <w:r>
        <w:rPr>
          <w:color w:val="D4D91F"/>
        </w:rPr>
        <w:t xml:space="preserve">investidura </w:t>
      </w:r>
      <w:r>
        <w:rPr>
          <w:color w:val="000000"/>
        </w:rPr>
        <w:t xml:space="preserve">de </w:t>
      </w:r>
      <w:r>
        <w:rPr>
          <w:color w:val="D4D91F"/>
        </w:rPr>
        <w:t xml:space="preserve">Pedro-Sánchez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ese </w:t>
      </w:r>
      <w:r>
        <w:rPr>
          <w:color w:val="000000"/>
        </w:rPr>
        <w:t xml:space="preserve">caso </w:t>
      </w:r>
      <w:r>
        <w:rPr>
          <w:color w:val="000000"/>
        </w:rPr>
        <w:t xml:space="preserve">, </w:t>
      </w:r>
      <w:r>
        <w:rPr>
          <w:color w:val="000000"/>
        </w:rPr>
        <w:t xml:space="preserve">¿qué </w:t>
      </w:r>
      <w:r>
        <w:rPr>
          <w:color w:val="000000"/>
        </w:rPr>
        <w:t xml:space="preserve">hará </w:t>
      </w:r>
      <w:r>
        <w:rPr>
          <w:color w:val="000000"/>
        </w:rPr>
        <w:t xml:space="preserve">el </w:t>
      </w:r>
      <w:r>
        <w:rPr>
          <w:color w:val="000000"/>
        </w:rPr>
        <w:t xml:space="preserve">rey </w:t>
      </w:r>
      <w:r>
        <w:rPr>
          <w:color w:val="000000"/>
        </w:rPr>
        <w:t xml:space="preserve">? </w:t>
      </w:r>
      <w:r>
        <w:rPr>
          <w:color w:val="52D3C3"/>
        </w:rPr>
        <w:t xml:space="preserve">Pues </w:t>
      </w:r>
      <w:r>
        <w:rPr>
          <w:color w:val="2EBD1F"/>
        </w:rPr>
        <w:t xml:space="preserve">quizá </w:t>
      </w:r>
      <w:r>
        <w:rPr>
          <w:color w:val="BD39B6"/>
        </w:rPr>
        <w:t xml:space="preserve">mañana </w:t>
      </w:r>
      <w:r>
        <w:rPr>
          <w:color w:val="000000"/>
        </w:rPr>
        <w:t xml:space="preserve">sabremos </w:t>
      </w:r>
      <w:r>
        <w:rPr>
          <w:color w:val="000000"/>
        </w:rPr>
        <w:t xml:space="preserve">si </w:t>
      </w:r>
      <w:r>
        <w:rPr>
          <w:color w:val="D4D91F"/>
        </w:rPr>
        <w:t xml:space="preserve">propone </w:t>
      </w:r>
      <w:r>
        <w:rPr>
          <w:color w:val="000000"/>
        </w:rPr>
        <w:t xml:space="preserve">a </w:t>
      </w:r>
      <w:r>
        <w:rPr>
          <w:color w:val="D4D91F"/>
        </w:rPr>
        <w:t xml:space="preserve">Sánchez </w:t>
      </w:r>
      <w:r>
        <w:rPr>
          <w:color w:val="000000"/>
        </w:rPr>
        <w:t xml:space="preserve">y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000000"/>
        </w:rPr>
        <w:t xml:space="preserve">caso </w:t>
      </w:r>
      <w:r>
        <w:rPr>
          <w:color w:val="000000"/>
        </w:rPr>
        <w:t xml:space="preserve">, </w:t>
      </w:r>
      <w:r>
        <w:rPr>
          <w:color w:val="000000"/>
        </w:rPr>
        <w:t xml:space="preserve">qué </w:t>
      </w:r>
      <w:r>
        <w:rPr>
          <w:color w:val="000000"/>
        </w:rPr>
        <w:t xml:space="preserve">hace </w:t>
      </w:r>
      <w:r>
        <w:rPr>
          <w:color w:val="000000"/>
        </w:rPr>
        <w:t xml:space="preserve">el </w:t>
      </w:r>
      <w:r>
        <w:rPr>
          <w:color w:val="000000"/>
        </w:rPr>
        <w:t xml:space="preserve">líder </w:t>
      </w:r>
      <w:r>
        <w:rPr>
          <w:color w:val="D4D91F"/>
        </w:rPr>
        <w:t xml:space="preserve">socialista </w:t>
      </w:r>
      <w:r>
        <w:rPr>
          <w:color w:val="000000"/>
        </w:rPr>
        <w:t xml:space="preserve">. </w:t>
      </w:r>
      <w:r>
        <w:rPr>
          <w:color w:val="BD39B6"/>
        </w:rPr>
        <w:t xml:space="preserve">Hoy </w:t>
      </w:r>
      <w:r>
        <w:rPr>
          <w:color w:val="000000"/>
        </w:rPr>
        <w:t xml:space="preserve">, </w:t>
      </w:r>
      <w:r>
        <w:rPr>
          <w:color w:val="000000"/>
        </w:rPr>
        <w:t xml:space="preserve">Jara-Laliena </w:t>
      </w:r>
      <w:r>
        <w:rPr>
          <w:color w:val="000000"/>
        </w:rPr>
        <w:t xml:space="preserve">, </w:t>
      </w:r>
      <w:r>
        <w:rPr>
          <w:color w:val="000000"/>
        </w:rPr>
        <w:t xml:space="preserve">todo </w:t>
      </w:r>
      <w:r>
        <w:rPr>
          <w:color w:val="000000"/>
        </w:rPr>
        <w:t xml:space="preserve">está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aire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rey </w:t>
      </w:r>
      <w:r>
        <w:rPr>
          <w:color w:val="000000"/>
        </w:rPr>
        <w:t xml:space="preserve">podrá </w:t>
      </w:r>
      <w:r>
        <w:rPr>
          <w:color w:val="000000"/>
        </w:rPr>
        <w:t xml:space="preserve">tomar </w:t>
      </w:r>
      <w:r>
        <w:rPr>
          <w:color w:val="000000"/>
        </w:rPr>
        <w:t xml:space="preserve">dos </w:t>
      </w:r>
      <w:r>
        <w:rPr>
          <w:color w:val="BD39B6"/>
        </w:rPr>
        <w:t xml:space="preserve">caminos </w:t>
      </w:r>
      <w:r>
        <w:rPr>
          <w:color w:val="D4D91F"/>
        </w:rPr>
        <w:t xml:space="preserve">distintos </w:t>
      </w:r>
      <w:r>
        <w:rPr>
          <w:color w:val="000000"/>
        </w:rPr>
        <w:t xml:space="preserve">. </w:t>
      </w:r>
      <w:r>
        <w:rPr>
          <w:color w:val="000000"/>
        </w:rPr>
        <w:t xml:space="preserve">Uno </w:t>
      </w:r>
      <w:r>
        <w:rPr>
          <w:color w:val="4E309C"/>
        </w:rPr>
        <w:t xml:space="preserve">corroborar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000000"/>
        </w:rPr>
        <w:t xml:space="preserve">una </w:t>
      </w:r>
      <w:r>
        <w:rPr>
          <w:color w:val="D4D91F"/>
        </w:rPr>
        <w:t xml:space="preserve">opción </w:t>
      </w:r>
      <w:r>
        <w:rPr>
          <w:color w:val="D4D91F"/>
        </w:rPr>
        <w:t xml:space="preserve">viable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D4D91F"/>
        </w:rPr>
        <w:t xml:space="preserve">convoquen </w:t>
      </w:r>
      <w:r>
        <w:rPr>
          <w:color w:val="D4D91F"/>
        </w:rPr>
        <w:t xml:space="preserve">elecciones </w:t>
      </w:r>
      <w:r>
        <w:rPr>
          <w:color w:val="000000"/>
        </w:rPr>
        <w:t xml:space="preserve">a </w:t>
      </w:r>
      <w:r>
        <w:rPr>
          <w:color w:val="D4D91F"/>
        </w:rPr>
        <w:t xml:space="preserve">proponer </w:t>
      </w:r>
      <w:r>
        <w:rPr>
          <w:color w:val="000000"/>
        </w:rPr>
        <w:t xml:space="preserve">un </w:t>
      </w:r>
      <w:r>
        <w:rPr>
          <w:color w:val="D4D91F"/>
        </w:rPr>
        <w:t xml:space="preserve">candidato </w:t>
      </w:r>
      <w:r>
        <w:rPr>
          <w:color w:val="000000"/>
        </w:rPr>
        <w:t xml:space="preserve">que </w:t>
      </w:r>
      <w:r>
        <w:rPr>
          <w:color w:val="D4D91F"/>
        </w:rPr>
        <w:t xml:space="preserve">reúna </w:t>
      </w:r>
      <w:r>
        <w:rPr>
          <w:color w:val="000000"/>
        </w:rPr>
        <w:t xml:space="preserve">unos </w:t>
      </w:r>
      <w:r>
        <w:rPr>
          <w:color w:val="D4D91F"/>
        </w:rPr>
        <w:t xml:space="preserve">apoyos </w:t>
      </w:r>
      <w:r>
        <w:rPr>
          <w:color w:val="000000"/>
        </w:rPr>
        <w:t xml:space="preserve">que </w:t>
      </w:r>
      <w:r>
        <w:rPr>
          <w:color w:val="000000"/>
        </w:rPr>
        <w:t xml:space="preserve">a </w:t>
      </w:r>
      <w:r>
        <w:rPr>
          <w:color w:val="000000"/>
        </w:rPr>
        <w:t xml:space="preserve">menos </w:t>
      </w:r>
      <w:r>
        <w:rPr>
          <w:color w:val="000000"/>
        </w:rPr>
        <w:t xml:space="preserve">de </w:t>
      </w:r>
      <w:r>
        <w:rPr>
          <w:color w:val="000000"/>
        </w:rPr>
        <w:t xml:space="preserve">24 </w:t>
      </w:r>
      <w:r>
        <w:rPr>
          <w:color w:val="000000"/>
        </w:rPr>
        <w:t xml:space="preserve">horas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BD39B6"/>
        </w:rPr>
        <w:t xml:space="preserve">encuentro </w:t>
      </w:r>
      <w:r>
        <w:rPr>
          <w:color w:val="D4D91F"/>
        </w:rPr>
        <w:t xml:space="preserve">Pedro-Sánchez </w:t>
      </w:r>
      <w:r>
        <w:rPr>
          <w:color w:val="000000"/>
        </w:rPr>
        <w:t xml:space="preserve">no </w:t>
      </w:r>
      <w:r>
        <w:rPr>
          <w:color w:val="000000"/>
        </w:rPr>
        <w:t xml:space="preserve">tiene </w:t>
      </w:r>
      <w:r>
        <w:rPr>
          <w:color w:val="48CC5B"/>
        </w:rPr>
        <w:t xml:space="preserve">garantizados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podría </w:t>
      </w:r>
      <w:r>
        <w:rPr>
          <w:color w:val="000000"/>
        </w:rPr>
        <w:t xml:space="preserve">haber </w:t>
      </w:r>
      <w:r>
        <w:rPr>
          <w:color w:val="D4D91F"/>
        </w:rPr>
        <w:t xml:space="preserve">sorpresas </w:t>
      </w:r>
      <w:r>
        <w:rPr>
          <w:color w:val="000000"/>
        </w:rPr>
        <w:t xml:space="preserve">porque </w:t>
      </w:r>
      <w:r>
        <w:rPr>
          <w:color w:val="D4D91F"/>
        </w:rPr>
        <w:t xml:space="preserve">Felipe-VI </w:t>
      </w:r>
      <w:r>
        <w:rPr>
          <w:color w:val="000000"/>
        </w:rPr>
        <w:t xml:space="preserve">se </w:t>
      </w:r>
      <w:r>
        <w:rPr>
          <w:color w:val="000000"/>
        </w:rPr>
        <w:t xml:space="preserve">verá </w:t>
      </w:r>
      <w:r>
        <w:rPr>
          <w:color w:val="000000"/>
        </w:rPr>
        <w:t xml:space="preserve">antes </w:t>
      </w:r>
      <w:r>
        <w:rPr>
          <w:color w:val="000000"/>
        </w:rPr>
        <w:t xml:space="preserve">con </w:t>
      </w:r>
      <w:r>
        <w:rPr>
          <w:color w:val="D4D91F"/>
        </w:rPr>
        <w:t xml:space="preserve">Pablo-Casado </w:t>
      </w:r>
      <w:r>
        <w:rPr>
          <w:color w:val="000000"/>
        </w:rPr>
        <w:t xml:space="preserve">, </w:t>
      </w:r>
      <w:r>
        <w:rPr>
          <w:color w:val="D4D91F"/>
        </w:rPr>
        <w:t xml:space="preserve">Albert-Rivera </w:t>
      </w:r>
      <w:r>
        <w:rPr>
          <w:color w:val="000000"/>
        </w:rPr>
        <w:t xml:space="preserve">y </w:t>
      </w:r>
      <w:r>
        <w:rPr>
          <w:color w:val="D4D91F"/>
        </w:rPr>
        <w:t xml:space="preserve">Pablo-Iglesias </w:t>
      </w:r>
      <w:r>
        <w:rPr>
          <w:color w:val="000000"/>
        </w:rPr>
        <w:t xml:space="preserve">. </w:t>
      </w:r>
      <w:r>
        <w:rPr>
          <w:color w:val="BD39B6"/>
        </w:rPr>
        <w:t xml:space="preserve">Ahora </w:t>
      </w:r>
      <w:r>
        <w:rPr>
          <w:color w:val="BD39B6"/>
        </w:rPr>
        <w:t xml:space="preserve">mismo </w:t>
      </w:r>
      <w:r>
        <w:rPr>
          <w:color w:val="000000"/>
        </w:rPr>
        <w:t xml:space="preserve">no </w:t>
      </w:r>
      <w:r>
        <w:rPr>
          <w:color w:val="000000"/>
        </w:rPr>
        <w:t xml:space="preserve">podemos </w:t>
      </w:r>
      <w:r>
        <w:rPr>
          <w:color w:val="BD39B6"/>
        </w:rPr>
        <w:t xml:space="preserve">descartar </w:t>
      </w:r>
      <w:r>
        <w:rPr>
          <w:color w:val="000000"/>
        </w:rPr>
        <w:t xml:space="preserve">que </w:t>
      </w:r>
      <w:r>
        <w:rPr>
          <w:color w:val="000000"/>
        </w:rPr>
        <w:t xml:space="preserve">este </w:t>
      </w:r>
      <w:r>
        <w:rPr>
          <w:color w:val="BD39B6"/>
        </w:rPr>
        <w:t xml:space="preserve">último </w:t>
      </w:r>
      <w:r>
        <w:rPr>
          <w:color w:val="BD39B6"/>
        </w:rPr>
        <w:t xml:space="preserve">acabe </w:t>
      </w:r>
      <w:r>
        <w:rPr>
          <w:color w:val="000000"/>
        </w:rPr>
        <w:t xml:space="preserve">trasmitiendo </w:t>
      </w:r>
      <w:r>
        <w:rPr>
          <w:color w:val="000000"/>
        </w:rPr>
        <w:t xml:space="preserve">a </w:t>
      </w:r>
      <w:r>
        <w:rPr>
          <w:color w:val="D4D91F"/>
        </w:rPr>
        <w:t xml:space="preserve">Felipe-VI </w:t>
      </w:r>
      <w:r>
        <w:rPr>
          <w:color w:val="000000"/>
        </w:rPr>
        <w:t xml:space="preserve">que </w:t>
      </w:r>
      <w:r>
        <w:rPr>
          <w:color w:val="000000"/>
        </w:rPr>
        <w:t xml:space="preserve">podría </w:t>
      </w:r>
      <w:r>
        <w:rPr>
          <w:color w:val="BD39B6"/>
        </w:rPr>
        <w:t xml:space="preserve">darle </w:t>
      </w:r>
      <w:r>
        <w:rPr>
          <w:color w:val="000000"/>
        </w:rPr>
        <w:t xml:space="preserve">su </w:t>
      </w:r>
      <w:r>
        <w:rPr>
          <w:color w:val="D4D91F"/>
        </w:rPr>
        <w:t xml:space="preserve">apoyo </w:t>
      </w:r>
      <w:r>
        <w:rPr>
          <w:color w:val="48CC5B"/>
        </w:rPr>
        <w:t xml:space="preserve">gratis </w:t>
      </w:r>
      <w:r>
        <w:rPr>
          <w:color w:val="000000"/>
        </w:rPr>
        <w:t xml:space="preserve">a </w:t>
      </w:r>
      <w:r>
        <w:rPr>
          <w:color w:val="D4D91F"/>
        </w:rPr>
        <w:t xml:space="preserve">Sánchez </w:t>
      </w:r>
      <w:r>
        <w:rPr>
          <w:color w:val="000000"/>
        </w:rPr>
        <w:t xml:space="preserve">. </w:t>
      </w:r>
      <w:r>
        <w:rPr>
          <w:color w:val="2EBD1F"/>
        </w:rPr>
        <w:t xml:space="preserve">Mañana </w:t>
      </w:r>
      <w:r>
        <w:rPr>
          <w:color w:val="BD39B6"/>
        </w:rPr>
        <w:t xml:space="preserve">continuará </w:t>
      </w:r>
      <w:r>
        <w:rPr>
          <w:color w:val="000000"/>
        </w:rPr>
        <w:t xml:space="preserve">esa </w:t>
      </w:r>
      <w:r>
        <w:rPr>
          <w:color w:val="D4D91F"/>
        </w:rPr>
        <w:t xml:space="preserve">ronda </w:t>
      </w:r>
      <w:r>
        <w:rPr>
          <w:color w:val="000000"/>
        </w:rPr>
        <w:t xml:space="preserve">de </w:t>
      </w:r>
      <w:r>
        <w:rPr>
          <w:color w:val="D4D91F"/>
        </w:rPr>
        <w:t xml:space="preserve">consultas </w:t>
      </w:r>
      <w:r>
        <w:rPr>
          <w:color w:val="BD39B6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hoy </w:t>
      </w:r>
      <w:r>
        <w:rPr>
          <w:color w:val="D4D91F"/>
        </w:rPr>
        <w:t xml:space="preserve">Albert-Rivera </w:t>
      </w:r>
      <w:r>
        <w:rPr>
          <w:color w:val="000000"/>
        </w:rPr>
        <w:t xml:space="preserve">haya </w:t>
      </w:r>
      <w:r>
        <w:rPr>
          <w:color w:val="000000"/>
        </w:rPr>
        <w:t xml:space="preserve">dado </w:t>
      </w:r>
      <w:r>
        <w:rPr>
          <w:color w:val="000000"/>
        </w:rPr>
        <w:t xml:space="preserve">la </w:t>
      </w:r>
      <w:r>
        <w:rPr>
          <w:color w:val="D4D91F"/>
        </w:rPr>
        <w:t xml:space="preserve">sorpresa </w:t>
      </w:r>
      <w:r>
        <w:rPr>
          <w:color w:val="000000"/>
        </w:rPr>
        <w:t xml:space="preserve">al </w:t>
      </w:r>
      <w:r>
        <w:rPr>
          <w:color w:val="000000"/>
        </w:rPr>
        <w:t xml:space="preserve">dar </w:t>
      </w:r>
      <w:r>
        <w:rPr>
          <w:color w:val="000000"/>
        </w:rPr>
        <w:t xml:space="preserve">un </w:t>
      </w:r>
      <w:r>
        <w:rPr>
          <w:color w:val="000000"/>
        </w:rPr>
        <w:t xml:space="preserve">giro </w:t>
      </w:r>
      <w:r>
        <w:rPr>
          <w:color w:val="2EBD1F"/>
        </w:rPr>
        <w:t xml:space="preserve">completo </w:t>
      </w:r>
      <w:r>
        <w:rPr>
          <w:color w:val="000000"/>
        </w:rPr>
        <w:t xml:space="preserve">al </w:t>
      </w:r>
      <w:r>
        <w:rPr>
          <w:color w:val="D4D91F"/>
        </w:rPr>
        <w:t xml:space="preserve">discurso </w:t>
      </w:r>
      <w:r>
        <w:rPr>
          <w:color w:val="000000"/>
        </w:rPr>
        <w:t xml:space="preserve">que </w:t>
      </w:r>
      <w:r>
        <w:rPr>
          <w:color w:val="D4D91F"/>
        </w:rPr>
        <w:t xml:space="preserve">mantiene </w:t>
      </w:r>
      <w:r>
        <w:rPr>
          <w:color w:val="000000"/>
        </w:rPr>
        <w:t xml:space="preserve">desde </w:t>
      </w:r>
      <w:r>
        <w:rPr>
          <w:color w:val="000000"/>
        </w:rPr>
        <w:t xml:space="preserve">hace </w:t>
      </w:r>
      <w:r>
        <w:rPr>
          <w:color w:val="000000"/>
        </w:rPr>
        <w:t xml:space="preserve">meses </w:t>
      </w:r>
      <w:r>
        <w:rPr>
          <w:color w:val="000000"/>
        </w:rPr>
        <w:t xml:space="preserve">. </w:t>
      </w:r>
      <w:r>
        <w:rPr>
          <w:color w:val="D4D91F"/>
        </w:rPr>
        <w:t xml:space="preserve">Rivera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el </w:t>
      </w:r>
      <w:r>
        <w:rPr>
          <w:color w:val="48CC5B"/>
        </w:rPr>
        <w:t xml:space="preserve">abanderado </w:t>
      </w:r>
      <w:r>
        <w:rPr>
          <w:color w:val="000000"/>
        </w:rPr>
        <w:t xml:space="preserve">del </w:t>
      </w:r>
      <w:r>
        <w:rPr>
          <w:color w:val="000000"/>
        </w:rPr>
        <w:t xml:space="preserve">``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000000"/>
        </w:rPr>
        <w:t xml:space="preserve">no </w:t>
      </w:r>
      <w:r>
        <w:rPr>
          <w:color w:val="000000"/>
        </w:rPr>
        <w:t xml:space="preserve">'' </w:t>
      </w:r>
      <w:r>
        <w:rPr>
          <w:color w:val="000000"/>
        </w:rPr>
        <w:t xml:space="preserve">a </w:t>
      </w:r>
      <w:r>
        <w:rPr>
          <w:color w:val="D4D91F"/>
        </w:rPr>
        <w:t xml:space="preserve">Pedro-Sánchez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hoy </w:t>
      </w:r>
      <w:r>
        <w:rPr>
          <w:color w:val="000000"/>
        </w:rPr>
        <w:t xml:space="preserve">ha </w:t>
      </w:r>
      <w:r>
        <w:rPr>
          <w:color w:val="D4D91F"/>
        </w:rPr>
        <w:t xml:space="preserve">propuesto </w:t>
      </w:r>
      <w:r>
        <w:rPr>
          <w:color w:val="000000"/>
        </w:rPr>
        <w:t xml:space="preserve">la </w:t>
      </w:r>
      <w:r>
        <w:rPr>
          <w:color w:val="D4D91F"/>
        </w:rPr>
        <w:t xml:space="preserve">abstención </w:t>
      </w:r>
      <w:r>
        <w:rPr>
          <w:color w:val="000000"/>
        </w:rPr>
        <w:t xml:space="preserve">de </w:t>
      </w:r>
      <w:r>
        <w:rPr>
          <w:color w:val="D4D91F"/>
        </w:rPr>
        <w:t xml:space="preserve">Ciudadanos </w:t>
      </w:r>
      <w:r>
        <w:rPr>
          <w:color w:val="000000"/>
        </w:rPr>
        <w:t xml:space="preserve">y </w:t>
      </w:r>
      <w:r>
        <w:rPr>
          <w:color w:val="D4D91F"/>
        </w:rPr>
        <w:t xml:space="preserve">PP </w:t>
      </w:r>
      <w:r>
        <w:rPr>
          <w:color w:val="000000"/>
        </w:rPr>
        <w:t xml:space="preserve">si </w:t>
      </w:r>
      <w:r>
        <w:rPr>
          <w:color w:val="D4D91F"/>
        </w:rPr>
        <w:t xml:space="preserve">Sánchez </w:t>
      </w:r>
      <w:r>
        <w:rPr>
          <w:color w:val="D4D91F"/>
        </w:rPr>
        <w:t xml:space="preserve">acepta </w:t>
      </w:r>
      <w:r>
        <w:rPr>
          <w:color w:val="000000"/>
        </w:rPr>
        <w:t xml:space="preserve">algunas </w:t>
      </w:r>
      <w:r>
        <w:rPr>
          <w:color w:val="D4D91F"/>
        </w:rPr>
        <w:t xml:space="preserve">condiciones </w:t>
      </w:r>
      <w:r>
        <w:rPr>
          <w:color w:val="000000"/>
        </w:rPr>
        <w:t xml:space="preserve">. </w:t>
      </w:r>
      <w:r>
        <w:rPr>
          <w:color w:val="000000"/>
        </w:rPr>
        <w:t xml:space="preserve">Si-Sánchez </w:t>
      </w:r>
      <w:r>
        <w:rPr>
          <w:color w:val="000000"/>
        </w:rPr>
        <w:t xml:space="preserve">dice </w:t>
      </w:r>
      <w:r>
        <w:rPr>
          <w:color w:val="000000"/>
        </w:rPr>
        <w:t xml:space="preserve">sí </w:t>
      </w:r>
      <w:r>
        <w:rPr>
          <w:color w:val="000000"/>
        </w:rPr>
        <w:t xml:space="preserve">a </w:t>
      </w:r>
      <w:r>
        <w:rPr>
          <w:color w:val="000000"/>
        </w:rPr>
        <w:t xml:space="preserve">ese </w:t>
      </w:r>
      <w:r>
        <w:rPr>
          <w:color w:val="D4D91F"/>
        </w:rPr>
        <w:t xml:space="preserve">gobierno </w:t>
      </w:r>
      <w:r>
        <w:rPr>
          <w:color w:val="D4D91F"/>
        </w:rPr>
        <w:t xml:space="preserve">constitucionalista </w:t>
      </w:r>
      <w:r>
        <w:rPr>
          <w:color w:val="000000"/>
        </w:rPr>
        <w:t xml:space="preserve">en </w:t>
      </w:r>
      <w:r>
        <w:rPr>
          <w:color w:val="D4D91F"/>
        </w:rPr>
        <w:t xml:space="preserve">Navarra </w:t>
      </w:r>
      <w:r>
        <w:rPr>
          <w:color w:val="000000"/>
        </w:rPr>
        <w:t xml:space="preserve">y </w:t>
      </w:r>
      <w:r>
        <w:rPr>
          <w:color w:val="000000"/>
        </w:rPr>
        <w:t xml:space="preserve">dice </w:t>
      </w:r>
      <w:r>
        <w:rPr>
          <w:color w:val="000000"/>
        </w:rPr>
        <w:t xml:space="preserve">sí </w:t>
      </w:r>
      <w:r>
        <w:rPr>
          <w:color w:val="000000"/>
        </w:rPr>
        <w:t xml:space="preserve">a </w:t>
      </w:r>
      <w:r>
        <w:rPr>
          <w:color w:val="000000"/>
        </w:rPr>
        <w:t xml:space="preserve">ir </w:t>
      </w:r>
      <w:r>
        <w:rPr>
          <w:color w:val="BD39B6"/>
        </w:rPr>
        <w:t xml:space="preserve">juntos </w:t>
      </w:r>
      <w:r>
        <w:rPr>
          <w:color w:val="000000"/>
        </w:rPr>
        <w:t xml:space="preserve">en </w:t>
      </w:r>
      <w:r>
        <w:rPr>
          <w:color w:val="6C35AE"/>
        </w:rPr>
        <w:t xml:space="preserve">Cataluña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48CC5B"/>
        </w:rPr>
        <w:t xml:space="preserve">aplicar </w:t>
      </w:r>
      <w:r>
        <w:rPr>
          <w:color w:val="000000"/>
        </w:rPr>
        <w:t xml:space="preserve">los </w:t>
      </w:r>
      <w:r>
        <w:rPr>
          <w:color w:val="D4D91F"/>
        </w:rPr>
        <w:t xml:space="preserve">indultos </w:t>
      </w:r>
      <w:r>
        <w:rPr>
          <w:color w:val="000000"/>
        </w:rPr>
        <w:t xml:space="preserve">y </w:t>
      </w:r>
      <w:r>
        <w:rPr>
          <w:color w:val="000000"/>
        </w:rPr>
        <w:t xml:space="preserve">dice </w:t>
      </w:r>
      <w:r>
        <w:rPr>
          <w:color w:val="000000"/>
        </w:rPr>
        <w:t xml:space="preserve">sí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BD39B6"/>
        </w:rPr>
        <w:t xml:space="preserve">familias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D4D91F"/>
        </w:rPr>
        <w:t xml:space="preserve">autónomos </w:t>
      </w:r>
      <w:r>
        <w:rPr>
          <w:color w:val="000000"/>
        </w:rPr>
        <w:t xml:space="preserve">,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le </w:t>
      </w:r>
      <w:r>
        <w:rPr>
          <w:color w:val="000000"/>
        </w:rPr>
        <w:t xml:space="preserve">he </w:t>
      </w:r>
      <w:r>
        <w:rPr>
          <w:color w:val="D4D91F"/>
        </w:rPr>
        <w:t xml:space="preserve">planteado </w:t>
      </w:r>
      <w:r>
        <w:rPr>
          <w:color w:val="000000"/>
        </w:rPr>
        <w:t xml:space="preserve">al </w:t>
      </w:r>
      <w:r>
        <w:rPr>
          <w:color w:val="D4D91F"/>
        </w:rPr>
        <w:t xml:space="preserve">Partido-Popular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nosotros </w:t>
      </w:r>
      <w:r>
        <w:rPr>
          <w:color w:val="000000"/>
        </w:rPr>
        <w:t xml:space="preserve">es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haríamos </w:t>
      </w:r>
      <w:r>
        <w:rPr>
          <w:color w:val="000000"/>
        </w:rPr>
        <w:t xml:space="preserve">la </w:t>
      </w:r>
      <w:r>
        <w:rPr>
          <w:color w:val="01B8B1"/>
        </w:rPr>
        <w:t xml:space="preserve">situación </w:t>
      </w:r>
      <w:r>
        <w:rPr>
          <w:color w:val="000000"/>
        </w:rPr>
        <w:t xml:space="preserve">con </w:t>
      </w:r>
      <w:r>
        <w:rPr>
          <w:color w:val="000000"/>
        </w:rPr>
        <w:t xml:space="preserve">una </w:t>
      </w:r>
      <w:r>
        <w:rPr>
          <w:color w:val="D4D91F"/>
        </w:rPr>
        <w:t xml:space="preserve">abstención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haya </w:t>
      </w:r>
      <w:r>
        <w:rPr>
          <w:color w:val="000000"/>
        </w:rPr>
        <w:t xml:space="preserve">un </w:t>
      </w:r>
      <w:r>
        <w:rPr>
          <w:color w:val="D4D91F"/>
        </w:rPr>
        <w:t xml:space="preserve">gobierno </w:t>
      </w:r>
      <w:r>
        <w:rPr>
          <w:color w:val="000000"/>
        </w:rPr>
        <w:t xml:space="preserve">y </w:t>
      </w:r>
      <w:r>
        <w:rPr>
          <w:color w:val="D4D91F"/>
        </w:rPr>
        <w:t xml:space="preserve">legislatura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esta </w:t>
      </w:r>
      <w:r>
        <w:rPr>
          <w:color w:val="D4D91F"/>
        </w:rPr>
        <w:t xml:space="preserve">propuesta </w:t>
      </w:r>
      <w:r>
        <w:rPr>
          <w:color w:val="000000"/>
        </w:rPr>
        <w:t xml:space="preserve">, </w:t>
      </w:r>
      <w:r>
        <w:rPr>
          <w:color w:val="D4D91F"/>
        </w:rPr>
        <w:t xml:space="preserve">Rivera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D4D91F"/>
        </w:rPr>
        <w:t xml:space="preserve">reunido </w:t>
      </w:r>
      <w:r>
        <w:rPr>
          <w:color w:val="000000"/>
        </w:rPr>
        <w:t xml:space="preserve">esta </w:t>
      </w:r>
      <w:r>
        <w:rPr>
          <w:color w:val="BD39B6"/>
        </w:rPr>
        <w:t xml:space="preserve">tarde </w:t>
      </w:r>
      <w:r>
        <w:rPr>
          <w:color w:val="000000"/>
        </w:rPr>
        <w:t xml:space="preserve">con </w:t>
      </w:r>
      <w:r>
        <w:rPr>
          <w:color w:val="D4D91F"/>
        </w:rPr>
        <w:t xml:space="preserve">Pablo-Casado </w:t>
      </w:r>
      <w:r>
        <w:rPr>
          <w:color w:val="000000"/>
        </w:rPr>
        <w:t xml:space="preserve">para </w:t>
      </w:r>
      <w:r>
        <w:rPr>
          <w:color w:val="48CC5B"/>
        </w:rPr>
        <w:t xml:space="preserve">discutir </w:t>
      </w:r>
      <w:r>
        <w:rPr>
          <w:color w:val="000000"/>
        </w:rPr>
        <w:t xml:space="preserve">esta </w:t>
      </w:r>
      <w:r>
        <w:rPr>
          <w:color w:val="D4D91F"/>
        </w:rPr>
        <w:t xml:space="preserve">opción </w:t>
      </w:r>
      <w:r>
        <w:rPr>
          <w:color w:val="000000"/>
        </w:rPr>
        <w:t xml:space="preserve">de </w:t>
      </w:r>
      <w:r>
        <w:rPr>
          <w:color w:val="BD39B6"/>
        </w:rPr>
        <w:t xml:space="preserve">última </w:t>
      </w:r>
      <w:r>
        <w:rPr>
          <w:color w:val="000000"/>
        </w:rPr>
        <w:t xml:space="preserve">hora </w:t>
      </w:r>
      <w:r>
        <w:rPr>
          <w:color w:val="000000"/>
        </w:rPr>
        <w:t xml:space="preserve">. </w:t>
      </w:r>
      <w:r>
        <w:rPr>
          <w:color w:val="D4D91F"/>
        </w:rPr>
        <w:t xml:space="preserve">Congreso </w:t>
      </w:r>
      <w:r>
        <w:rPr>
          <w:color w:val="000000"/>
        </w:rPr>
        <w:t xml:space="preserve">, </w:t>
      </w:r>
      <w:r>
        <w:rPr>
          <w:color w:val="000000"/>
        </w:rPr>
        <w:t xml:space="preserve">Ainara-Guezuraga </w:t>
      </w:r>
      <w:r>
        <w:rPr>
          <w:color w:val="000000"/>
        </w:rPr>
        <w:t xml:space="preserve">, </w:t>
      </w:r>
      <w:r>
        <w:rPr>
          <w:color w:val="000000"/>
        </w:rPr>
        <w:t xml:space="preserve">¿ha </w:t>
      </w:r>
      <w:r>
        <w:rPr>
          <w:color w:val="000000"/>
        </w:rPr>
        <w:t xml:space="preserve">salido </w:t>
      </w:r>
      <w:r>
        <w:rPr>
          <w:color w:val="000000"/>
        </w:rPr>
        <w:t xml:space="preserve">algo </w:t>
      </w:r>
      <w:r>
        <w:rPr>
          <w:color w:val="48CC5B"/>
        </w:rPr>
        <w:t xml:space="preserve">novedoso </w:t>
      </w:r>
      <w:r>
        <w:rPr>
          <w:color w:val="000000"/>
        </w:rPr>
        <w:t xml:space="preserve">de </w:t>
      </w:r>
      <w:r>
        <w:rPr>
          <w:color w:val="000000"/>
        </w:rPr>
        <w:t xml:space="preserve">esa </w:t>
      </w:r>
      <w:r>
        <w:rPr>
          <w:color w:val="D4D91F"/>
        </w:rPr>
        <w:t xml:space="preserve">reunión </w:t>
      </w:r>
      <w:r>
        <w:rPr>
          <w:color w:val="000000"/>
        </w:rPr>
        <w:t xml:space="preserve">? </w:t>
      </w:r>
      <w:r>
        <w:rPr>
          <w:color w:val="BD39B6"/>
        </w:rPr>
        <w:t xml:space="preserve">Acaba </w:t>
      </w:r>
      <w:r>
        <w:rPr>
          <w:color w:val="000000"/>
        </w:rPr>
        <w:t xml:space="preserve">de </w:t>
      </w:r>
      <w:r>
        <w:rPr>
          <w:color w:val="BD39B6"/>
        </w:rPr>
        <w:t xml:space="preserve">terminar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BD39B6"/>
        </w:rPr>
        <w:t xml:space="preserve">mismo </w:t>
      </w:r>
      <w:r>
        <w:rPr>
          <w:color w:val="BD39B6"/>
        </w:rPr>
        <w:t xml:space="preserve">momento </w:t>
      </w:r>
      <w:r>
        <w:rPr>
          <w:color w:val="000000"/>
        </w:rPr>
        <w:t xml:space="preserve">. </w:t>
      </w:r>
      <w:r>
        <w:rPr>
          <w:color w:val="BD39B6"/>
        </w:rPr>
        <w:t xml:space="preserve">Solo </w:t>
      </w:r>
      <w:r>
        <w:rPr>
          <w:color w:val="000000"/>
        </w:rPr>
        <w:t xml:space="preserve">tenemos </w:t>
      </w:r>
      <w:r>
        <w:rPr>
          <w:color w:val="000000"/>
        </w:rPr>
        <w:t xml:space="preserve">la </w:t>
      </w:r>
      <w:r>
        <w:rPr>
          <w:color w:val="D4D91F"/>
        </w:rPr>
        <w:t xml:space="preserve">reacción </w:t>
      </w:r>
      <w:r>
        <w:rPr>
          <w:color w:val="000000"/>
        </w:rPr>
        <w:t xml:space="preserve">del </w:t>
      </w:r>
      <w:r>
        <w:rPr>
          <w:color w:val="000000"/>
        </w:rPr>
        <w:t xml:space="preserve">líder </w:t>
      </w:r>
      <w:r>
        <w:rPr>
          <w:color w:val="000000"/>
        </w:rPr>
        <w:t xml:space="preserve">de </w:t>
      </w:r>
      <w:r>
        <w:rPr>
          <w:color w:val="D4D91F"/>
        </w:rPr>
        <w:t xml:space="preserve">Ciudadanos </w:t>
      </w:r>
      <w:r>
        <w:rPr>
          <w:color w:val="000000"/>
        </w:rPr>
        <w:t xml:space="preserve">. </w:t>
      </w:r>
      <w:r>
        <w:rPr>
          <w:color w:val="000000"/>
        </w:rPr>
        <w:t xml:space="preserve">Nos </w:t>
      </w:r>
      <w:r>
        <w:rPr>
          <w:color w:val="000000"/>
        </w:rPr>
        <w:t xml:space="preserve">ha </w:t>
      </w:r>
      <w:r>
        <w:rPr>
          <w:color w:val="000000"/>
        </w:rPr>
        <w:t xml:space="preserve">dicho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000000"/>
        </w:rPr>
        <w:t xml:space="preserve">ido </w:t>
      </w:r>
      <w:r>
        <w:rPr>
          <w:color w:val="000000"/>
        </w:rPr>
        <w:t xml:space="preserve">muy </w:t>
      </w:r>
      <w:r>
        <w:rPr>
          <w:color w:val="52D3C3"/>
        </w:rPr>
        <w:t xml:space="preserve">bien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000000"/>
        </w:rPr>
        <w:t xml:space="preserve">estado </w:t>
      </w:r>
      <w:r>
        <w:rPr>
          <w:color w:val="000000"/>
        </w:rPr>
        <w:t xml:space="preserve">dos </w:t>
      </w:r>
      <w:r>
        <w:rPr>
          <w:color w:val="000000"/>
        </w:rPr>
        <w:t xml:space="preserve">horas </w:t>
      </w:r>
      <w:r>
        <w:rPr>
          <w:color w:val="D4D91F"/>
        </w:rPr>
        <w:t xml:space="preserve">reunidos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D4D91F"/>
        </w:rPr>
        <w:t xml:space="preserve">propuesta </w:t>
      </w:r>
      <w:r>
        <w:rPr>
          <w:color w:val="000000"/>
        </w:rPr>
        <w:t xml:space="preserve">ha </w:t>
      </w:r>
      <w:r>
        <w:rPr>
          <w:color w:val="01B8B1"/>
        </w:rPr>
        <w:t xml:space="preserve">caído </w:t>
      </w:r>
      <w:r>
        <w:rPr>
          <w:color w:val="000000"/>
        </w:rPr>
        <w:t xml:space="preserve">como </w:t>
      </w:r>
      <w:r>
        <w:rPr>
          <w:color w:val="000000"/>
        </w:rPr>
        <w:t xml:space="preserve">una </w:t>
      </w:r>
      <w:r>
        <w:rPr>
          <w:color w:val="D4D91F"/>
        </w:rPr>
        <w:t xml:space="preserve">sorpresa </w:t>
      </w:r>
      <w:r>
        <w:rPr>
          <w:color w:val="000000"/>
        </w:rPr>
        <w:t xml:space="preserve">para </w:t>
      </w:r>
      <w:r>
        <w:rPr>
          <w:color w:val="000000"/>
        </w:rPr>
        <w:t xml:space="preserve">el </w:t>
      </w:r>
      <w:r>
        <w:rPr>
          <w:color w:val="D4D91F"/>
        </w:rPr>
        <w:t xml:space="preserve">Partido-Popular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48CC5B"/>
        </w:rPr>
        <w:t xml:space="preserve">queja </w:t>
      </w:r>
      <w:r>
        <w:rPr>
          <w:color w:val="000000"/>
        </w:rPr>
        <w:t xml:space="preserve">en </w:t>
      </w:r>
      <w:r>
        <w:rPr>
          <w:color w:val="48CC5B"/>
        </w:rPr>
        <w:t xml:space="preserve">privado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D4D91F"/>
        </w:rPr>
        <w:t xml:space="preserve">Albert-Rivera </w:t>
      </w:r>
      <w:r>
        <w:rPr>
          <w:color w:val="000000"/>
        </w:rPr>
        <w:t xml:space="preserve">solo </w:t>
      </w:r>
      <w:r>
        <w:rPr>
          <w:color w:val="000000"/>
        </w:rPr>
        <w:t xml:space="preserve">ha </w:t>
      </w:r>
      <w:r>
        <w:rPr>
          <w:color w:val="BD39B6"/>
        </w:rPr>
        <w:t xml:space="preserve">llamado </w:t>
      </w:r>
      <w:r>
        <w:rPr>
          <w:color w:val="000000"/>
        </w:rPr>
        <w:t xml:space="preserve">unos </w:t>
      </w:r>
      <w:r>
        <w:rPr>
          <w:color w:val="BD39B6"/>
        </w:rPr>
        <w:t xml:space="preserve">minutos </w:t>
      </w:r>
      <w:r>
        <w:rPr>
          <w:color w:val="000000"/>
        </w:rPr>
        <w:t xml:space="preserve">antes </w:t>
      </w:r>
      <w:r>
        <w:rPr>
          <w:color w:val="000000"/>
        </w:rPr>
        <w:t xml:space="preserve">a </w:t>
      </w:r>
      <w:r>
        <w:rPr>
          <w:color w:val="D4D91F"/>
        </w:rPr>
        <w:t xml:space="preserve">Pablo-Casado </w:t>
      </w:r>
      <w:r>
        <w:rPr>
          <w:color w:val="000000"/>
        </w:rPr>
        <w:t xml:space="preserve">. </w:t>
      </w:r>
      <w:r>
        <w:rPr>
          <w:color w:val="BD39B6"/>
        </w:rPr>
        <w:t xml:space="preserve">Dicen </w:t>
      </w:r>
      <w:r>
        <w:rPr>
          <w:color w:val="000000"/>
        </w:rPr>
        <w:t xml:space="preserve">que </w:t>
      </w:r>
      <w:r>
        <w:rPr>
          <w:color w:val="000000"/>
        </w:rPr>
        <w:t xml:space="preserve">quien </w:t>
      </w:r>
      <w:r>
        <w:rPr>
          <w:color w:val="000000"/>
        </w:rPr>
        <w:t xml:space="preserve">tiene </w:t>
      </w:r>
      <w:r>
        <w:rPr>
          <w:color w:val="000000"/>
        </w:rPr>
        <w:t xml:space="preserve">que </w:t>
      </w:r>
      <w:r>
        <w:rPr>
          <w:color w:val="4E309C"/>
        </w:rPr>
        <w:t xml:space="preserve">contestar </w:t>
      </w:r>
      <w:r>
        <w:rPr>
          <w:color w:val="000000"/>
        </w:rPr>
        <w:t xml:space="preserve">es </w:t>
      </w:r>
      <w:r>
        <w:rPr>
          <w:color w:val="D4D91F"/>
        </w:rPr>
        <w:t xml:space="preserve">Sánchez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D4D91F"/>
        </w:rPr>
        <w:t xml:space="preserve">presidente </w:t>
      </w:r>
      <w:r>
        <w:rPr>
          <w:color w:val="000000"/>
        </w:rPr>
        <w:t xml:space="preserve">del </w:t>
      </w:r>
      <w:r>
        <w:rPr>
          <w:color w:val="D4D91F"/>
        </w:rPr>
        <w:t xml:space="preserve">gobierno </w:t>
      </w:r>
      <w:r>
        <w:rPr>
          <w:color w:val="000000"/>
        </w:rPr>
        <w:t xml:space="preserve">ha </w:t>
      </w:r>
      <w:r>
        <w:rPr>
          <w:color w:val="000000"/>
        </w:rPr>
        <w:t xml:space="preserve">dicho </w:t>
      </w:r>
      <w:r>
        <w:rPr>
          <w:color w:val="000000"/>
        </w:rPr>
        <w:t xml:space="preserve">que </w:t>
      </w:r>
      <w:r>
        <w:rPr>
          <w:color w:val="000000"/>
        </w:rPr>
        <w:t xml:space="preserve">esas </w:t>
      </w:r>
      <w:r>
        <w:rPr>
          <w:color w:val="D4D91F"/>
        </w:rPr>
        <w:t xml:space="preserve">condiciones </w:t>
      </w:r>
      <w:r>
        <w:rPr>
          <w:color w:val="000000"/>
        </w:rPr>
        <w:t xml:space="preserve">se </w:t>
      </w:r>
      <w:r>
        <w:rPr>
          <w:color w:val="48CC5B"/>
        </w:rPr>
        <w:t xml:space="preserve">cumplen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D4D91F"/>
        </w:rPr>
        <w:t xml:space="preserve">Ciudadanos </w:t>
      </w:r>
      <w:r>
        <w:rPr>
          <w:color w:val="000000"/>
        </w:rPr>
        <w:t xml:space="preserve">y </w:t>
      </w:r>
      <w:r>
        <w:rPr>
          <w:color w:val="D4D91F"/>
        </w:rPr>
        <w:t xml:space="preserve">PP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tienen </w:t>
      </w:r>
      <w:r>
        <w:rPr>
          <w:color w:val="000000"/>
        </w:rPr>
        <w:t xml:space="preserve">que </w:t>
      </w:r>
      <w:r>
        <w:rPr>
          <w:color w:val="000000"/>
        </w:rPr>
        <w:t xml:space="preserve">hacer </w:t>
      </w:r>
      <w:r>
        <w:rPr>
          <w:color w:val="000000"/>
        </w:rPr>
        <w:t xml:space="preserve">es </w:t>
      </w:r>
      <w:r>
        <w:rPr>
          <w:color w:val="D4D91F"/>
        </w:rPr>
        <w:t xml:space="preserve">abstenerse </w:t>
      </w:r>
      <w:r>
        <w:rPr>
          <w:color w:val="000000"/>
        </w:rPr>
        <w:t xml:space="preserve">. </w:t>
      </w:r>
      <w:r>
        <w:rPr>
          <w:color w:val="D4D91F"/>
        </w:rPr>
        <w:t xml:space="preserve">Veremos </w:t>
      </w:r>
      <w:r>
        <w:rPr>
          <w:color w:val="000000"/>
        </w:rPr>
        <w:t xml:space="preserve">si </w:t>
      </w:r>
      <w:r>
        <w:rPr>
          <w:color w:val="000000"/>
        </w:rPr>
        <w:t xml:space="preserve">hay </w:t>
      </w:r>
      <w:r>
        <w:rPr>
          <w:color w:val="52D3C3"/>
        </w:rPr>
        <w:t xml:space="preserve">alguna </w:t>
      </w:r>
      <w:r>
        <w:rPr>
          <w:color w:val="000000"/>
        </w:rPr>
        <w:t xml:space="preserve">que </w:t>
      </w:r>
      <w:r>
        <w:rPr>
          <w:color w:val="000000"/>
        </w:rPr>
        <w:t xml:space="preserve">otra </w:t>
      </w:r>
      <w:r>
        <w:rPr>
          <w:color w:val="D4D91F"/>
        </w:rPr>
        <w:t xml:space="preserve">sorpresa </w:t>
      </w:r>
      <w:r>
        <w:rPr>
          <w:color w:val="000000"/>
        </w:rPr>
        <w:t xml:space="preserve">. </w:t>
      </w:r>
      <w:r>
        <w:rPr>
          <w:color w:val="2EBD1F"/>
        </w:rPr>
        <w:t xml:space="preserve">Quedan </w:t>
      </w:r>
      <w:r>
        <w:rPr>
          <w:color w:val="000000"/>
        </w:rPr>
        <w:t xml:space="preserve">horas </w:t>
      </w:r>
      <w:r>
        <w:rPr>
          <w:color w:val="D4D91F"/>
        </w:rPr>
        <w:t xml:space="preserve">cruciales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000000"/>
        </w:rPr>
        <w:t xml:space="preserve">que </w:t>
      </w:r>
      <w:r>
        <w:rPr>
          <w:color w:val="000000"/>
        </w:rPr>
        <w:t xml:space="preserve">todo </w:t>
      </w:r>
      <w:r>
        <w:rPr>
          <w:color w:val="000000"/>
        </w:rPr>
        <w:t xml:space="preserve">a </w:t>
      </w:r>
      <w:r>
        <w:rPr>
          <w:color w:val="000000"/>
        </w:rPr>
        <w:t xml:space="preserve">estas </w:t>
      </w:r>
      <w:r>
        <w:rPr>
          <w:color w:val="01B8B1"/>
        </w:rPr>
        <w:t xml:space="preserve">alturas </w:t>
      </w:r>
      <w:r>
        <w:rPr>
          <w:color w:val="000000"/>
        </w:rPr>
        <w:t xml:space="preserve">es </w:t>
      </w:r>
      <w:r>
        <w:rPr>
          <w:color w:val="D4D91F"/>
        </w:rPr>
        <w:t xml:space="preserve">cuestión </w:t>
      </w:r>
      <w:r>
        <w:rPr>
          <w:color w:val="000000"/>
        </w:rPr>
        <w:t xml:space="preserve">de </w:t>
      </w:r>
      <w:r>
        <w:rPr>
          <w:color w:val="2EBD1F"/>
        </w:rPr>
        <w:t xml:space="preserve">tiempo </w:t>
      </w:r>
      <w:r>
        <w:rPr>
          <w:color w:val="000000"/>
        </w:rPr>
        <w:t xml:space="preserve">... </w:t>
      </w:r>
      <w:r>
        <w:rPr>
          <w:color w:val="000000"/>
        </w:rPr>
        <w:t xml:space="preserve">Esto </w:t>
      </w:r>
      <w:r>
        <w:rPr>
          <w:color w:val="000000"/>
        </w:rPr>
        <w:t xml:space="preserve">se </w:t>
      </w:r>
      <w:r>
        <w:rPr>
          <w:color w:val="000000"/>
        </w:rPr>
        <w:t xml:space="preserve">puede </w:t>
      </w:r>
      <w:r>
        <w:rPr>
          <w:color w:val="4E309C"/>
        </w:rPr>
        <w:t xml:space="preserve">solventar </w:t>
      </w:r>
      <w:r>
        <w:rPr>
          <w:color w:val="000000"/>
        </w:rPr>
        <w:t xml:space="preserve">en </w:t>
      </w:r>
      <w:r>
        <w:rPr>
          <w:color w:val="000000"/>
        </w:rPr>
        <w:t xml:space="preserve">30 </w:t>
      </w:r>
      <w:r>
        <w:rPr>
          <w:color w:val="BD39B6"/>
        </w:rPr>
        <w:t xml:space="preserve">segundos </w:t>
      </w:r>
      <w:r>
        <w:rPr>
          <w:color w:val="000000"/>
        </w:rPr>
        <w:t xml:space="preserve">. </w:t>
      </w:r>
      <w:r>
        <w:rPr>
          <w:color w:val="52D3C3"/>
        </w:rPr>
        <w:t xml:space="preserve">Tiempo </w:t>
      </w:r>
      <w:r>
        <w:rPr>
          <w:color w:val="000000"/>
        </w:rPr>
        <w:t xml:space="preserve">es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le </w:t>
      </w:r>
      <w:r>
        <w:rPr>
          <w:color w:val="000000"/>
        </w:rPr>
        <w:t xml:space="preserve">ha </w:t>
      </w:r>
      <w:r>
        <w:rPr>
          <w:color w:val="48CC5B"/>
        </w:rPr>
        <w:t xml:space="preserve">sobrado </w:t>
      </w:r>
      <w:r>
        <w:rPr>
          <w:color w:val="000000"/>
        </w:rPr>
        <w:t xml:space="preserve">a </w:t>
      </w:r>
      <w:r>
        <w:rPr>
          <w:color w:val="D4D91F"/>
        </w:rPr>
        <w:t xml:space="preserve">Sánchez </w:t>
      </w:r>
      <w:r>
        <w:rPr>
          <w:color w:val="000000"/>
        </w:rPr>
        <w:t xml:space="preserve">para </w:t>
      </w:r>
      <w:r>
        <w:rPr>
          <w:color w:val="BD39B6"/>
        </w:rPr>
        <w:t xml:space="preserve">descartar </w:t>
      </w:r>
      <w:r>
        <w:rPr>
          <w:color w:val="000000"/>
        </w:rPr>
        <w:t xml:space="preserve">la </w:t>
      </w:r>
      <w:r>
        <w:rPr>
          <w:color w:val="48CC5B"/>
        </w:rPr>
        <w:t xml:space="preserve">oferta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D4D91F"/>
        </w:rPr>
        <w:t xml:space="preserve">mensaje </w:t>
      </w:r>
      <w:r>
        <w:rPr>
          <w:color w:val="000000"/>
        </w:rPr>
        <w:t xml:space="preserve">es </w:t>
      </w:r>
      <w:r>
        <w:rPr>
          <w:color w:val="000000"/>
        </w:rPr>
        <w:t xml:space="preserve">de </w:t>
      </w:r>
      <w:r>
        <w:rPr>
          <w:color w:val="BD39B6"/>
        </w:rPr>
        <w:t xml:space="preserve">apenas </w:t>
      </w:r>
      <w:r>
        <w:rPr>
          <w:color w:val="BD39B6"/>
        </w:rPr>
        <w:t xml:space="preserve">cuatro </w:t>
      </w:r>
      <w:r>
        <w:rPr>
          <w:color w:val="BD39B6"/>
        </w:rPr>
        <w:t xml:space="preserve">segundos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48CC5B"/>
        </w:rPr>
        <w:t xml:space="preserve">ningún </w:t>
      </w:r>
      <w:r>
        <w:rPr>
          <w:color w:val="BD39B6"/>
        </w:rPr>
        <w:t xml:space="preserve">obstáculo </w:t>
      </w:r>
      <w:r>
        <w:rPr>
          <w:color w:val="48CC5B"/>
        </w:rPr>
        <w:t xml:space="preserve">real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abstengan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4E309C"/>
        </w:rPr>
        <w:t xml:space="preserve">tesis </w:t>
      </w:r>
      <w:r>
        <w:rPr>
          <w:color w:val="000000"/>
        </w:rPr>
        <w:t xml:space="preserve">del </w:t>
      </w:r>
      <w:r>
        <w:rPr>
          <w:color w:val="D4D91F"/>
        </w:rPr>
        <w:t xml:space="preserve">presidente </w:t>
      </w:r>
      <w:r>
        <w:rPr>
          <w:color w:val="000000"/>
        </w:rPr>
        <w:t xml:space="preserve">en </w:t>
      </w:r>
      <w:r>
        <w:rPr>
          <w:color w:val="D4D91F"/>
        </w:rPr>
        <w:t xml:space="preserve">funciones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esas </w:t>
      </w:r>
      <w:r>
        <w:rPr>
          <w:color w:val="D4D91F"/>
        </w:rPr>
        <w:t xml:space="preserve">condiciones </w:t>
      </w:r>
      <w:r>
        <w:rPr>
          <w:color w:val="000000"/>
        </w:rPr>
        <w:t xml:space="preserve">que </w:t>
      </w:r>
      <w:r>
        <w:rPr>
          <w:color w:val="000000"/>
        </w:rPr>
        <w:t xml:space="preserve">le </w:t>
      </w:r>
      <w:r>
        <w:rPr>
          <w:color w:val="48CC5B"/>
        </w:rPr>
        <w:t xml:space="preserve">exige </w:t>
      </w:r>
      <w:r>
        <w:rPr>
          <w:color w:val="D4D91F"/>
        </w:rPr>
        <w:t xml:space="preserve">Ciudadanos </w:t>
      </w:r>
      <w:r>
        <w:rPr>
          <w:color w:val="000000"/>
        </w:rPr>
        <w:t xml:space="preserve">ya </w:t>
      </w:r>
      <w:r>
        <w:rPr>
          <w:color w:val="000000"/>
        </w:rPr>
        <w:t xml:space="preserve">se </w:t>
      </w:r>
      <w:r>
        <w:rPr>
          <w:color w:val="48CC5B"/>
        </w:rPr>
        <w:t xml:space="preserve">cumplen </w:t>
      </w:r>
      <w:r>
        <w:rPr>
          <w:color w:val="000000"/>
        </w:rPr>
        <w:t xml:space="preserve">o </w:t>
      </w:r>
      <w:r>
        <w:rPr>
          <w:color w:val="000000"/>
        </w:rPr>
        <w:t xml:space="preserve">,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lo </w:t>
      </w:r>
      <w:r>
        <w:rPr>
          <w:color w:val="BD39B6"/>
        </w:rPr>
        <w:t xml:space="preserve">mismo </w:t>
      </w:r>
      <w:r>
        <w:rPr>
          <w:color w:val="000000"/>
        </w:rPr>
        <w:t xml:space="preserve">, </w:t>
      </w:r>
      <w:r>
        <w:rPr>
          <w:color w:val="BD39B6"/>
        </w:rPr>
        <w:t xml:space="preserve">portazo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D4D91F"/>
        </w:rPr>
        <w:t xml:space="preserve">propuesta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D4D91F"/>
        </w:rPr>
        <w:t xml:space="preserve">Rivera </w:t>
      </w:r>
      <w:r>
        <w:rPr>
          <w:color w:val="000000"/>
        </w:rPr>
        <w:t xml:space="preserve">y </w:t>
      </w:r>
      <w:r>
        <w:rPr>
          <w:color w:val="D4D91F"/>
        </w:rPr>
        <w:t xml:space="preserve">Casado </w:t>
      </w:r>
      <w:r>
        <w:rPr>
          <w:color w:val="000000"/>
        </w:rPr>
        <w:t xml:space="preserve">se </w:t>
      </w:r>
      <w:r>
        <w:rPr>
          <w:color w:val="D4D91F"/>
        </w:rPr>
        <w:t xml:space="preserve">reunían </w:t>
      </w:r>
      <w:r>
        <w:rPr>
          <w:color w:val="000000"/>
        </w:rPr>
        <w:t xml:space="preserve">en </w:t>
      </w:r>
      <w:r>
        <w:rPr>
          <w:color w:val="BD39B6"/>
        </w:rPr>
        <w:t xml:space="preserve">persona </w:t>
      </w:r>
      <w:r>
        <w:rPr>
          <w:color w:val="000000"/>
        </w:rPr>
        <w:t xml:space="preserve">hace </w:t>
      </w:r>
      <w:r>
        <w:rPr>
          <w:color w:val="000000"/>
        </w:rPr>
        <w:t xml:space="preserve">unas </w:t>
      </w:r>
      <w:r>
        <w:rPr>
          <w:color w:val="000000"/>
        </w:rPr>
        <w:t xml:space="preserve">horas </w:t>
      </w:r>
      <w:r>
        <w:rPr>
          <w:color w:val="000000"/>
        </w:rPr>
        <w:t xml:space="preserve">. </w:t>
      </w:r>
      <w:r>
        <w:rPr>
          <w:color w:val="000000"/>
        </w:rPr>
        <w:t xml:space="preserve">Hasta </w:t>
      </w:r>
      <w:r>
        <w:rPr>
          <w:color w:val="BD39B6"/>
        </w:rPr>
        <w:t xml:space="preserve">ahora </w:t>
      </w:r>
      <w:r>
        <w:rPr>
          <w:color w:val="000000"/>
        </w:rPr>
        <w:t xml:space="preserve">el </w:t>
      </w:r>
      <w:r>
        <w:rPr>
          <w:color w:val="000000"/>
        </w:rPr>
        <w:t xml:space="preserve">líder </w:t>
      </w:r>
      <w:r>
        <w:rPr>
          <w:color w:val="000000"/>
        </w:rPr>
        <w:t xml:space="preserve">de </w:t>
      </w:r>
      <w:r>
        <w:rPr>
          <w:color w:val="D4D91F"/>
        </w:rPr>
        <w:t xml:space="preserve">Ciudadanos </w:t>
      </w:r>
      <w:r>
        <w:rPr>
          <w:color w:val="000000"/>
        </w:rPr>
        <w:t xml:space="preserve">se </w:t>
      </w:r>
      <w:r>
        <w:rPr>
          <w:color w:val="000000"/>
        </w:rPr>
        <w:t xml:space="preserve">negaba </w:t>
      </w:r>
      <w:r>
        <w:rPr>
          <w:color w:val="000000"/>
        </w:rPr>
        <w:t xml:space="preserve">a </w:t>
      </w:r>
      <w:r>
        <w:rPr>
          <w:color w:val="D4D91F"/>
        </w:rPr>
        <w:t xml:space="preserve">facilitar </w:t>
      </w:r>
      <w:r>
        <w:rPr>
          <w:color w:val="000000"/>
        </w:rPr>
        <w:t xml:space="preserve">la </w:t>
      </w:r>
      <w:r>
        <w:rPr>
          <w:color w:val="D4D91F"/>
        </w:rPr>
        <w:t xml:space="preserve">investidura </w:t>
      </w:r>
      <w:r>
        <w:rPr>
          <w:color w:val="000000"/>
        </w:rPr>
        <w:t xml:space="preserve">de </w:t>
      </w:r>
      <w:r>
        <w:rPr>
          <w:color w:val="D4D91F"/>
        </w:rPr>
        <w:t xml:space="preserve">Sánchez </w:t>
      </w:r>
      <w:r>
        <w:rPr>
          <w:color w:val="000000"/>
        </w:rPr>
        <w:t xml:space="preserve">. </w:t>
      </w:r>
      <w:r>
        <w:rPr>
          <w:color w:val="48CC5B"/>
        </w:rPr>
        <w:t xml:space="preserve">Cambio </w:t>
      </w:r>
      <w:r>
        <w:rPr>
          <w:color w:val="000000"/>
        </w:rPr>
        <w:t xml:space="preserve">, </w:t>
      </w:r>
      <w:r>
        <w:rPr>
          <w:color w:val="2EBD1F"/>
        </w:rPr>
        <w:t xml:space="preserve">viraje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D4D91F"/>
        </w:rPr>
        <w:t xml:space="preserve">PP </w:t>
      </w:r>
      <w:r>
        <w:rPr>
          <w:color w:val="000000"/>
        </w:rPr>
        <w:t xml:space="preserve">le </w:t>
      </w:r>
      <w:r>
        <w:rPr>
          <w:color w:val="D4D91F"/>
        </w:rPr>
        <w:t xml:space="preserve">auguraba </w:t>
      </w:r>
      <w:r>
        <w:rPr>
          <w:color w:val="000000"/>
        </w:rPr>
        <w:t xml:space="preserve">poco </w:t>
      </w:r>
      <w:r>
        <w:rPr>
          <w:color w:val="BD39B6"/>
        </w:rPr>
        <w:t xml:space="preserve">recorrido </w:t>
      </w:r>
      <w:r>
        <w:rPr>
          <w:color w:val="000000"/>
        </w:rPr>
        <w:t xml:space="preserve">. </w:t>
      </w:r>
      <w:r>
        <w:rPr>
          <w:color w:val="D4D91F"/>
        </w:rPr>
        <w:t xml:space="preserve">Sánchez </w:t>
      </w:r>
      <w:r>
        <w:rPr>
          <w:color w:val="52D3C3"/>
        </w:rPr>
        <w:t xml:space="preserve">jamás </w:t>
      </w:r>
      <w:r>
        <w:rPr>
          <w:color w:val="000000"/>
        </w:rPr>
        <w:t xml:space="preserve">ha </w:t>
      </w:r>
      <w:r>
        <w:rPr>
          <w:color w:val="52D3C3"/>
        </w:rPr>
        <w:t xml:space="preserve">querido </w:t>
      </w:r>
      <w:r>
        <w:rPr>
          <w:color w:val="000000"/>
        </w:rPr>
        <w:t xml:space="preserve">el </w:t>
      </w:r>
      <w:r>
        <w:rPr>
          <w:color w:val="D4D91F"/>
        </w:rPr>
        <w:t xml:space="preserve">apoyo </w:t>
      </w:r>
      <w:r>
        <w:rPr>
          <w:color w:val="000000"/>
        </w:rPr>
        <w:t xml:space="preserve">de </w:t>
      </w:r>
      <w:r>
        <w:rPr>
          <w:color w:val="D4D91F"/>
        </w:rPr>
        <w:t xml:space="preserve">PP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2EBD1F"/>
        </w:rPr>
        <w:t xml:space="preserve">quizá </w:t>
      </w:r>
      <w:r>
        <w:rPr>
          <w:color w:val="000000"/>
        </w:rPr>
        <w:t xml:space="preserve">la </w:t>
      </w:r>
      <w:r>
        <w:rPr>
          <w:color w:val="48CC5B"/>
        </w:rPr>
        <w:t xml:space="preserve">mejor </w:t>
      </w:r>
      <w:r>
        <w:rPr>
          <w:color w:val="BD39B6"/>
        </w:rPr>
        <w:t xml:space="preserve">prueba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hoy </w:t>
      </w:r>
      <w:r>
        <w:rPr>
          <w:color w:val="000000"/>
        </w:rPr>
        <w:t xml:space="preserve">el </w:t>
      </w:r>
      <w:r>
        <w:rPr>
          <w:color w:val="D4D91F"/>
        </w:rPr>
        <w:t xml:space="preserve">presidente </w:t>
      </w:r>
      <w:r>
        <w:rPr>
          <w:color w:val="000000"/>
        </w:rPr>
        <w:t xml:space="preserve">en </w:t>
      </w:r>
      <w:r>
        <w:rPr>
          <w:color w:val="D4D91F"/>
        </w:rPr>
        <w:t xml:space="preserve">funciones </w:t>
      </w:r>
      <w:r>
        <w:rPr>
          <w:color w:val="BD39B6"/>
        </w:rPr>
        <w:t xml:space="preserve">aprovechaba </w:t>
      </w:r>
      <w:r>
        <w:rPr>
          <w:color w:val="000000"/>
        </w:rPr>
        <w:t xml:space="preserve">para </w:t>
      </w:r>
      <w:r>
        <w:rPr>
          <w:color w:val="BD39B6"/>
        </w:rPr>
        <w:t xml:space="preserve">seguir </w:t>
      </w:r>
      <w:r>
        <w:rPr>
          <w:color w:val="D4D91F"/>
        </w:rPr>
        <w:t xml:space="preserve">presionando </w:t>
      </w:r>
      <w:r>
        <w:rPr>
          <w:color w:val="000000"/>
        </w:rPr>
        <w:t xml:space="preserve">a </w:t>
      </w:r>
      <w:r>
        <w:rPr>
          <w:color w:val="D4D91F"/>
        </w:rPr>
        <w:t xml:space="preserve">Iglesias </w:t>
      </w:r>
      <w:r>
        <w:rPr>
          <w:color w:val="000000"/>
        </w:rPr>
        <w:t xml:space="preserve">. </w:t>
      </w:r>
      <w:r>
        <w:rPr>
          <w:color w:val="000000"/>
        </w:rPr>
        <w:t xml:space="preserve">Tiene </w:t>
      </w:r>
      <w:r>
        <w:rPr>
          <w:color w:val="000000"/>
        </w:rPr>
        <w:t xml:space="preserve">que </w:t>
      </w:r>
      <w:r>
        <w:rPr>
          <w:color w:val="D4D91F"/>
        </w:rPr>
        <w:t xml:space="preserve">decidir </w:t>
      </w:r>
      <w:r>
        <w:rPr>
          <w:color w:val="000000"/>
        </w:rPr>
        <w:t xml:space="preserve">qué </w:t>
      </w:r>
      <w:r>
        <w:rPr>
          <w:color w:val="000000"/>
        </w:rPr>
        <w:t xml:space="preserve">hacer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BD39B6"/>
        </w:rPr>
        <w:t xml:space="preserve">momento </w:t>
      </w:r>
      <w:r>
        <w:rPr>
          <w:color w:val="000000"/>
        </w:rPr>
        <w:t xml:space="preserve">sin </w:t>
      </w:r>
      <w:r>
        <w:rPr>
          <w:color w:val="48CC5B"/>
        </w:rPr>
        <w:t xml:space="preserve">novedad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52D3C3"/>
        </w:rPr>
        <w:t xml:space="preserve">quiere </w:t>
      </w:r>
      <w:r>
        <w:rPr>
          <w:color w:val="000000"/>
        </w:rPr>
        <w:t xml:space="preserve">un </w:t>
      </w:r>
      <w:r>
        <w:rPr>
          <w:color w:val="D4D91F"/>
        </w:rPr>
        <w:t xml:space="preserve">acuerdo </w:t>
      </w:r>
      <w:r>
        <w:rPr>
          <w:color w:val="000000"/>
        </w:rPr>
        <w:t xml:space="preserve">con </w:t>
      </w:r>
      <w:r>
        <w:rPr>
          <w:color w:val="D4D91F"/>
        </w:rPr>
        <w:t xml:space="preserve">Unidas-Podemos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algo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BD39B6"/>
        </w:rPr>
        <w:t xml:space="preserve">llegaban </w:t>
      </w:r>
      <w:r>
        <w:rPr>
          <w:color w:val="000000"/>
        </w:rPr>
        <w:t xml:space="preserve">de </w:t>
      </w:r>
      <w:r>
        <w:rPr>
          <w:color w:val="000000"/>
        </w:rPr>
        <w:t xml:space="preserve">ver </w:t>
      </w:r>
      <w:r>
        <w:rPr>
          <w:color w:val="000000"/>
        </w:rPr>
        <w:t xml:space="preserve">al </w:t>
      </w:r>
      <w:r>
        <w:rPr>
          <w:color w:val="000000"/>
        </w:rPr>
        <w:t xml:space="preserve">rey </w:t>
      </w:r>
      <w:r>
        <w:rPr>
          <w:color w:val="000000"/>
        </w:rPr>
        <w:t xml:space="preserve">ya </w:t>
      </w:r>
      <w:r>
        <w:rPr>
          <w:color w:val="D4D91F"/>
        </w:rPr>
        <w:t xml:space="preserve">transmiten </w:t>
      </w:r>
      <w:r>
        <w:rPr>
          <w:color w:val="D4D91F"/>
        </w:rPr>
        <w:t xml:space="preserve">exactamente </w:t>
      </w:r>
      <w:r>
        <w:rPr>
          <w:color w:val="000000"/>
        </w:rPr>
        <w:t xml:space="preserve">lo </w:t>
      </w:r>
      <w:r>
        <w:rPr>
          <w:color w:val="BD39B6"/>
        </w:rPr>
        <w:t xml:space="preserve">mismo </w:t>
      </w:r>
      <w:r>
        <w:rPr>
          <w:color w:val="000000"/>
        </w:rPr>
        <w:t xml:space="preserve">. </w:t>
      </w:r>
      <w:r>
        <w:rPr>
          <w:color w:val="BD39B6"/>
        </w:rPr>
        <w:t xml:space="preserve">Acaba </w:t>
      </w:r>
      <w:r>
        <w:rPr>
          <w:color w:val="000000"/>
        </w:rPr>
        <w:t xml:space="preserve">de </w:t>
      </w:r>
      <w:r>
        <w:rPr>
          <w:color w:val="BD39B6"/>
        </w:rPr>
        <w:t xml:space="preserve">terminar </w:t>
      </w:r>
      <w:r>
        <w:rPr>
          <w:color w:val="000000"/>
        </w:rPr>
        <w:t xml:space="preserve">la </w:t>
      </w:r>
      <w:r>
        <w:rPr>
          <w:color w:val="D4D91F"/>
        </w:rPr>
        <w:t xml:space="preserve">reunión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unos </w:t>
      </w:r>
      <w:r>
        <w:rPr>
          <w:color w:val="BD39B6"/>
        </w:rPr>
        <w:t xml:space="preserve">minutos </w:t>
      </w:r>
      <w:r>
        <w:rPr>
          <w:color w:val="000000"/>
        </w:rPr>
        <w:t xml:space="preserve">es </w:t>
      </w:r>
      <w:r>
        <w:rPr>
          <w:color w:val="D4D91F"/>
        </w:rPr>
        <w:t xml:space="preserve">probable </w:t>
      </w:r>
      <w:r>
        <w:rPr>
          <w:color w:val="000000"/>
        </w:rPr>
        <w:t xml:space="preserve">que </w:t>
      </w:r>
      <w:r>
        <w:rPr>
          <w:color w:val="000000"/>
        </w:rPr>
        <w:t xml:space="preserve">tengamos </w:t>
      </w:r>
      <w:r>
        <w:rPr>
          <w:color w:val="000000"/>
        </w:rPr>
        <w:t xml:space="preserve">la </w:t>
      </w:r>
      <w:r>
        <w:rPr>
          <w:color w:val="48CC5B"/>
        </w:rPr>
        <w:t xml:space="preserve">opinión </w:t>
      </w:r>
      <w:r>
        <w:rPr>
          <w:color w:val="000000"/>
        </w:rPr>
        <w:t xml:space="preserve">de </w:t>
      </w:r>
      <w:r>
        <w:rPr>
          <w:color w:val="52D3C3"/>
        </w:rPr>
        <w:t xml:space="preserve">alguno </w:t>
      </w:r>
      <w:r>
        <w:rPr>
          <w:color w:val="000000"/>
        </w:rPr>
        <w:t xml:space="preserve">o </w:t>
      </w:r>
      <w:r>
        <w:rPr>
          <w:color w:val="000000"/>
        </w:rPr>
        <w:t xml:space="preserve">de </w:t>
      </w:r>
      <w:r>
        <w:rPr>
          <w:color w:val="BD39B6"/>
        </w:rPr>
        <w:t xml:space="preserve">ambos </w:t>
      </w:r>
      <w:r>
        <w:rPr>
          <w:color w:val="000000"/>
        </w:rPr>
        <w:t xml:space="preserve">sobre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BD39B6"/>
        </w:rPr>
        <w:t xml:space="preserve">ocurrido </w:t>
      </w:r>
      <w:r>
        <w:rPr>
          <w:color w:val="000000"/>
        </w:rPr>
        <w:t xml:space="preserve">y </w:t>
      </w:r>
      <w:r>
        <w:rPr>
          <w:color w:val="000000"/>
        </w:rPr>
        <w:t xml:space="preserve">sobre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puede </w:t>
      </w:r>
      <w:r>
        <w:rPr>
          <w:color w:val="000000"/>
        </w:rPr>
        <w:t xml:space="preserve">pasar </w:t>
      </w:r>
      <w:r>
        <w:rPr>
          <w:color w:val="BD39B6"/>
        </w:rPr>
        <w:t xml:space="preserve">mañana </w:t>
      </w:r>
      <w:r>
        <w:rPr>
          <w:color w:val="000000"/>
        </w:rPr>
        <w:t xml:space="preserve">cuando </w:t>
      </w:r>
      <w:r>
        <w:rPr>
          <w:color w:val="000000"/>
        </w:rPr>
        <w:t xml:space="preserve">los </w:t>
      </w:r>
      <w:r>
        <w:rPr>
          <w:color w:val="000000"/>
        </w:rPr>
        <w:t xml:space="preserve">dos </w:t>
      </w:r>
      <w:r>
        <w:rPr>
          <w:color w:val="000000"/>
        </w:rPr>
        <w:t xml:space="preserve">vayan </w:t>
      </w:r>
      <w:r>
        <w:rPr>
          <w:color w:val="000000"/>
        </w:rPr>
        <w:t xml:space="preserve">a </w:t>
      </w:r>
      <w:r>
        <w:rPr>
          <w:color w:val="000000"/>
        </w:rPr>
        <w:t xml:space="preserve">ver </w:t>
      </w:r>
      <w:r>
        <w:rPr>
          <w:color w:val="000000"/>
        </w:rPr>
        <w:t xml:space="preserve">al </w:t>
      </w:r>
      <w:r>
        <w:rPr>
          <w:color w:val="000000"/>
        </w:rPr>
        <w:t xml:space="preserve">rey </w:t>
      </w:r>
      <w:r>
        <w:rPr>
          <w:color w:val="000000"/>
        </w:rPr>
        <w:t xml:space="preserve">y </w:t>
      </w:r>
      <w:r>
        <w:rPr>
          <w:color w:val="000000"/>
        </w:rPr>
        <w:t xml:space="preserve">le </w:t>
      </w:r>
      <w:r>
        <w:rPr>
          <w:color w:val="000000"/>
        </w:rPr>
        <w:t xml:space="preserve">digan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tengan </w:t>
      </w:r>
      <w:r>
        <w:rPr>
          <w:color w:val="000000"/>
        </w:rPr>
        <w:t xml:space="preserve">que </w:t>
      </w:r>
      <w:r>
        <w:rPr>
          <w:color w:val="52D3C3"/>
        </w:rPr>
        <w:t xml:space="preserve">decirle </w:t>
      </w:r>
      <w:r>
        <w:rPr>
          <w:color w:val="000000"/>
        </w:rPr>
        <w:t xml:space="preserve">. </w:t>
      </w:r>
      <w:r>
        <w:rPr>
          <w:color w:val="000000"/>
        </w:rPr>
        <w:t xml:space="preserve">Si </w:t>
      </w:r>
      <w:r>
        <w:rPr>
          <w:color w:val="000000"/>
        </w:rPr>
        <w:t xml:space="preserve">hay </w:t>
      </w:r>
      <w:r>
        <w:rPr>
          <w:color w:val="52D3C3"/>
        </w:rPr>
        <w:t xml:space="preserve">alguna </w:t>
      </w:r>
      <w:r>
        <w:rPr>
          <w:color w:val="48CC5B"/>
        </w:rPr>
        <w:t xml:space="preserve">novedad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lo </w:t>
      </w:r>
      <w:r>
        <w:rPr>
          <w:color w:val="48CC5B"/>
        </w:rPr>
        <w:t xml:space="preserve">contaremos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D4D91F"/>
        </w:rPr>
        <w:t xml:space="preserve">PP </w:t>
      </w:r>
      <w:r>
        <w:rPr>
          <w:color w:val="BD39B6"/>
        </w:rPr>
        <w:t xml:space="preserve">continúa </w:t>
      </w:r>
      <w:r>
        <w:rPr>
          <w:color w:val="000000"/>
        </w:rPr>
        <w:t xml:space="preserve">la </w:t>
      </w:r>
      <w:r>
        <w:rPr>
          <w:color w:val="D4D91F"/>
        </w:rPr>
        <w:t xml:space="preserve">batalla </w:t>
      </w:r>
      <w:r>
        <w:rPr>
          <w:color w:val="D4D91F"/>
        </w:rPr>
        <w:t xml:space="preserve">interna </w:t>
      </w:r>
      <w:r>
        <w:rPr>
          <w:color w:val="000000"/>
        </w:rPr>
        <w:t xml:space="preserve">entre </w:t>
      </w:r>
      <w:r>
        <w:rPr>
          <w:color w:val="000000"/>
        </w:rPr>
        <w:t xml:space="preserve">la </w:t>
      </w:r>
      <w:r>
        <w:rPr>
          <w:color w:val="D4D91F"/>
        </w:rPr>
        <w:t xml:space="preserve">portavoz </w:t>
      </w:r>
      <w:r>
        <w:rPr>
          <w:color w:val="D4D91F"/>
        </w:rPr>
        <w:t xml:space="preserve">parlamentaria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00000"/>
        </w:rPr>
        <w:t xml:space="preserve">líder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D4D91F"/>
        </w:rPr>
        <w:t xml:space="preserve">populares </w:t>
      </w:r>
      <w:r>
        <w:rPr>
          <w:color w:val="D4D91F"/>
        </w:rPr>
        <w:t xml:space="preserve">vascos </w:t>
      </w:r>
      <w:r>
        <w:rPr>
          <w:color w:val="000000"/>
        </w:rPr>
        <w:t xml:space="preserve">. </w:t>
      </w:r>
      <w:r>
        <w:rPr>
          <w:color w:val="D45C57"/>
        </w:rPr>
        <w:t xml:space="preserve">Cayetana </w:t>
      </w:r>
      <w:r>
        <w:rPr>
          <w:color w:val="000000"/>
        </w:rPr>
        <w:t xml:space="preserve">lvarez </w:t>
      </w:r>
      <w:r>
        <w:rPr>
          <w:color w:val="000000"/>
        </w:rPr>
        <w:t xml:space="preserve">de </w:t>
      </w:r>
      <w:r>
        <w:rPr>
          <w:color w:val="01B8B1"/>
        </w:rPr>
        <w:t xml:space="preserve">Toledo </w:t>
      </w:r>
      <w:r>
        <w:rPr>
          <w:color w:val="000000"/>
        </w:rPr>
        <w:t xml:space="preserve">ha </w:t>
      </w:r>
      <w:r>
        <w:rPr>
          <w:color w:val="BD39B6"/>
        </w:rPr>
        <w:t xml:space="preserve">arremetido </w:t>
      </w:r>
      <w:r>
        <w:rPr>
          <w:color w:val="000000"/>
        </w:rPr>
        <w:t xml:space="preserve">contra </w:t>
      </w:r>
      <w:r>
        <w:rPr>
          <w:color w:val="D45C57"/>
        </w:rPr>
        <w:t xml:space="preserve">Alfonso-Alonso </w:t>
      </w:r>
      <w:r>
        <w:rPr>
          <w:color w:val="000000"/>
        </w:rPr>
        <w:t xml:space="preserve">cuando </w:t>
      </w:r>
      <w:r>
        <w:rPr>
          <w:color w:val="D4D91F"/>
        </w:rPr>
        <w:t xml:space="preserve">Pablo-Casado </w:t>
      </w:r>
      <w:r>
        <w:rPr>
          <w:color w:val="BD39B6"/>
        </w:rPr>
        <w:t xml:space="preserve">intentaba </w:t>
      </w:r>
      <w:r>
        <w:rPr>
          <w:color w:val="BD39B6"/>
        </w:rPr>
        <w:t xml:space="preserve">terminar </w:t>
      </w:r>
      <w:r>
        <w:rPr>
          <w:color w:val="000000"/>
        </w:rPr>
        <w:t xml:space="preserve">las </w:t>
      </w:r>
      <w:r>
        <w:rPr>
          <w:color w:val="2420DD"/>
        </w:rPr>
        <w:t xml:space="preserve">hostilidades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D4D91F"/>
        </w:rPr>
        <w:t xml:space="preserve">acto </w:t>
      </w:r>
      <w:r>
        <w:rPr>
          <w:color w:val="000000"/>
        </w:rPr>
        <w:t xml:space="preserve">del </w:t>
      </w:r>
      <w:r>
        <w:rPr>
          <w:color w:val="D4D91F"/>
        </w:rPr>
        <w:t xml:space="preserve">PP </w:t>
      </w:r>
      <w:r>
        <w:rPr>
          <w:color w:val="D4D91F"/>
        </w:rPr>
        <w:t xml:space="preserve">vasco </w:t>
      </w:r>
      <w:r>
        <w:rPr>
          <w:color w:val="000000"/>
        </w:rPr>
        <w:t xml:space="preserve">, </w:t>
      </w:r>
      <w:r>
        <w:rPr>
          <w:color w:val="2EBD1F"/>
        </w:rPr>
        <w:t xml:space="preserve">Alonso </w:t>
      </w:r>
      <w:r>
        <w:rPr>
          <w:color w:val="48CC5B"/>
        </w:rPr>
        <w:t xml:space="preserve">ironizó </w:t>
      </w:r>
      <w:r>
        <w:rPr>
          <w:color w:val="000000"/>
        </w:rPr>
        <w:t xml:space="preserve">sobre </w:t>
      </w:r>
      <w:r>
        <w:rPr>
          <w:color w:val="000000"/>
        </w:rPr>
        <w:t xml:space="preserve">su </w:t>
      </w:r>
      <w:r>
        <w:rPr>
          <w:color w:val="48CC5B"/>
        </w:rPr>
        <w:t xml:space="preserve">preferencia </w:t>
      </w:r>
      <w:r>
        <w:rPr>
          <w:color w:val="000000"/>
        </w:rPr>
        <w:t xml:space="preserve">por </w:t>
      </w:r>
      <w:r>
        <w:rPr>
          <w:color w:val="48CC5B"/>
        </w:rPr>
        <w:t xml:space="preserve">España </w:t>
      </w:r>
      <w:r>
        <w:rPr>
          <w:color w:val="000000"/>
        </w:rPr>
        <w:t xml:space="preserve">antes </w:t>
      </w:r>
      <w:r>
        <w:rPr>
          <w:color w:val="000000"/>
        </w:rPr>
        <w:t xml:space="preserve">que </w:t>
      </w:r>
      <w:r>
        <w:rPr>
          <w:color w:val="48CC5B"/>
        </w:rPr>
        <w:t xml:space="preserve">Argentina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BD39B6"/>
        </w:rPr>
        <w:t xml:space="preserve">final </w:t>
      </w:r>
      <w:r>
        <w:rPr>
          <w:color w:val="000000"/>
        </w:rPr>
        <w:t xml:space="preserve">del </w:t>
      </w:r>
      <w:r>
        <w:rPr>
          <w:color w:val="48CC5B"/>
        </w:rPr>
        <w:t xml:space="preserve">Mundial </w:t>
      </w:r>
      <w:r>
        <w:rPr>
          <w:color w:val="000000"/>
        </w:rPr>
        <w:t xml:space="preserve">de </w:t>
      </w:r>
      <w:r>
        <w:rPr>
          <w:color w:val="2EBD1F"/>
        </w:rPr>
        <w:t xml:space="preserve">Baloncesto </w:t>
      </w:r>
      <w:r>
        <w:rPr>
          <w:color w:val="000000"/>
        </w:rPr>
        <w:t xml:space="preserve">. </w:t>
      </w:r>
      <w:r>
        <w:rPr>
          <w:color w:val="000000"/>
        </w:rPr>
        <w:t xml:space="preserve">lvarez </w:t>
      </w:r>
      <w:r>
        <w:rPr>
          <w:color w:val="000000"/>
        </w:rPr>
        <w:t xml:space="preserve">de </w:t>
      </w:r>
      <w:r>
        <w:rPr>
          <w:color w:val="01B8B1"/>
        </w:rPr>
        <w:t xml:space="preserve">Toledo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de </w:t>
      </w:r>
      <w:r>
        <w:rPr>
          <w:color w:val="BD39B6"/>
        </w:rPr>
        <w:t xml:space="preserve">origen </w:t>
      </w:r>
      <w:r>
        <w:rPr>
          <w:color w:val="BD39B6"/>
        </w:rPr>
        <w:t xml:space="preserve">familiar </w:t>
      </w:r>
      <w:r>
        <w:rPr>
          <w:color w:val="2EBD1F"/>
        </w:rPr>
        <w:t xml:space="preserve">argentino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00000"/>
        </w:rPr>
        <w:t xml:space="preserve">dado </w:t>
      </w:r>
      <w:r>
        <w:rPr>
          <w:color w:val="000000"/>
        </w:rPr>
        <w:t xml:space="preserve">por </w:t>
      </w:r>
      <w:r>
        <w:rPr>
          <w:color w:val="000000"/>
        </w:rPr>
        <w:t xml:space="preserve">aludida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48CC5B"/>
        </w:rPr>
        <w:t xml:space="preserve">respondido </w:t>
      </w:r>
      <w:r>
        <w:rPr>
          <w:color w:val="000000"/>
        </w:rPr>
        <w:t xml:space="preserve">así </w:t>
      </w:r>
      <w:r>
        <w:rPr>
          <w:color w:val="000000"/>
        </w:rPr>
        <w:t xml:space="preserve">. </w:t>
      </w:r>
      <w:r>
        <w:rPr>
          <w:color w:val="000000"/>
        </w:rPr>
        <w:t xml:space="preserve">Yo </w:t>
      </w:r>
      <w:r>
        <w:rPr>
          <w:color w:val="52D3C3"/>
        </w:rPr>
        <w:t xml:space="preserve">quiero </w:t>
      </w:r>
      <w:r>
        <w:rPr>
          <w:color w:val="000000"/>
        </w:rPr>
        <w:t xml:space="preserve">que </w:t>
      </w:r>
      <w:r>
        <w:rPr>
          <w:color w:val="000000"/>
        </w:rPr>
        <w:t xml:space="preserve">gane </w:t>
      </w:r>
      <w:r>
        <w:rPr>
          <w:color w:val="48CC5B"/>
        </w:rPr>
        <w:t xml:space="preserve">España </w:t>
      </w:r>
      <w:r>
        <w:rPr>
          <w:color w:val="000000"/>
        </w:rPr>
        <w:t xml:space="preserve">. </w:t>
      </w:r>
      <w:r>
        <w:rPr>
          <w:color w:val="BD39B6"/>
        </w:rPr>
        <w:t xml:space="preserve">Aunque </w:t>
      </w:r>
      <w:r>
        <w:rPr>
          <w:color w:val="D4D91F"/>
        </w:rPr>
        <w:t xml:space="preserve">respeto </w:t>
      </w:r>
      <w:r>
        <w:rPr>
          <w:color w:val="48CC5B"/>
        </w:rPr>
        <w:t xml:space="preserve">profundamente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2EBD1F"/>
        </w:rPr>
        <w:t xml:space="preserve">argentinos </w:t>
      </w:r>
      <w:r>
        <w:rPr>
          <w:color w:val="000000"/>
        </w:rPr>
        <w:t xml:space="preserve">. </w:t>
      </w:r>
      <w:r>
        <w:rPr>
          <w:color w:val="BD39B6"/>
        </w:rPr>
        <w:t xml:space="preserve">Parece </w:t>
      </w:r>
      <w:r>
        <w:rPr>
          <w:color w:val="000000"/>
        </w:rPr>
        <w:t xml:space="preserve">una </w:t>
      </w:r>
      <w:r>
        <w:rPr>
          <w:color w:val="000000"/>
        </w:rPr>
        <w:t xml:space="preserve">cosa </w:t>
      </w:r>
      <w:r>
        <w:rPr>
          <w:color w:val="BD39B6"/>
        </w:rPr>
        <w:t xml:space="preserve">terrible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52D3C3"/>
        </w:rPr>
        <w:t xml:space="preserve">verdad </w:t>
      </w:r>
      <w:r>
        <w:rPr>
          <w:color w:val="000000"/>
        </w:rPr>
        <w:t xml:space="preserve">. </w:t>
      </w:r>
      <w:r>
        <w:rPr>
          <w:color w:val="000000"/>
        </w:rPr>
        <w:t xml:space="preserve">Somos </w:t>
      </w:r>
      <w:r>
        <w:rPr>
          <w:color w:val="BD39B6"/>
        </w:rPr>
        <w:t xml:space="preserve">compañeros </w:t>
      </w:r>
      <w:r>
        <w:rPr>
          <w:color w:val="000000"/>
        </w:rPr>
        <w:t xml:space="preserve">y </w:t>
      </w:r>
      <w:r>
        <w:rPr>
          <w:color w:val="BD39B6"/>
        </w:rPr>
        <w:t xml:space="preserve">amigos </w:t>
      </w:r>
      <w:r>
        <w:rPr>
          <w:color w:val="000000"/>
        </w:rPr>
        <w:t xml:space="preserve">. </w:t>
      </w:r>
      <w:r>
        <w:rPr>
          <w:color w:val="000000"/>
        </w:rPr>
        <w:t xml:space="preserve">Ni </w:t>
      </w:r>
      <w:r>
        <w:rPr>
          <w:color w:val="48CC5B"/>
        </w:rPr>
        <w:t xml:space="preserve">polémicas </w:t>
      </w:r>
      <w:r>
        <w:rPr>
          <w:color w:val="000000"/>
        </w:rPr>
        <w:t xml:space="preserve">ni </w:t>
      </w:r>
      <w:r>
        <w:rPr>
          <w:color w:val="4E309C"/>
        </w:rPr>
        <w:t xml:space="preserve">polémicos </w:t>
      </w:r>
      <w:r>
        <w:rPr>
          <w:color w:val="000000"/>
        </w:rPr>
        <w:t xml:space="preserve">. </w:t>
      </w:r>
      <w:r>
        <w:rPr>
          <w:color w:val="52D3C3"/>
        </w:rPr>
        <w:t xml:space="preserve">Nunca </w:t>
      </w:r>
      <w:r>
        <w:rPr>
          <w:color w:val="000000"/>
        </w:rPr>
        <w:t xml:space="preserve">he </w:t>
      </w:r>
      <w:r>
        <w:rPr>
          <w:color w:val="000000"/>
        </w:rPr>
        <w:t xml:space="preserve">jugado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000000"/>
        </w:rPr>
        <w:t xml:space="preserve">descalificaciones </w:t>
      </w:r>
      <w:r>
        <w:rPr>
          <w:color w:val="000000"/>
        </w:rPr>
        <w:t xml:space="preserve">ni </w:t>
      </w:r>
      <w:r>
        <w:rPr>
          <w:color w:val="000000"/>
        </w:rPr>
        <w:t xml:space="preserve">los </w:t>
      </w:r>
      <w:r>
        <w:rPr>
          <w:color w:val="BD39B6"/>
        </w:rPr>
        <w:t xml:space="preserve">ataques </w:t>
      </w:r>
      <w:r>
        <w:rPr>
          <w:color w:val="000000"/>
        </w:rPr>
        <w:t xml:space="preserve">. </w:t>
      </w:r>
      <w:r>
        <w:rPr>
          <w:color w:val="000000"/>
        </w:rPr>
        <w:t xml:space="preserve">Me </w:t>
      </w:r>
      <w:r>
        <w:rPr>
          <w:color w:val="000000"/>
        </w:rPr>
        <w:t xml:space="preserve">ha </w:t>
      </w:r>
      <w:r>
        <w:rPr>
          <w:color w:val="BD39B6"/>
        </w:rPr>
        <w:t xml:space="preserve">sorprendido </w:t>
      </w:r>
      <w:r>
        <w:rPr>
          <w:color w:val="000000"/>
        </w:rPr>
        <w:t xml:space="preserve">que </w:t>
      </w:r>
      <w:r>
        <w:rPr>
          <w:color w:val="000000"/>
        </w:rPr>
        <w:t xml:space="preserve">un </w:t>
      </w:r>
      <w:r>
        <w:rPr>
          <w:color w:val="000000"/>
        </w:rPr>
        <w:t xml:space="preserve">antinacionalista </w:t>
      </w:r>
      <w:r>
        <w:rPr>
          <w:color w:val="000000"/>
        </w:rPr>
        <w:t xml:space="preserve">acérrimo </w:t>
      </w:r>
      <w:r>
        <w:rPr>
          <w:color w:val="000000"/>
        </w:rPr>
        <w:t xml:space="preserve">me </w:t>
      </w:r>
      <w:r>
        <w:rPr>
          <w:color w:val="000000"/>
        </w:rPr>
        <w:t xml:space="preserve">pudiera </w:t>
      </w:r>
      <w:r>
        <w:rPr>
          <w:color w:val="D4D91F"/>
        </w:rPr>
        <w:t xml:space="preserve">calificar </w:t>
      </w:r>
      <w:r>
        <w:rPr>
          <w:color w:val="000000"/>
        </w:rPr>
        <w:t xml:space="preserve">de </w:t>
      </w:r>
      <w:r>
        <w:rPr>
          <w:color w:val="48CC5B"/>
        </w:rPr>
        <w:t xml:space="preserve">extranjera </w:t>
      </w:r>
      <w:r>
        <w:rPr>
          <w:color w:val="000000"/>
        </w:rPr>
        <w:t xml:space="preserve">. </w:t>
      </w:r>
      <w:r>
        <w:rPr>
          <w:color w:val="D4D91F"/>
        </w:rPr>
        <w:t xml:space="preserve">Vox </w:t>
      </w:r>
      <w:r>
        <w:rPr>
          <w:color w:val="000000"/>
        </w:rPr>
        <w:t xml:space="preserve">ha </w:t>
      </w:r>
      <w:r>
        <w:rPr>
          <w:color w:val="D4D91F"/>
        </w:rPr>
        <w:t xml:space="preserve">presentado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D4D91F"/>
        </w:rPr>
        <w:t xml:space="preserve">Congreso </w:t>
      </w:r>
      <w:r>
        <w:rPr>
          <w:color w:val="000000"/>
        </w:rPr>
        <w:t xml:space="preserve">una </w:t>
      </w:r>
      <w:r>
        <w:rPr>
          <w:color w:val="48CC5B"/>
        </w:rPr>
        <w:t xml:space="preserve">proposición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ley </w:t>
      </w:r>
      <w:r>
        <w:rPr>
          <w:color w:val="000000"/>
        </w:rPr>
        <w:t xml:space="preserve">para </w:t>
      </w:r>
      <w:r>
        <w:rPr>
          <w:color w:val="000000"/>
        </w:rPr>
        <w:t xml:space="preserve">la </w:t>
      </w:r>
      <w:r>
        <w:rPr>
          <w:color w:val="48CC5B"/>
        </w:rPr>
        <w:t xml:space="preserve">derogación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48CC5B"/>
        </w:rPr>
        <w:t xml:space="preserve">Ley </w:t>
      </w:r>
      <w:r>
        <w:rPr>
          <w:color w:val="000000"/>
        </w:rPr>
        <w:t xml:space="preserve">de </w:t>
      </w:r>
      <w:r>
        <w:rPr>
          <w:color w:val="4E309C"/>
        </w:rPr>
        <w:t xml:space="preserve">Memoria-Histórica </w:t>
      </w:r>
      <w:r>
        <w:rPr>
          <w:color w:val="000000"/>
        </w:rPr>
        <w:t xml:space="preserve">. </w:t>
      </w:r>
      <w:r>
        <w:rPr>
          <w:color w:val="D4D91F"/>
        </w:rPr>
        <w:t xml:space="preserve">Vox </w:t>
      </w:r>
      <w:r>
        <w:rPr>
          <w:color w:val="48CC5B"/>
        </w:rPr>
        <w:t xml:space="preserve">considera </w:t>
      </w:r>
      <w:r>
        <w:rPr>
          <w:color w:val="000000"/>
        </w:rPr>
        <w:t xml:space="preserve">que </w:t>
      </w:r>
      <w:r>
        <w:rPr>
          <w:color w:val="000000"/>
        </w:rPr>
        <w:t xml:space="preserve">esta </w:t>
      </w:r>
      <w:r>
        <w:rPr>
          <w:color w:val="000000"/>
        </w:rPr>
        <w:t xml:space="preserve">ley </w:t>
      </w:r>
      <w:r>
        <w:rPr>
          <w:color w:val="48CC5B"/>
        </w:rPr>
        <w:t xml:space="preserve">promueve </w:t>
      </w:r>
      <w:r>
        <w:rPr>
          <w:color w:val="000000"/>
        </w:rPr>
        <w:t xml:space="preserve">la </w:t>
      </w:r>
      <w:r>
        <w:rPr>
          <w:color w:val="D4D91F"/>
        </w:rPr>
        <w:t xml:space="preserve">división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00000"/>
        </w:rPr>
        <w:t xml:space="preserve">odio </w:t>
      </w:r>
      <w:r>
        <w:rPr>
          <w:color w:val="000000"/>
        </w:rPr>
        <w:t xml:space="preserve">entre </w:t>
      </w:r>
      <w:r>
        <w:rPr>
          <w:color w:val="48CC5B"/>
        </w:rPr>
        <w:t xml:space="preserve">españoles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D4D91F"/>
        </w:rPr>
        <w:t xml:space="preserve">diputados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D4D91F"/>
        </w:rPr>
        <w:t xml:space="preserve">presentado </w:t>
      </w:r>
      <w:r>
        <w:rPr>
          <w:color w:val="000000"/>
        </w:rPr>
        <w:t xml:space="preserve">la </w:t>
      </w:r>
      <w:r>
        <w:rPr>
          <w:color w:val="48CC5B"/>
        </w:rPr>
        <w:t xml:space="preserve">iniciativa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000000"/>
        </w:rPr>
        <w:t xml:space="preserve">negado </w:t>
      </w:r>
      <w:r>
        <w:rPr>
          <w:color w:val="000000"/>
        </w:rPr>
        <w:t xml:space="preserve">a </w:t>
      </w:r>
      <w:r>
        <w:rPr>
          <w:color w:val="E0A57F"/>
        </w:rPr>
        <w:t xml:space="preserve">condenar </w:t>
      </w:r>
      <w:r>
        <w:rPr>
          <w:color w:val="000000"/>
        </w:rPr>
        <w:t xml:space="preserve">el </w:t>
      </w:r>
      <w:r>
        <w:rPr>
          <w:color w:val="4E309C"/>
        </w:rPr>
        <w:t xml:space="preserve">franquismo </w:t>
      </w:r>
      <w:r>
        <w:rPr>
          <w:color w:val="000000"/>
        </w:rPr>
        <w:t xml:space="preserve">con </w:t>
      </w:r>
      <w:r>
        <w:rPr>
          <w:color w:val="000000"/>
        </w:rPr>
        <w:t xml:space="preserve">este </w:t>
      </w:r>
      <w:r>
        <w:rPr>
          <w:color w:val="48CC5B"/>
        </w:rPr>
        <w:t xml:space="preserve">argumento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4E309C"/>
        </w:rPr>
        <w:t xml:space="preserve">franquismo </w:t>
      </w:r>
      <w:r>
        <w:rPr>
          <w:color w:val="000000"/>
        </w:rPr>
        <w:t xml:space="preserve">no </w:t>
      </w:r>
      <w:r>
        <w:rPr>
          <w:color w:val="000000"/>
        </w:rPr>
        <w:t xml:space="preserve">tiene </w:t>
      </w:r>
      <w:r>
        <w:rPr>
          <w:color w:val="48CC5B"/>
        </w:rPr>
        <w:t xml:space="preserve">ningún </w:t>
      </w:r>
      <w:r>
        <w:rPr>
          <w:color w:val="000000"/>
        </w:rPr>
        <w:t xml:space="preserve">sentido </w:t>
      </w:r>
      <w:r>
        <w:rPr>
          <w:color w:val="000000"/>
        </w:rPr>
        <w:t xml:space="preserve">porque </w:t>
      </w:r>
      <w:r>
        <w:rPr>
          <w:color w:val="000000"/>
        </w:rPr>
        <w:t xml:space="preserve">somos </w:t>
      </w:r>
      <w:r>
        <w:rPr>
          <w:color w:val="48CC5B"/>
        </w:rPr>
        <w:t xml:space="preserve">herederos </w:t>
      </w:r>
      <w:r>
        <w:rPr>
          <w:color w:val="000000"/>
        </w:rPr>
        <w:t xml:space="preserve">, </w:t>
      </w:r>
      <w:r>
        <w:rPr>
          <w:color w:val="000000"/>
        </w:rPr>
        <w:t xml:space="preserve">nos </w:t>
      </w:r>
      <w:r>
        <w:rPr>
          <w:color w:val="52D3C3"/>
        </w:rPr>
        <w:t xml:space="preserve">guste </w:t>
      </w:r>
      <w:r>
        <w:rPr>
          <w:color w:val="000000"/>
        </w:rPr>
        <w:t xml:space="preserve">más </w:t>
      </w:r>
      <w:r>
        <w:rPr>
          <w:color w:val="000000"/>
        </w:rPr>
        <w:t xml:space="preserve">o </w:t>
      </w:r>
      <w:r>
        <w:rPr>
          <w:color w:val="000000"/>
        </w:rPr>
        <w:t xml:space="preserve">menos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2EBD1F"/>
        </w:rPr>
        <w:t xml:space="preserve">historia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puede </w:t>
      </w:r>
      <w:r>
        <w:rPr>
          <w:color w:val="48CC5B"/>
        </w:rPr>
        <w:t xml:space="preserve">cambiar </w:t>
      </w:r>
      <w:r>
        <w:rPr>
          <w:color w:val="000000"/>
        </w:rPr>
        <w:t xml:space="preserve">al </w:t>
      </w:r>
      <w:r>
        <w:rPr>
          <w:color w:val="52D3C3"/>
        </w:rPr>
        <w:t xml:space="preserve">gusto </w:t>
      </w:r>
      <w:r>
        <w:rPr>
          <w:color w:val="D4D91F"/>
        </w:rPr>
        <w:t xml:space="preserve">ideológico </w:t>
      </w:r>
      <w:r>
        <w:rPr>
          <w:color w:val="000000"/>
        </w:rPr>
        <w:t xml:space="preserve">del </w:t>
      </w:r>
      <w:r>
        <w:rPr>
          <w:color w:val="D4D91F"/>
        </w:rPr>
        <w:t xml:space="preserve">gobierno </w:t>
      </w:r>
      <w:r>
        <w:rPr>
          <w:color w:val="000000"/>
        </w:rPr>
        <w:t xml:space="preserve">de </w:t>
      </w:r>
      <w:r>
        <w:rPr>
          <w:color w:val="D4D91F"/>
        </w:rPr>
        <w:t xml:space="preserve">turno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E0A57F"/>
        </w:rPr>
        <w:t xml:space="preserve">juicio </w:t>
      </w:r>
      <w:r>
        <w:rPr>
          <w:color w:val="000000"/>
        </w:rPr>
        <w:t xml:space="preserve">contra </w:t>
      </w:r>
      <w:r>
        <w:rPr>
          <w:color w:val="000000"/>
        </w:rPr>
        <w:t xml:space="preserve">47 </w:t>
      </w:r>
      <w:r>
        <w:rPr>
          <w:color w:val="E0A57F"/>
        </w:rPr>
        <w:t xml:space="preserve">acusados </w:t>
      </w:r>
      <w:r>
        <w:rPr>
          <w:color w:val="000000"/>
        </w:rPr>
        <w:t xml:space="preserve">de </w:t>
      </w:r>
      <w:r>
        <w:rPr>
          <w:color w:val="48CC5B"/>
        </w:rPr>
        <w:t xml:space="preserve">formar </w:t>
      </w:r>
      <w:r>
        <w:rPr>
          <w:color w:val="D4D91F"/>
        </w:rPr>
        <w:t xml:space="preserve">parte </w:t>
      </w:r>
      <w:r>
        <w:rPr>
          <w:color w:val="000000"/>
        </w:rPr>
        <w:t xml:space="preserve">del </w:t>
      </w:r>
      <w:r>
        <w:rPr>
          <w:color w:val="BD39B6"/>
        </w:rPr>
        <w:t xml:space="preserve">llamado </w:t>
      </w:r>
      <w:r>
        <w:rPr>
          <w:color w:val="000000"/>
        </w:rPr>
        <w:t xml:space="preserve">`` </w:t>
      </w:r>
      <w:r>
        <w:rPr>
          <w:color w:val="D4D91F"/>
        </w:rPr>
        <w:t xml:space="preserve">frente </w:t>
      </w:r>
      <w:r>
        <w:rPr>
          <w:color w:val="000000"/>
        </w:rPr>
        <w:t xml:space="preserve">de </w:t>
      </w:r>
      <w:r>
        <w:rPr>
          <w:color w:val="E0A57F"/>
        </w:rPr>
        <w:t xml:space="preserve">cárceles </w:t>
      </w:r>
      <w:r>
        <w:rPr>
          <w:color w:val="000000"/>
        </w:rPr>
        <w:t xml:space="preserve">'' </w:t>
      </w:r>
      <w:r>
        <w:rPr>
          <w:color w:val="000000"/>
        </w:rPr>
        <w:t xml:space="preserve">de </w:t>
      </w:r>
      <w:r>
        <w:rPr>
          <w:color w:val="D45C57"/>
        </w:rPr>
        <w:t xml:space="preserve">ETA </w:t>
      </w:r>
      <w:r>
        <w:rPr>
          <w:color w:val="000000"/>
        </w:rPr>
        <w:t xml:space="preserve">ha </w:t>
      </w:r>
      <w:r>
        <w:rPr>
          <w:color w:val="BD39B6"/>
        </w:rPr>
        <w:t xml:space="preserve">terminado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D4D91F"/>
        </w:rPr>
        <w:t xml:space="preserve">acuerdo </w:t>
      </w:r>
      <w:r>
        <w:rPr>
          <w:color w:val="000000"/>
        </w:rPr>
        <w:t xml:space="preserve">entre </w:t>
      </w:r>
      <w:r>
        <w:rPr>
          <w:color w:val="000000"/>
        </w:rPr>
        <w:t xml:space="preserve">el </w:t>
      </w:r>
      <w:r>
        <w:rPr>
          <w:color w:val="4E309C"/>
        </w:rPr>
        <w:t xml:space="preserve">fiscal </w:t>
      </w:r>
      <w:r>
        <w:rPr>
          <w:color w:val="000000"/>
        </w:rPr>
        <w:t xml:space="preserve">y </w:t>
      </w:r>
      <w:r>
        <w:rPr>
          <w:color w:val="000000"/>
        </w:rPr>
        <w:t xml:space="preserve">las </w:t>
      </w:r>
      <w:r>
        <w:rPr>
          <w:color w:val="4E309C"/>
        </w:rPr>
        <w:t xml:space="preserve">acusaciones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Todos </w:t>
      </w:r>
      <w:r>
        <w:rPr>
          <w:color w:val="000000"/>
        </w:rPr>
        <w:t xml:space="preserve">, </w:t>
      </w:r>
      <w:r>
        <w:rPr>
          <w:color w:val="000000"/>
        </w:rPr>
        <w:t xml:space="preserve">entre </w:t>
      </w:r>
      <w:r>
        <w:rPr>
          <w:color w:val="000000"/>
        </w:rPr>
        <w:t xml:space="preserve">ellos </w:t>
      </w:r>
      <w:r>
        <w:rPr>
          <w:color w:val="BD39B6"/>
        </w:rPr>
        <w:t xml:space="preserve">varios </w:t>
      </w:r>
      <w:r>
        <w:rPr>
          <w:color w:val="E0A57F"/>
        </w:rPr>
        <w:t xml:space="preserve">abogados </w:t>
      </w:r>
      <w:r>
        <w:rPr>
          <w:color w:val="000000"/>
        </w:rPr>
        <w:t xml:space="preserve">, </w:t>
      </w:r>
      <w:r>
        <w:rPr>
          <w:color w:val="000000"/>
        </w:rPr>
        <w:t xml:space="preserve">han </w:t>
      </w:r>
      <w:r>
        <w:rPr>
          <w:color w:val="D4D91F"/>
        </w:rPr>
        <w:t xml:space="preserve">aceptado </w:t>
      </w:r>
      <w:r>
        <w:rPr>
          <w:color w:val="E0A57F"/>
        </w:rPr>
        <w:t xml:space="preserve">condenas </w:t>
      </w:r>
      <w:r>
        <w:rPr>
          <w:color w:val="48CC5B"/>
        </w:rPr>
        <w:t xml:space="preserve">mínimas </w:t>
      </w:r>
      <w:r>
        <w:rPr>
          <w:color w:val="000000"/>
        </w:rPr>
        <w:t xml:space="preserve">por </w:t>
      </w:r>
      <w:r>
        <w:rPr>
          <w:color w:val="48CC5B"/>
        </w:rPr>
        <w:t xml:space="preserve">integración </w:t>
      </w:r>
      <w:r>
        <w:rPr>
          <w:color w:val="000000"/>
        </w:rPr>
        <w:t xml:space="preserve">y </w:t>
      </w:r>
      <w:r>
        <w:rPr>
          <w:color w:val="2EBD1F"/>
        </w:rPr>
        <w:t xml:space="preserve">participación </w:t>
      </w:r>
      <w:r>
        <w:rPr>
          <w:color w:val="000000"/>
        </w:rPr>
        <w:t xml:space="preserve">en </w:t>
      </w:r>
      <w:r>
        <w:rPr>
          <w:color w:val="2EBD1F"/>
        </w:rPr>
        <w:t xml:space="preserve">organización </w:t>
      </w:r>
      <w:r>
        <w:rPr>
          <w:color w:val="DDC8D3"/>
        </w:rPr>
        <w:t xml:space="preserve">terrorista </w:t>
      </w:r>
      <w:r>
        <w:rPr>
          <w:color w:val="000000"/>
        </w:rPr>
        <w:t xml:space="preserve">. </w:t>
      </w:r>
      <w:r>
        <w:rPr>
          <w:color w:val="000000"/>
        </w:rPr>
        <w:t xml:space="preserve">Eran </w:t>
      </w:r>
      <w:r>
        <w:rPr>
          <w:color w:val="000000"/>
        </w:rPr>
        <w:t xml:space="preserve">los </w:t>
      </w:r>
      <w:r>
        <w:rPr>
          <w:color w:val="4E309C"/>
        </w:rPr>
        <w:t xml:space="preserve">encargados </w:t>
      </w:r>
      <w:r>
        <w:rPr>
          <w:color w:val="000000"/>
        </w:rPr>
        <w:t xml:space="preserve">de </w:t>
      </w:r>
      <w:r>
        <w:rPr>
          <w:color w:val="BD39B6"/>
        </w:rPr>
        <w:t xml:space="preserve">controlar </w:t>
      </w:r>
      <w:r>
        <w:rPr>
          <w:color w:val="000000"/>
        </w:rPr>
        <w:t xml:space="preserve">la </w:t>
      </w:r>
      <w:r>
        <w:rPr>
          <w:color w:val="48CC5B"/>
        </w:rPr>
        <w:t xml:space="preserve">disciplina </w:t>
      </w:r>
      <w:r>
        <w:rPr>
          <w:color w:val="D4D91F"/>
        </w:rPr>
        <w:t xml:space="preserve">interna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DDC8D3"/>
        </w:rPr>
        <w:t xml:space="preserve">terroristas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E0A57F"/>
        </w:rPr>
        <w:t xml:space="preserve">prisiones </w:t>
      </w:r>
      <w:r>
        <w:rPr>
          <w:color w:val="BD39B6"/>
        </w:rPr>
        <w:t xml:space="preserve">siguiendo </w:t>
      </w:r>
      <w:r>
        <w:rPr>
          <w:color w:val="48CC5B"/>
        </w:rPr>
        <w:t xml:space="preserve">órdenes </w:t>
      </w:r>
      <w:r>
        <w:rPr>
          <w:color w:val="000000"/>
        </w:rPr>
        <w:t xml:space="preserve">de </w:t>
      </w:r>
      <w:r>
        <w:rPr>
          <w:color w:val="D45C57"/>
        </w:rPr>
        <w:t xml:space="preserve">ETA </w:t>
      </w:r>
      <w:r>
        <w:rPr>
          <w:color w:val="BD39B6"/>
        </w:rPr>
        <w:t xml:space="preserve">aprovechando </w:t>
      </w:r>
      <w:r>
        <w:rPr>
          <w:color w:val="000000"/>
        </w:rPr>
        <w:t xml:space="preserve">su </w:t>
      </w:r>
      <w:r>
        <w:rPr>
          <w:color w:val="D4D91F"/>
        </w:rPr>
        <w:t xml:space="preserve">condición </w:t>
      </w:r>
      <w:r>
        <w:rPr>
          <w:color w:val="000000"/>
        </w:rPr>
        <w:t xml:space="preserve">de </w:t>
      </w:r>
      <w:r>
        <w:rPr>
          <w:color w:val="E0A57F"/>
        </w:rPr>
        <w:t xml:space="preserve">abogados </w:t>
      </w:r>
      <w:r>
        <w:rPr>
          <w:color w:val="000000"/>
        </w:rPr>
        <w:t xml:space="preserve">. </w:t>
      </w:r>
      <w:r>
        <w:rPr>
          <w:color w:val="BD39B6"/>
        </w:rPr>
        <w:t xml:space="preserve">Solo </w:t>
      </w:r>
      <w:r>
        <w:rPr>
          <w:color w:val="000000"/>
        </w:rPr>
        <w:t xml:space="preserve">dos </w:t>
      </w:r>
      <w:r>
        <w:rPr>
          <w:color w:val="E0A57F"/>
        </w:rPr>
        <w:t xml:space="preserve">acusados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ellas </w:t>
      </w:r>
      <w:r>
        <w:rPr>
          <w:color w:val="000000"/>
        </w:rPr>
        <w:t xml:space="preserve">la </w:t>
      </w:r>
      <w:r>
        <w:rPr>
          <w:color w:val="BD39B6"/>
        </w:rPr>
        <w:t xml:space="preserve">conocida </w:t>
      </w:r>
      <w:r>
        <w:rPr>
          <w:color w:val="000000"/>
        </w:rPr>
        <w:t xml:space="preserve">letrada </w:t>
      </w:r>
      <w:r>
        <w:rPr>
          <w:color w:val="000000"/>
        </w:rPr>
        <w:t xml:space="preserve">Arantza-Zulueta </w:t>
      </w:r>
      <w:r>
        <w:rPr>
          <w:color w:val="000000"/>
        </w:rPr>
        <w:t xml:space="preserve">, </w:t>
      </w:r>
      <w:r>
        <w:rPr>
          <w:color w:val="BD39B6"/>
        </w:rPr>
        <w:t xml:space="preserve">entrarán </w:t>
      </w:r>
      <w:r>
        <w:rPr>
          <w:color w:val="000000"/>
        </w:rPr>
        <w:t xml:space="preserve">unos </w:t>
      </w:r>
      <w:r>
        <w:rPr>
          <w:color w:val="000000"/>
        </w:rPr>
        <w:t xml:space="preserve">meses </w:t>
      </w:r>
      <w:r>
        <w:rPr>
          <w:color w:val="000000"/>
        </w:rPr>
        <w:t xml:space="preserve">en </w:t>
      </w:r>
      <w:r>
        <w:rPr>
          <w:color w:val="E0A57F"/>
        </w:rPr>
        <w:t xml:space="preserve">prisión </w:t>
      </w:r>
      <w:r>
        <w:rPr>
          <w:color w:val="000000"/>
        </w:rPr>
        <w:t xml:space="preserve">. </w:t>
      </w:r>
      <w:r>
        <w:rPr>
          <w:color w:val="4E309C"/>
        </w:rPr>
        <w:t xml:space="preserve">Terrible </w:t>
      </w:r>
      <w:r>
        <w:rPr>
          <w:color w:val="BD39B6"/>
        </w:rPr>
        <w:t xml:space="preserve">suceso </w:t>
      </w:r>
      <w:r>
        <w:rPr>
          <w:color w:val="000000"/>
        </w:rPr>
        <w:t xml:space="preserve">en </w:t>
      </w:r>
      <w:r>
        <w:rPr>
          <w:color w:val="01B8B1"/>
        </w:rPr>
        <w:t xml:space="preserve">Pontevedra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000000"/>
        </w:rPr>
        <w:t xml:space="preserve">hora </w:t>
      </w:r>
      <w:r>
        <w:rPr>
          <w:color w:val="000000"/>
        </w:rPr>
        <w:t xml:space="preserve">la </w:t>
      </w:r>
      <w:r>
        <w:rPr>
          <w:color w:val="BD39B6"/>
        </w:rPr>
        <w:t xml:space="preserve">Guardia-Civil </w:t>
      </w:r>
      <w:r>
        <w:rPr>
          <w:color w:val="BD39B6"/>
        </w:rPr>
        <w:t xml:space="preserve">trata </w:t>
      </w:r>
      <w:r>
        <w:rPr>
          <w:color w:val="000000"/>
        </w:rPr>
        <w:t xml:space="preserve">de </w:t>
      </w:r>
      <w:r>
        <w:rPr>
          <w:color w:val="BD39B6"/>
        </w:rPr>
        <w:t xml:space="preserve">encontrar </w:t>
      </w:r>
      <w:r>
        <w:rPr>
          <w:color w:val="000000"/>
        </w:rPr>
        <w:t xml:space="preserve">el </w:t>
      </w:r>
      <w:r>
        <w:rPr>
          <w:color w:val="BD39B6"/>
        </w:rPr>
        <w:t xml:space="preserve">arma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un </w:t>
      </w:r>
      <w:r>
        <w:rPr>
          <w:color w:val="BD39B6"/>
        </w:rPr>
        <w:t xml:space="preserve">hombre </w:t>
      </w:r>
      <w:r>
        <w:rPr>
          <w:color w:val="000000"/>
        </w:rPr>
        <w:t xml:space="preserve">ha </w:t>
      </w:r>
      <w:r>
        <w:rPr>
          <w:color w:val="000000"/>
        </w:rPr>
        <w:t xml:space="preserve">matado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BD39B6"/>
        </w:rPr>
        <w:t xml:space="preserve">exmujer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01B8B1"/>
        </w:rPr>
        <w:t xml:space="preserve">exsuegra </w:t>
      </w:r>
      <w:r>
        <w:rPr>
          <w:color w:val="000000"/>
        </w:rPr>
        <w:t xml:space="preserve">y </w:t>
      </w:r>
      <w:r>
        <w:rPr>
          <w:color w:val="000000"/>
        </w:rPr>
        <w:t xml:space="preserve">su </w:t>
      </w:r>
      <w:r>
        <w:rPr>
          <w:color w:val="000000"/>
        </w:rPr>
        <w:t xml:space="preserve">excuñada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BD39B6"/>
        </w:rPr>
        <w:t xml:space="preserve">localidad </w:t>
      </w:r>
      <w:r>
        <w:rPr>
          <w:color w:val="000000"/>
        </w:rPr>
        <w:t xml:space="preserve">de </w:t>
      </w:r>
      <w:r>
        <w:rPr>
          <w:color w:val="000000"/>
        </w:rPr>
        <w:t xml:space="preserve">Valga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tan </w:t>
      </w:r>
      <w:r>
        <w:rPr>
          <w:color w:val="BD39B6"/>
        </w:rPr>
        <w:t xml:space="preserve">terrible </w:t>
      </w:r>
      <w:r>
        <w:rPr>
          <w:color w:val="000000"/>
        </w:rPr>
        <w:t xml:space="preserve">como </w:t>
      </w:r>
      <w:r>
        <w:rPr>
          <w:color w:val="000000"/>
        </w:rPr>
        <w:t xml:space="preserve">eso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BD39B6"/>
        </w:rPr>
        <w:t xml:space="preserve">cometido </w:t>
      </w:r>
      <w:r>
        <w:rPr>
          <w:color w:val="000000"/>
        </w:rPr>
        <w:t xml:space="preserve">los </w:t>
      </w:r>
      <w:r>
        <w:rPr>
          <w:color w:val="BD39B6"/>
        </w:rPr>
        <w:t xml:space="preserve">tres </w:t>
      </w:r>
      <w:r>
        <w:rPr>
          <w:color w:val="BD39B6"/>
        </w:rPr>
        <w:t xml:space="preserve">crímenes </w:t>
      </w:r>
      <w:r>
        <w:rPr>
          <w:color w:val="000000"/>
        </w:rPr>
        <w:t xml:space="preserve">en </w:t>
      </w:r>
      <w:r>
        <w:rPr>
          <w:color w:val="BD39B6"/>
        </w:rPr>
        <w:t xml:space="preserve">presencia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000000"/>
        </w:rPr>
        <w:t xml:space="preserve">dos </w:t>
      </w:r>
      <w:r>
        <w:rPr>
          <w:color w:val="000000"/>
        </w:rPr>
        <w:t xml:space="preserve">hijos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solo </w:t>
      </w:r>
      <w:r>
        <w:rPr>
          <w:color w:val="BD39B6"/>
        </w:rPr>
        <w:t xml:space="preserve">cuatro </w:t>
      </w:r>
      <w:r>
        <w:rPr>
          <w:color w:val="000000"/>
        </w:rPr>
        <w:t xml:space="preserve">y </w:t>
      </w:r>
      <w:r>
        <w:rPr>
          <w:color w:val="BD39B6"/>
        </w:rPr>
        <w:t xml:space="preserve">siete </w:t>
      </w:r>
      <w:r>
        <w:rPr>
          <w:color w:val="BD39B6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María-Cheda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BD39B6"/>
        </w:rPr>
        <w:t xml:space="preserve">autor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BD39B6"/>
        </w:rPr>
        <w:t xml:space="preserve">disparos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BD39B6"/>
        </w:rPr>
        <w:t xml:space="preserve">entregado </w:t>
      </w:r>
      <w:r>
        <w:rPr>
          <w:color w:val="BD39B6"/>
        </w:rPr>
        <w:t xml:space="preserve">después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sin </w:t>
      </w:r>
      <w:r>
        <w:rPr>
          <w:color w:val="000000"/>
        </w:rPr>
        <w:t xml:space="preserve">antes </w:t>
      </w:r>
      <w:r>
        <w:rPr>
          <w:color w:val="BD39B6"/>
        </w:rPr>
        <w:t xml:space="preserve">darse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fuga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000000"/>
        </w:rPr>
        <w:t xml:space="preserve">lugar </w:t>
      </w:r>
      <w:r>
        <w:rPr>
          <w:color w:val="000000"/>
        </w:rPr>
        <w:t xml:space="preserve">, </w:t>
      </w:r>
      <w:r>
        <w:rPr>
          <w:color w:val="BD39B6"/>
        </w:rPr>
        <w:t xml:space="preserve">recorrer </w:t>
      </w:r>
      <w:r>
        <w:rPr>
          <w:color w:val="000000"/>
        </w:rPr>
        <w:t xml:space="preserve">30 </w:t>
      </w:r>
      <w:r>
        <w:rPr>
          <w:color w:val="000000"/>
        </w:rPr>
        <w:t xml:space="preserve">km </w:t>
      </w:r>
      <w:r>
        <w:rPr>
          <w:color w:val="000000"/>
        </w:rPr>
        <w:t xml:space="preserve">hasta </w:t>
      </w:r>
      <w:r>
        <w:rPr>
          <w:color w:val="000000"/>
        </w:rPr>
        <w:t xml:space="preserve">su </w:t>
      </w:r>
      <w:r>
        <w:rPr>
          <w:color w:val="BD39B6"/>
        </w:rPr>
        <w:t xml:space="preserve">vivienda </w:t>
      </w:r>
      <w:r>
        <w:rPr>
          <w:color w:val="000000"/>
        </w:rPr>
        <w:t xml:space="preserve">y </w:t>
      </w:r>
      <w:r>
        <w:rPr>
          <w:color w:val="BD39B6"/>
        </w:rPr>
        <w:t xml:space="preserve">después </w:t>
      </w:r>
      <w:r>
        <w:rPr>
          <w:color w:val="BD39B6"/>
        </w:rPr>
        <w:t xml:space="preserve">llamar </w:t>
      </w:r>
      <w:r>
        <w:rPr>
          <w:color w:val="000000"/>
        </w:rPr>
        <w:t xml:space="preserve">al </w:t>
      </w:r>
      <w:r>
        <w:rPr>
          <w:color w:val="000000"/>
        </w:rPr>
        <w:t xml:space="preserve">112 </w:t>
      </w:r>
      <w:r>
        <w:rPr>
          <w:color w:val="000000"/>
        </w:rPr>
        <w:t xml:space="preserve">para </w:t>
      </w:r>
      <w:r>
        <w:rPr>
          <w:color w:val="01B8B1"/>
        </w:rPr>
        <w:t xml:space="preserve">alertar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había </w:t>
      </w:r>
      <w:r>
        <w:rPr>
          <w:color w:val="000000"/>
        </w:rPr>
        <w:t xml:space="preserve">matado </w:t>
      </w:r>
      <w:r>
        <w:rPr>
          <w:color w:val="000000"/>
        </w:rPr>
        <w:t xml:space="preserve">a </w:t>
      </w:r>
      <w:r>
        <w:rPr>
          <w:color w:val="BD39B6"/>
        </w:rPr>
        <w:t xml:space="preserve">tres </w:t>
      </w:r>
      <w:r>
        <w:rPr>
          <w:color w:val="48CC5B"/>
        </w:rPr>
        <w:t xml:space="preserve">mujeres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ya </w:t>
      </w:r>
      <w:r>
        <w:rPr>
          <w:color w:val="000000"/>
        </w:rPr>
        <w:t xml:space="preserve">podían </w:t>
      </w:r>
      <w:r>
        <w:rPr>
          <w:color w:val="BD39B6"/>
        </w:rPr>
        <w:t xml:space="preserve">detenerlo </w:t>
      </w:r>
      <w:r>
        <w:rPr>
          <w:color w:val="000000"/>
        </w:rPr>
        <w:t xml:space="preserve">. </w:t>
      </w:r>
      <w:r>
        <w:rPr>
          <w:color w:val="000000"/>
        </w:rPr>
        <w:t xml:space="preserve">Sus </w:t>
      </w:r>
      <w:r>
        <w:rPr>
          <w:color w:val="000000"/>
        </w:rPr>
        <w:t xml:space="preserve">hijos </w:t>
      </w:r>
      <w:r>
        <w:rPr>
          <w:color w:val="000000"/>
        </w:rPr>
        <w:t xml:space="preserve">lo </w:t>
      </w:r>
      <w:r>
        <w:rPr>
          <w:color w:val="000000"/>
        </w:rPr>
        <w:t xml:space="preserve">han </w:t>
      </w:r>
      <w:r>
        <w:rPr>
          <w:color w:val="BD39B6"/>
        </w:rPr>
        <w:t xml:space="preserve">presenciado </w:t>
      </w:r>
      <w:r>
        <w:rPr>
          <w:color w:val="000000"/>
        </w:rPr>
        <w:t xml:space="preserve">todo </w:t>
      </w:r>
      <w:r>
        <w:rPr>
          <w:color w:val="000000"/>
        </w:rPr>
        <w:t xml:space="preserve">. </w:t>
      </w:r>
      <w:r>
        <w:rPr>
          <w:color w:val="BD39B6"/>
        </w:rPr>
        <w:t xml:space="preserve">Después </w:t>
      </w:r>
      <w:r>
        <w:rPr>
          <w:color w:val="000000"/>
        </w:rPr>
        <w:t xml:space="preserve">han </w:t>
      </w:r>
      <w:r>
        <w:rPr>
          <w:color w:val="BD39B6"/>
        </w:rPr>
        <w:t xml:space="preserve">corrido </w:t>
      </w:r>
      <w:r>
        <w:rPr>
          <w:color w:val="000000"/>
        </w:rPr>
        <w:t xml:space="preserve">a </w:t>
      </w:r>
      <w:r>
        <w:rPr>
          <w:color w:val="000000"/>
        </w:rPr>
        <w:t xml:space="preserve">casa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BD39B6"/>
        </w:rPr>
        <w:t xml:space="preserve">vecino </w:t>
      </w:r>
      <w:r>
        <w:rPr>
          <w:color w:val="BD39B6"/>
        </w:rPr>
        <w:t xml:space="preserve">buscando </w:t>
      </w:r>
      <w:r>
        <w:rPr>
          <w:color w:val="01B8B1"/>
        </w:rPr>
        <w:t xml:space="preserve">resguardo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BD39B6"/>
        </w:rPr>
        <w:t xml:space="preserve">vecinos </w:t>
      </w:r>
      <w:r>
        <w:rPr>
          <w:color w:val="000000"/>
        </w:rPr>
        <w:t xml:space="preserve">han </w:t>
      </w:r>
      <w:r>
        <w:rPr>
          <w:color w:val="D4D91F"/>
        </w:rPr>
        <w:t xml:space="preserve">insistido </w:t>
      </w:r>
      <w:r>
        <w:rPr>
          <w:color w:val="000000"/>
        </w:rPr>
        <w:t xml:space="preserve">a </w:t>
      </w:r>
      <w:r>
        <w:rPr>
          <w:color w:val="000000"/>
        </w:rPr>
        <w:t xml:space="preserve">lo </w:t>
      </w:r>
      <w:r>
        <w:rPr>
          <w:color w:val="BD39B6"/>
        </w:rPr>
        <w:t xml:space="preserve">largo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BD39B6"/>
        </w:rPr>
        <w:t xml:space="preserve">tarde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2EBD1F"/>
        </w:rPr>
        <w:t xml:space="preserve">carácter </w:t>
      </w:r>
      <w:r>
        <w:rPr>
          <w:color w:val="BD39B6"/>
        </w:rPr>
        <w:t xml:space="preserve">violento </w:t>
      </w:r>
      <w:r>
        <w:rPr>
          <w:color w:val="000000"/>
        </w:rPr>
        <w:t xml:space="preserve">del </w:t>
      </w:r>
      <w:r>
        <w:rPr>
          <w:color w:val="BD39B6"/>
        </w:rPr>
        <w:t xml:space="preserve">asesino </w:t>
      </w:r>
      <w:r>
        <w:rPr>
          <w:color w:val="BD39B6"/>
        </w:rPr>
        <w:t xml:space="preserve">confeso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BD39B6"/>
        </w:rPr>
        <w:t xml:space="preserve">muestras </w:t>
      </w:r>
      <w:r>
        <w:rPr>
          <w:color w:val="000000"/>
        </w:rPr>
        <w:t xml:space="preserve">de </w:t>
      </w:r>
      <w:r>
        <w:rPr>
          <w:color w:val="52D3C3"/>
        </w:rPr>
        <w:t xml:space="preserve">cariño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BD39B6"/>
        </w:rPr>
        <w:t xml:space="preserve">sucedido </w:t>
      </w:r>
      <w:r>
        <w:rPr>
          <w:color w:val="000000"/>
        </w:rPr>
        <w:t xml:space="preserve">a </w:t>
      </w:r>
      <w:r>
        <w:rPr>
          <w:color w:val="000000"/>
        </w:rPr>
        <w:t xml:space="preserve">lo </w:t>
      </w:r>
      <w:r>
        <w:rPr>
          <w:color w:val="BD39B6"/>
        </w:rPr>
        <w:t xml:space="preserve">largo </w:t>
      </w:r>
      <w:r>
        <w:rPr>
          <w:color w:val="000000"/>
        </w:rPr>
        <w:t xml:space="preserve">de </w:t>
      </w:r>
      <w:r>
        <w:rPr>
          <w:color w:val="000000"/>
        </w:rPr>
        <w:t xml:space="preserve">toda </w:t>
      </w:r>
      <w:r>
        <w:rPr>
          <w:color w:val="000000"/>
        </w:rPr>
        <w:t xml:space="preserve">la </w:t>
      </w:r>
      <w:r>
        <w:rPr>
          <w:color w:val="2EBD1F"/>
        </w:rPr>
        <w:t xml:space="preserve">jornada </w:t>
      </w:r>
      <w:r>
        <w:rPr>
          <w:color w:val="000000"/>
        </w:rPr>
        <w:t xml:space="preserve">, </w:t>
      </w:r>
      <w:r>
        <w:rPr>
          <w:color w:val="01B8B1"/>
        </w:rPr>
        <w:t xml:space="preserve">especialmente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BD39B6"/>
        </w:rPr>
        <w:t xml:space="preserve">ayuntamiento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4E309C"/>
        </w:rPr>
        <w:t xml:space="preserve">decretado </w:t>
      </w:r>
      <w:r>
        <w:rPr>
          <w:color w:val="BD39B6"/>
        </w:rPr>
        <w:t xml:space="preserve">tres </w:t>
      </w:r>
      <w:r>
        <w:rPr>
          <w:color w:val="000000"/>
        </w:rPr>
        <w:t xml:space="preserve">días </w:t>
      </w:r>
      <w:r>
        <w:rPr>
          <w:color w:val="000000"/>
        </w:rPr>
        <w:t xml:space="preserve">de </w:t>
      </w:r>
      <w:r>
        <w:rPr>
          <w:color w:val="000000"/>
        </w:rPr>
        <w:t xml:space="preserve">luto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2EBD1F"/>
        </w:rPr>
        <w:t xml:space="preserve">celebrado </w:t>
      </w:r>
      <w:r>
        <w:rPr>
          <w:color w:val="000000"/>
        </w:rPr>
        <w:t xml:space="preserve">una </w:t>
      </w:r>
      <w:r>
        <w:rPr>
          <w:color w:val="BD39B6"/>
        </w:rPr>
        <w:t xml:space="preserve">concentración </w:t>
      </w:r>
      <w:r>
        <w:rPr>
          <w:color w:val="000000"/>
        </w:rPr>
        <w:t xml:space="preserve">de </w:t>
      </w:r>
      <w:r>
        <w:rPr>
          <w:color w:val="BD39B6"/>
        </w:rPr>
        <w:t xml:space="preserve">repulsa </w:t>
      </w:r>
      <w:r>
        <w:rPr>
          <w:color w:val="000000"/>
        </w:rPr>
        <w:t xml:space="preserve">. </w:t>
      </w:r>
      <w:r>
        <w:rPr>
          <w:color w:val="D4D91F"/>
        </w:rPr>
        <w:t xml:space="preserve">José-Luis </w:t>
      </w:r>
      <w:r>
        <w:rPr>
          <w:color w:val="000000"/>
        </w:rPr>
        <w:t xml:space="preserve">sabía </w:t>
      </w:r>
      <w:r>
        <w:rPr>
          <w:color w:val="000000"/>
        </w:rPr>
        <w:t xml:space="preserve">que </w:t>
      </w:r>
      <w:r>
        <w:rPr>
          <w:color w:val="000000"/>
        </w:rPr>
        <w:t xml:space="preserve">su </w:t>
      </w:r>
      <w:r>
        <w:rPr>
          <w:color w:val="BD39B6"/>
        </w:rPr>
        <w:t xml:space="preserve">exmujer </w:t>
      </w:r>
      <w:r>
        <w:rPr>
          <w:color w:val="BD39B6"/>
        </w:rPr>
        <w:t xml:space="preserve">llevaba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000000"/>
        </w:rPr>
        <w:t xml:space="preserve">días </w:t>
      </w:r>
      <w:r>
        <w:rPr>
          <w:color w:val="000000"/>
        </w:rPr>
        <w:t xml:space="preserve">a </w:t>
      </w:r>
      <w:r>
        <w:rPr>
          <w:color w:val="000000"/>
        </w:rPr>
        <w:t xml:space="preserve">sus </w:t>
      </w:r>
      <w:r>
        <w:rPr>
          <w:color w:val="000000"/>
        </w:rPr>
        <w:t xml:space="preserve">hijos </w:t>
      </w:r>
      <w:r>
        <w:rPr>
          <w:color w:val="000000"/>
        </w:rPr>
        <w:t xml:space="preserve">al </w:t>
      </w:r>
      <w:r>
        <w:rPr>
          <w:color w:val="D4D91F"/>
        </w:rPr>
        <w:t xml:space="preserve">colegio </w:t>
      </w:r>
      <w:r>
        <w:rPr>
          <w:color w:val="000000"/>
        </w:rPr>
        <w:t xml:space="preserve">. </w:t>
      </w:r>
      <w:r>
        <w:rPr>
          <w:color w:val="000000"/>
        </w:rPr>
        <w:t xml:space="preserve">Conocía </w:t>
      </w:r>
      <w:r>
        <w:rPr>
          <w:color w:val="000000"/>
        </w:rPr>
        <w:t xml:space="preserve">al </w:t>
      </w:r>
      <w:r>
        <w:rPr>
          <w:color w:val="BD39B6"/>
        </w:rPr>
        <w:t xml:space="preserve">detalle </w:t>
      </w:r>
      <w:r>
        <w:rPr>
          <w:color w:val="000000"/>
        </w:rPr>
        <w:t xml:space="preserve">su </w:t>
      </w:r>
      <w:r>
        <w:rPr>
          <w:color w:val="BD39B6"/>
        </w:rPr>
        <w:t xml:space="preserve">rutina </w:t>
      </w:r>
      <w:r>
        <w:rPr>
          <w:color w:val="000000"/>
        </w:rPr>
        <w:t xml:space="preserve">. </w:t>
      </w:r>
      <w:r>
        <w:rPr>
          <w:color w:val="BD39B6"/>
        </w:rPr>
        <w:t xml:space="preserve">Sandra </w:t>
      </w:r>
      <w:r>
        <w:rPr>
          <w:color w:val="000000"/>
        </w:rPr>
        <w:t xml:space="preserve">estaba </w:t>
      </w:r>
      <w:r>
        <w:rPr>
          <w:color w:val="000000"/>
        </w:rPr>
        <w:t xml:space="preserve">ya </w:t>
      </w:r>
      <w:r>
        <w:rPr>
          <w:color w:val="BD39B6"/>
        </w:rPr>
        <w:t xml:space="preserve">dentro </w:t>
      </w:r>
      <w:r>
        <w:rPr>
          <w:color w:val="000000"/>
        </w:rPr>
        <w:t xml:space="preserve">del </w:t>
      </w:r>
      <w:r>
        <w:rPr>
          <w:color w:val="BD39B6"/>
        </w:rPr>
        <w:t xml:space="preserve">coche </w:t>
      </w:r>
      <w:r>
        <w:rPr>
          <w:color w:val="000000"/>
        </w:rPr>
        <w:t xml:space="preserve">con </w:t>
      </w:r>
      <w:r>
        <w:rPr>
          <w:color w:val="000000"/>
        </w:rPr>
        <w:t xml:space="preserve">sus </w:t>
      </w:r>
      <w:r>
        <w:rPr>
          <w:color w:val="000000"/>
        </w:rPr>
        <w:t xml:space="preserve">dos </w:t>
      </w:r>
      <w:r>
        <w:rPr>
          <w:color w:val="000000"/>
        </w:rPr>
        <w:t xml:space="preserve">hijos </w:t>
      </w:r>
      <w:r>
        <w:rPr>
          <w:color w:val="000000"/>
        </w:rPr>
        <w:t xml:space="preserve">cuando </w:t>
      </w:r>
      <w:r>
        <w:rPr>
          <w:color w:val="000000"/>
        </w:rPr>
        <w:t xml:space="preserve">su </w:t>
      </w:r>
      <w:r>
        <w:rPr>
          <w:color w:val="BD39B6"/>
        </w:rPr>
        <w:t xml:space="preserve">exmarido </w:t>
      </w:r>
      <w:r>
        <w:rPr>
          <w:color w:val="000000"/>
        </w:rPr>
        <w:t xml:space="preserve">le </w:t>
      </w:r>
      <w:r>
        <w:rPr>
          <w:color w:val="BD39B6"/>
        </w:rPr>
        <w:t xml:space="preserve">disparó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BD39B6"/>
        </w:rPr>
        <w:t xml:space="preserve">acabó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000000"/>
        </w:rPr>
        <w:t xml:space="preserve">vida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BD39B6"/>
        </w:rPr>
        <w:t xml:space="preserve">madre </w:t>
      </w:r>
      <w:r>
        <w:rPr>
          <w:color w:val="000000"/>
        </w:rPr>
        <w:t xml:space="preserve">y </w:t>
      </w:r>
      <w:r>
        <w:rPr>
          <w:color w:val="000000"/>
        </w:rPr>
        <w:t xml:space="preserve">su </w:t>
      </w:r>
      <w:r>
        <w:rPr>
          <w:color w:val="BD39B6"/>
        </w:rPr>
        <w:t xml:space="preserve">hermana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habían </w:t>
      </w:r>
      <w:r>
        <w:rPr>
          <w:color w:val="000000"/>
        </w:rPr>
        <w:t xml:space="preserve">ido </w:t>
      </w:r>
      <w:r>
        <w:rPr>
          <w:color w:val="000000"/>
        </w:rPr>
        <w:t xml:space="preserve">a </w:t>
      </w:r>
      <w:r>
        <w:rPr>
          <w:color w:val="000000"/>
        </w:rPr>
        <w:t xml:space="preserve">socorrerla </w:t>
      </w:r>
      <w:r>
        <w:rPr>
          <w:color w:val="000000"/>
        </w:rPr>
        <w:t xml:space="preserve">. </w:t>
      </w:r>
      <w:r>
        <w:rPr>
          <w:color w:val="BD39B6"/>
        </w:rPr>
        <w:t xml:space="preserve">Después </w:t>
      </w:r>
      <w:r>
        <w:rPr>
          <w:color w:val="000000"/>
        </w:rPr>
        <w:t xml:space="preserve">de </w:t>
      </w:r>
      <w:r>
        <w:rPr>
          <w:color w:val="BD39B6"/>
        </w:rPr>
        <w:t xml:space="preserve">cometer </w:t>
      </w:r>
      <w:r>
        <w:rPr>
          <w:color w:val="000000"/>
        </w:rPr>
        <w:t xml:space="preserve">el </w:t>
      </w:r>
      <w:r>
        <w:rPr>
          <w:color w:val="D4D91F"/>
        </w:rPr>
        <w:t xml:space="preserve">triple </w:t>
      </w:r>
      <w:r>
        <w:rPr>
          <w:color w:val="BD39B6"/>
        </w:rPr>
        <w:t xml:space="preserve">crimen </w:t>
      </w:r>
      <w:r>
        <w:rPr>
          <w:color w:val="000000"/>
        </w:rPr>
        <w:t xml:space="preserve">, </w:t>
      </w:r>
      <w:r>
        <w:rPr>
          <w:color w:val="BD39B6"/>
        </w:rPr>
        <w:t xml:space="preserve">huyó </w:t>
      </w:r>
      <w:r>
        <w:rPr>
          <w:color w:val="000000"/>
        </w:rPr>
        <w:t xml:space="preserve">a </w:t>
      </w:r>
      <w:r>
        <w:rPr>
          <w:color w:val="000000"/>
        </w:rPr>
        <w:t xml:space="preserve">casa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BD39B6"/>
        </w:rPr>
        <w:t xml:space="preserve">padres </w:t>
      </w:r>
      <w:r>
        <w:rPr>
          <w:color w:val="000000"/>
        </w:rPr>
        <w:t xml:space="preserve">a </w:t>
      </w:r>
      <w:r>
        <w:rPr>
          <w:color w:val="000000"/>
        </w:rPr>
        <w:t xml:space="preserve">unos </w:t>
      </w:r>
      <w:r>
        <w:rPr>
          <w:color w:val="000000"/>
        </w:rPr>
        <w:t xml:space="preserve">30 </w:t>
      </w:r>
      <w:r>
        <w:rPr>
          <w:color w:val="01B8B1"/>
        </w:rPr>
        <w:t xml:space="preserve">kilómetros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desde </w:t>
      </w:r>
      <w:r>
        <w:rPr>
          <w:color w:val="BD39B6"/>
        </w:rPr>
        <w:t xml:space="preserve">allí </w:t>
      </w:r>
      <w:r>
        <w:rPr>
          <w:color w:val="BD39B6"/>
        </w:rPr>
        <w:t xml:space="preserve">llamó </w:t>
      </w:r>
      <w:r>
        <w:rPr>
          <w:color w:val="000000"/>
        </w:rPr>
        <w:t xml:space="preserve">por </w:t>
      </w:r>
      <w:r>
        <w:rPr>
          <w:color w:val="BD39B6"/>
        </w:rPr>
        <w:t xml:space="preserve">teléfono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BD39B6"/>
        </w:rPr>
        <w:t xml:space="preserve">Guardia-Civil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BD39B6"/>
        </w:rPr>
        <w:t xml:space="preserve">entregó </w:t>
      </w:r>
      <w:r>
        <w:rPr>
          <w:color w:val="000000"/>
        </w:rPr>
        <w:t xml:space="preserve">y </w:t>
      </w:r>
      <w:r>
        <w:rPr>
          <w:color w:val="BD39B6"/>
        </w:rPr>
        <w:t xml:space="preserve">confesó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BD39B6"/>
        </w:rPr>
        <w:t xml:space="preserve">detenido </w:t>
      </w:r>
      <w:r>
        <w:rPr>
          <w:color w:val="000000"/>
        </w:rPr>
        <w:t xml:space="preserve">está </w:t>
      </w:r>
      <w:r>
        <w:rPr>
          <w:color w:val="000000"/>
        </w:rPr>
        <w:t xml:space="preserve">a </w:t>
      </w:r>
      <w:r>
        <w:rPr>
          <w:color w:val="BD39B6"/>
        </w:rPr>
        <w:t xml:space="preserve">disposición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BD39B6"/>
        </w:rPr>
        <w:t xml:space="preserve">Guardia-Civil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BD39B6"/>
        </w:rPr>
        <w:t xml:space="preserve">pareja </w:t>
      </w:r>
      <w:r>
        <w:rPr>
          <w:color w:val="000000"/>
        </w:rPr>
        <w:t xml:space="preserve">estaba </w:t>
      </w:r>
      <w:r>
        <w:rPr>
          <w:color w:val="194A59"/>
        </w:rPr>
        <w:t xml:space="preserve">divorciada </w:t>
      </w:r>
      <w:r>
        <w:rPr>
          <w:color w:val="000000"/>
        </w:rPr>
        <w:t xml:space="preserve">desde </w:t>
      </w:r>
      <w:r>
        <w:rPr>
          <w:color w:val="000000"/>
        </w:rPr>
        <w:t xml:space="preserve">hacía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000000"/>
        </w:rPr>
        <w:t xml:space="preserve">año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había </w:t>
      </w:r>
      <w:r>
        <w:rPr>
          <w:color w:val="48CC5B"/>
        </w:rPr>
        <w:t xml:space="preserve">denuncias </w:t>
      </w:r>
      <w:r>
        <w:rPr>
          <w:color w:val="000000"/>
        </w:rPr>
        <w:t xml:space="preserve">por </w:t>
      </w:r>
      <w:r>
        <w:rPr>
          <w:color w:val="000000"/>
        </w:rPr>
        <w:t xml:space="preserve">malos </w:t>
      </w:r>
      <w:r>
        <w:rPr>
          <w:color w:val="BD39B6"/>
        </w:rPr>
        <w:t xml:space="preserve">tratos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BD39B6"/>
        </w:rPr>
        <w:t xml:space="preserve">Sandra </w:t>
      </w:r>
      <w:r>
        <w:rPr>
          <w:color w:val="000000"/>
        </w:rPr>
        <w:t xml:space="preserve">había </w:t>
      </w:r>
      <w:r>
        <w:rPr>
          <w:color w:val="BD39B6"/>
        </w:rPr>
        <w:t xml:space="preserve">protegido </w:t>
      </w:r>
      <w:r>
        <w:rPr>
          <w:color w:val="000000"/>
        </w:rPr>
        <w:t xml:space="preserve">su </w:t>
      </w:r>
      <w:r>
        <w:rPr>
          <w:color w:val="000000"/>
        </w:rPr>
        <w:t xml:space="preserve">casa </w:t>
      </w:r>
      <w:r>
        <w:rPr>
          <w:color w:val="000000"/>
        </w:rPr>
        <w:t xml:space="preserve">con </w:t>
      </w:r>
      <w:r>
        <w:rPr>
          <w:color w:val="000000"/>
        </w:rPr>
        <w:t xml:space="preserve">una </w:t>
      </w:r>
      <w:r>
        <w:rPr>
          <w:color w:val="BD39B6"/>
        </w:rPr>
        <w:t xml:space="preserve">alarma </w:t>
      </w:r>
      <w:r>
        <w:rPr>
          <w:color w:val="000000"/>
        </w:rPr>
        <w:t xml:space="preserve">y </w:t>
      </w:r>
      <w:r>
        <w:rPr>
          <w:color w:val="000000"/>
        </w:rPr>
        <w:t xml:space="preserve">cámaras </w:t>
      </w:r>
      <w:r>
        <w:rPr>
          <w:color w:val="000000"/>
        </w:rPr>
        <w:t xml:space="preserve">de </w:t>
      </w:r>
      <w:r>
        <w:rPr>
          <w:color w:val="BD39B6"/>
        </w:rPr>
        <w:t xml:space="preserve">seguridad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48CC5B"/>
        </w:rPr>
        <w:t xml:space="preserve">entorno </w:t>
      </w:r>
      <w:r>
        <w:rPr>
          <w:color w:val="BD39B6"/>
        </w:rPr>
        <w:t xml:space="preserve">describen </w:t>
      </w:r>
      <w:r>
        <w:rPr>
          <w:color w:val="000000"/>
        </w:rPr>
        <w:t xml:space="preserve">a </w:t>
      </w:r>
      <w:r>
        <w:rPr>
          <w:color w:val="D4D91F"/>
        </w:rPr>
        <w:t xml:space="preserve">José-Luis </w:t>
      </w:r>
      <w:r>
        <w:rPr>
          <w:color w:val="000000"/>
        </w:rPr>
        <w:t xml:space="preserve">como </w:t>
      </w:r>
      <w:r>
        <w:rPr>
          <w:color w:val="000000"/>
        </w:rPr>
        <w:t xml:space="preserve">un </w:t>
      </w:r>
      <w:r>
        <w:rPr>
          <w:color w:val="BD39B6"/>
        </w:rPr>
        <w:t xml:space="preserve">hombre </w:t>
      </w:r>
      <w:r>
        <w:rPr>
          <w:color w:val="000000"/>
        </w:rPr>
        <w:t xml:space="preserve">de </w:t>
      </w:r>
      <w:r>
        <w:rPr>
          <w:color w:val="01B8B1"/>
        </w:rPr>
        <w:t xml:space="preserve">fuerte </w:t>
      </w:r>
      <w:r>
        <w:rPr>
          <w:color w:val="2EBD1F"/>
        </w:rPr>
        <w:t xml:space="preserve">cáracter </w:t>
      </w:r>
      <w:r>
        <w:rPr>
          <w:color w:val="000000"/>
        </w:rPr>
        <w:t xml:space="preserve">y </w:t>
      </w:r>
      <w:r>
        <w:rPr>
          <w:color w:val="2EBD1F"/>
        </w:rPr>
        <w:t xml:space="preserve">dominante </w:t>
      </w:r>
      <w:r>
        <w:rPr>
          <w:color w:val="000000"/>
        </w:rPr>
        <w:t xml:space="preserve">. </w:t>
      </w:r>
      <w:r>
        <w:rPr>
          <w:color w:val="000000"/>
        </w:rPr>
        <w:t xml:space="preserve">Tendría </w:t>
      </w:r>
      <w:r>
        <w:rPr>
          <w:color w:val="000000"/>
        </w:rPr>
        <w:t xml:space="preserve">que </w:t>
      </w:r>
      <w:r>
        <w:rPr>
          <w:color w:val="000000"/>
        </w:rPr>
        <w:t xml:space="preserve">haber </w:t>
      </w:r>
      <w:r>
        <w:rPr>
          <w:color w:val="E0A57F"/>
        </w:rPr>
        <w:t xml:space="preserve">justicia </w:t>
      </w:r>
      <w:r>
        <w:rPr>
          <w:color w:val="000000"/>
        </w:rPr>
        <w:t xml:space="preserve">de </w:t>
      </w:r>
      <w:r>
        <w:rPr>
          <w:color w:val="52D3C3"/>
        </w:rPr>
        <w:t xml:space="preserve">verdad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01B8B1"/>
        </w:rPr>
        <w:t xml:space="preserve">desastre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D4D91F"/>
        </w:rPr>
        <w:t xml:space="preserve">palabras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00000"/>
        </w:rPr>
        <w:t xml:space="preserve">niños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4 </w:t>
      </w:r>
      <w:r>
        <w:rPr>
          <w:color w:val="000000"/>
        </w:rPr>
        <w:t xml:space="preserve">y </w:t>
      </w:r>
      <w:r>
        <w:rPr>
          <w:color w:val="000000"/>
        </w:rPr>
        <w:t xml:space="preserve">7 </w:t>
      </w:r>
      <w:r>
        <w:rPr>
          <w:color w:val="BD39B6"/>
        </w:rPr>
        <w:t xml:space="preserve">años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BD39B6"/>
        </w:rPr>
        <w:t xml:space="preserve">refugiaron </w:t>
      </w:r>
      <w:r>
        <w:rPr>
          <w:color w:val="000000"/>
        </w:rPr>
        <w:t xml:space="preserve">en </w:t>
      </w:r>
      <w:r>
        <w:rPr>
          <w:color w:val="000000"/>
        </w:rPr>
        <w:t xml:space="preserve">casa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BD39B6"/>
        </w:rPr>
        <w:t xml:space="preserve">vecino </w:t>
      </w:r>
      <w:r>
        <w:rPr>
          <w:color w:val="000000"/>
        </w:rPr>
        <w:t xml:space="preserve">. </w:t>
      </w:r>
      <w:r>
        <w:rPr>
          <w:color w:val="BD39B6"/>
        </w:rPr>
        <w:t xml:space="preserve">Ahora </w:t>
      </w:r>
      <w:r>
        <w:rPr>
          <w:color w:val="000000"/>
        </w:rPr>
        <w:t xml:space="preserve">están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BD39B6"/>
        </w:rPr>
        <w:t xml:space="preserve">familiar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año </w:t>
      </w:r>
      <w:r>
        <w:rPr>
          <w:color w:val="000000"/>
        </w:rPr>
        <w:t xml:space="preserve">pasado </w:t>
      </w:r>
      <w:r>
        <w:rPr>
          <w:color w:val="000000"/>
        </w:rPr>
        <w:t xml:space="preserve">por </w:t>
      </w:r>
      <w:r>
        <w:rPr>
          <w:color w:val="000000"/>
        </w:rPr>
        <w:t xml:space="preserve">estas </w:t>
      </w:r>
      <w:r>
        <w:rPr>
          <w:color w:val="48CC5B"/>
        </w:rPr>
        <w:t xml:space="preserve">fechas </w:t>
      </w:r>
      <w:r>
        <w:rPr>
          <w:color w:val="000000"/>
        </w:rPr>
        <w:t xml:space="preserve">se </w:t>
      </w:r>
      <w:r>
        <w:rPr>
          <w:color w:val="BD39B6"/>
        </w:rPr>
        <w:t xml:space="preserve">contabilizaban </w:t>
      </w:r>
      <w:r>
        <w:rPr>
          <w:color w:val="000000"/>
        </w:rPr>
        <w:t xml:space="preserve">28 </w:t>
      </w:r>
      <w:r>
        <w:rPr>
          <w:color w:val="BD39B6"/>
        </w:rPr>
        <w:t xml:space="preserve">asesinatos </w:t>
      </w:r>
      <w:r>
        <w:rPr>
          <w:color w:val="48CC5B"/>
        </w:rPr>
        <w:t xml:space="preserve">machistas </w:t>
      </w:r>
      <w:r>
        <w:rPr>
          <w:color w:val="000000"/>
        </w:rPr>
        <w:t xml:space="preserve">; </w:t>
      </w:r>
      <w:r>
        <w:rPr>
          <w:color w:val="BD39B6"/>
        </w:rPr>
        <w:t xml:space="preserve">ahora </w:t>
      </w:r>
      <w:r>
        <w:rPr>
          <w:color w:val="000000"/>
        </w:rPr>
        <w:t xml:space="preserve">41 </w:t>
      </w:r>
      <w:r>
        <w:rPr>
          <w:color w:val="BD39B6"/>
        </w:rPr>
        <w:t xml:space="preserve">víctimas </w:t>
      </w:r>
      <w:r>
        <w:rPr>
          <w:color w:val="000000"/>
        </w:rPr>
        <w:t xml:space="preserve">y </w:t>
      </w:r>
      <w:r>
        <w:rPr>
          <w:color w:val="000000"/>
        </w:rPr>
        <w:t xml:space="preserve">30 </w:t>
      </w:r>
      <w:r>
        <w:rPr>
          <w:color w:val="BD39B6"/>
        </w:rPr>
        <w:t xml:space="preserve">huerfanos </w:t>
      </w:r>
      <w:r>
        <w:rPr>
          <w:color w:val="000000"/>
        </w:rPr>
        <w:t xml:space="preserve">. </w:t>
      </w:r>
      <w:r>
        <w:rPr>
          <w:color w:val="000000"/>
        </w:rPr>
        <w:t xml:space="preserve">Contra </w:t>
      </w:r>
      <w:r>
        <w:rPr>
          <w:color w:val="000000"/>
        </w:rPr>
        <w:t xml:space="preserve">el </w:t>
      </w:r>
      <w:r>
        <w:rPr>
          <w:color w:val="48CC5B"/>
        </w:rPr>
        <w:t xml:space="preserve">maltrato </w:t>
      </w:r>
      <w:r>
        <w:rPr>
          <w:color w:val="000000"/>
        </w:rPr>
        <w:t xml:space="preserve">... </w:t>
      </w:r>
      <w:r>
        <w:rPr>
          <w:color w:val="000000"/>
        </w:rPr>
        <w:t xml:space="preserve">Tolerancia </w:t>
      </w:r>
      <w:r>
        <w:rPr>
          <w:color w:val="000000"/>
        </w:rPr>
        <w:t xml:space="preserve">cero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1B8B1"/>
        </w:rPr>
        <w:t xml:space="preserve">Almería </w:t>
      </w:r>
      <w:r>
        <w:rPr>
          <w:color w:val="000000"/>
        </w:rPr>
        <w:t xml:space="preserve">, </w:t>
      </w:r>
      <w:r>
        <w:rPr>
          <w:color w:val="000000"/>
        </w:rPr>
        <w:t xml:space="preserve">hoy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2EBD1F"/>
        </w:rPr>
        <w:t xml:space="preserve">celebrado </w:t>
      </w:r>
      <w:r>
        <w:rPr>
          <w:color w:val="000000"/>
        </w:rPr>
        <w:t xml:space="preserve">la </w:t>
      </w:r>
      <w:r>
        <w:rPr>
          <w:color w:val="D4D91F"/>
        </w:rPr>
        <w:t xml:space="preserve">sexta </w:t>
      </w:r>
      <w:r>
        <w:rPr>
          <w:color w:val="D4D91F"/>
        </w:rPr>
        <w:t xml:space="preserve">sesión </w:t>
      </w:r>
      <w:r>
        <w:rPr>
          <w:color w:val="000000"/>
        </w:rPr>
        <w:t xml:space="preserve">del </w:t>
      </w:r>
      <w:r>
        <w:rPr>
          <w:color w:val="E0A57F"/>
        </w:rPr>
        <w:t xml:space="preserve">juicio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BD39B6"/>
        </w:rPr>
        <w:t xml:space="preserve">muerte </w:t>
      </w:r>
      <w:r>
        <w:rPr>
          <w:color w:val="000000"/>
        </w:rPr>
        <w:t xml:space="preserve">del </w:t>
      </w:r>
      <w:r>
        <w:rPr>
          <w:color w:val="BD39B6"/>
        </w:rPr>
        <w:t xml:space="preserve">pequeño </w:t>
      </w:r>
      <w:r>
        <w:rPr>
          <w:color w:val="EEEC5B"/>
        </w:rPr>
        <w:t xml:space="preserve">Gabriel-Cruz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BD39B6"/>
        </w:rPr>
        <w:t xml:space="preserve">puerta </w:t>
      </w:r>
      <w:r>
        <w:rPr>
          <w:color w:val="01B8B1"/>
        </w:rPr>
        <w:t xml:space="preserve">cerrada </w:t>
      </w:r>
      <w:r>
        <w:rPr>
          <w:color w:val="000000"/>
        </w:rPr>
        <w:t xml:space="preserve">, </w:t>
      </w:r>
      <w:r>
        <w:rPr>
          <w:color w:val="BD39B6"/>
        </w:rPr>
        <w:t xml:space="preserve">varios </w:t>
      </w:r>
      <w:r>
        <w:rPr>
          <w:color w:val="BD39B6"/>
        </w:rPr>
        <w:t xml:space="preserve">forenses </w:t>
      </w:r>
      <w:r>
        <w:rPr>
          <w:color w:val="000000"/>
        </w:rPr>
        <w:t xml:space="preserve">han </w:t>
      </w:r>
      <w:r>
        <w:rPr>
          <w:color w:val="BD39B6"/>
        </w:rPr>
        <w:t xml:space="preserve">detallado </w:t>
      </w:r>
      <w:r>
        <w:rPr>
          <w:color w:val="000000"/>
        </w:rPr>
        <w:t xml:space="preserve">cómo </w:t>
      </w:r>
      <w:r>
        <w:rPr>
          <w:color w:val="EEEC5B"/>
        </w:rPr>
        <w:t xml:space="preserve">Ana-Julia-Quezada </w:t>
      </w:r>
      <w:r>
        <w:rPr>
          <w:color w:val="BD39B6"/>
        </w:rPr>
        <w:t xml:space="preserve">acabó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000000"/>
        </w:rPr>
        <w:t xml:space="preserve">vida </w:t>
      </w:r>
      <w:r>
        <w:rPr>
          <w:color w:val="000000"/>
        </w:rPr>
        <w:t xml:space="preserve">del </w:t>
      </w:r>
      <w:r>
        <w:rPr>
          <w:color w:val="000000"/>
        </w:rPr>
        <w:t xml:space="preserve">niño </w:t>
      </w:r>
      <w:r>
        <w:rPr>
          <w:color w:val="000000"/>
        </w:rPr>
        <w:t xml:space="preserve">. </w:t>
      </w:r>
      <w:r>
        <w:rPr>
          <w:color w:val="000000"/>
        </w:rPr>
        <w:t xml:space="preserve">Hoy-Ana-Julia-Quezada </w:t>
      </w:r>
      <w:r>
        <w:rPr>
          <w:color w:val="000000"/>
        </w:rPr>
        <w:t xml:space="preserve">ha </w:t>
      </w:r>
      <w:r>
        <w:rPr>
          <w:color w:val="BD39B6"/>
        </w:rPr>
        <w:t xml:space="preserve">vuelto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sala </w:t>
      </w:r>
      <w:r>
        <w:rPr>
          <w:color w:val="000000"/>
        </w:rPr>
        <w:t xml:space="preserve">. </w:t>
      </w:r>
      <w:r>
        <w:rPr>
          <w:color w:val="BD39B6"/>
        </w:rPr>
        <w:t xml:space="preserve">Apenas </w:t>
      </w:r>
      <w:r>
        <w:rPr>
          <w:color w:val="000000"/>
        </w:rPr>
        <w:t xml:space="preserve">ha </w:t>
      </w:r>
      <w:r>
        <w:rPr>
          <w:color w:val="000000"/>
        </w:rPr>
        <w:t xml:space="preserve">hecho </w:t>
      </w:r>
      <w:r>
        <w:rPr>
          <w:color w:val="48CC5B"/>
        </w:rPr>
        <w:t xml:space="preserve">comentarios </w:t>
      </w:r>
      <w:r>
        <w:rPr>
          <w:color w:val="000000"/>
        </w:rPr>
        <w:t xml:space="preserve">a </w:t>
      </w:r>
      <w:r>
        <w:rPr>
          <w:color w:val="000000"/>
        </w:rPr>
        <w:t xml:space="preserve">sus </w:t>
      </w:r>
      <w:r>
        <w:rPr>
          <w:color w:val="E0A57F"/>
        </w:rPr>
        <w:t xml:space="preserve">abogados </w:t>
      </w:r>
      <w:r>
        <w:rPr>
          <w:color w:val="000000"/>
        </w:rPr>
        <w:t xml:space="preserve">y </w:t>
      </w:r>
      <w:r>
        <w:rPr>
          <w:color w:val="48CC5B"/>
        </w:rPr>
        <w:t xml:space="preserve">tampoco </w:t>
      </w:r>
      <w:r>
        <w:rPr>
          <w:color w:val="000000"/>
        </w:rPr>
        <w:t xml:space="preserve">ha </w:t>
      </w:r>
      <w:r>
        <w:rPr>
          <w:color w:val="000000"/>
        </w:rPr>
        <w:t xml:space="preserve">mirado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BD39B6"/>
        </w:rPr>
        <w:t xml:space="preserve">médicos </w:t>
      </w:r>
      <w:r>
        <w:rPr>
          <w:color w:val="000000"/>
        </w:rPr>
        <w:t xml:space="preserve">y </w:t>
      </w:r>
      <w:r>
        <w:rPr>
          <w:color w:val="BD39B6"/>
        </w:rPr>
        <w:t xml:space="preserve">forenses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48CC5B"/>
        </w:rPr>
        <w:t xml:space="preserve">explicado </w:t>
      </w:r>
      <w:r>
        <w:rPr>
          <w:color w:val="000000"/>
        </w:rPr>
        <w:t xml:space="preserve">como </w:t>
      </w:r>
      <w:r>
        <w:rPr>
          <w:color w:val="000000"/>
        </w:rPr>
        <w:t xml:space="preserve">murió </w:t>
      </w:r>
      <w:r>
        <w:rPr>
          <w:color w:val="000000"/>
        </w:rPr>
        <w:t xml:space="preserve">el </w:t>
      </w:r>
      <w:r>
        <w:rPr>
          <w:color w:val="BD39B6"/>
        </w:rPr>
        <w:t xml:space="preserve">pequeño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00000"/>
        </w:rPr>
        <w:t xml:space="preserve">dos </w:t>
      </w:r>
      <w:r>
        <w:rPr>
          <w:color w:val="BD39B6"/>
        </w:rPr>
        <w:t xml:space="preserve">forenses </w:t>
      </w:r>
      <w:r>
        <w:rPr>
          <w:color w:val="000000"/>
        </w:rPr>
        <w:t xml:space="preserve">del </w:t>
      </w:r>
      <w:r>
        <w:rPr>
          <w:color w:val="4E309C"/>
        </w:rPr>
        <w:t xml:space="preserve">Instituto </w:t>
      </w:r>
      <w:r>
        <w:rPr>
          <w:color w:val="000000"/>
        </w:rPr>
        <w:t xml:space="preserve">de </w:t>
      </w:r>
      <w:r>
        <w:rPr>
          <w:color w:val="BD39B6"/>
        </w:rPr>
        <w:t xml:space="preserve">Medicina-Legal </w:t>
      </w:r>
      <w:r>
        <w:rPr>
          <w:color w:val="000000"/>
        </w:rPr>
        <w:t xml:space="preserve">de </w:t>
      </w:r>
      <w:r>
        <w:rPr>
          <w:color w:val="01B8B1"/>
        </w:rPr>
        <w:t xml:space="preserve">Almería </w:t>
      </w:r>
      <w:r>
        <w:rPr>
          <w:color w:val="000000"/>
        </w:rPr>
        <w:t xml:space="preserve">han </w:t>
      </w:r>
      <w:r>
        <w:rPr>
          <w:color w:val="BD39B6"/>
        </w:rPr>
        <w:t xml:space="preserve">señalado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000000"/>
        </w:rPr>
        <w:t xml:space="preserve">niño </w:t>
      </w:r>
      <w:r>
        <w:rPr>
          <w:color w:val="000000"/>
        </w:rPr>
        <w:t xml:space="preserve">murió </w:t>
      </w:r>
      <w:r>
        <w:rPr>
          <w:color w:val="000000"/>
        </w:rPr>
        <w:t xml:space="preserve">axfisiado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el </w:t>
      </w:r>
      <w:r>
        <w:rPr>
          <w:color w:val="4E309C"/>
        </w:rPr>
        <w:t xml:space="preserve">informe </w:t>
      </w:r>
      <w:r>
        <w:rPr>
          <w:color w:val="000000"/>
        </w:rPr>
        <w:t xml:space="preserve">que </w:t>
      </w:r>
      <w:r>
        <w:rPr>
          <w:color w:val="48CC5B"/>
        </w:rPr>
        <w:t xml:space="preserve">aportan </w:t>
      </w:r>
      <w:r>
        <w:rPr>
          <w:color w:val="000000"/>
        </w:rPr>
        <w:t xml:space="preserve">los </w:t>
      </w:r>
      <w:r>
        <w:rPr>
          <w:color w:val="BD39B6"/>
        </w:rPr>
        <w:t xml:space="preserve">padres </w:t>
      </w:r>
      <w:r>
        <w:rPr>
          <w:color w:val="000000"/>
        </w:rPr>
        <w:t xml:space="preserve">del </w:t>
      </w:r>
      <w:r>
        <w:rPr>
          <w:color w:val="000000"/>
        </w:rPr>
        <w:t xml:space="preserve">niño </w:t>
      </w:r>
      <w:r>
        <w:rPr>
          <w:color w:val="000000"/>
        </w:rPr>
        <w:t xml:space="preserve">, </w:t>
      </w:r>
      <w:r>
        <w:rPr>
          <w:color w:val="BD39B6"/>
        </w:rPr>
        <w:t xml:space="preserve">indica </w:t>
      </w:r>
      <w:r>
        <w:rPr>
          <w:color w:val="000000"/>
        </w:rPr>
        <w:t xml:space="preserve">que </w:t>
      </w:r>
      <w:r>
        <w:rPr>
          <w:color w:val="000000"/>
        </w:rPr>
        <w:t xml:space="preserve">Ana-Jula </w:t>
      </w:r>
      <w:r>
        <w:rPr>
          <w:color w:val="48CC5B"/>
        </w:rPr>
        <w:t xml:space="preserve">además </w:t>
      </w:r>
      <w:r>
        <w:rPr>
          <w:color w:val="000000"/>
        </w:rPr>
        <w:t xml:space="preserve">de </w:t>
      </w:r>
      <w:r>
        <w:rPr>
          <w:color w:val="000000"/>
        </w:rPr>
        <w:t xml:space="preserve">axfisiarlo </w:t>
      </w:r>
      <w:r>
        <w:rPr>
          <w:color w:val="000000"/>
        </w:rPr>
        <w:t xml:space="preserve">se </w:t>
      </w:r>
      <w:r>
        <w:rPr>
          <w:color w:val="000000"/>
        </w:rPr>
        <w:t xml:space="preserve">ensañó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000000"/>
        </w:rPr>
        <w:t xml:space="preserve">niño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4E309C"/>
        </w:rPr>
        <w:t xml:space="preserve">informes </w:t>
      </w:r>
      <w:r>
        <w:rPr>
          <w:color w:val="000000"/>
        </w:rPr>
        <w:t xml:space="preserve">serán </w:t>
      </w:r>
      <w:r>
        <w:rPr>
          <w:color w:val="D4D91F"/>
        </w:rPr>
        <w:t xml:space="preserve">claves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D4D91F"/>
        </w:rPr>
        <w:t xml:space="preserve">veredicto </w:t>
      </w:r>
      <w:r>
        <w:rPr>
          <w:color w:val="000000"/>
        </w:rPr>
        <w:t xml:space="preserve">y </w:t>
      </w:r>
      <w:r>
        <w:rPr>
          <w:color w:val="BD39B6"/>
        </w:rPr>
        <w:t xml:space="preserve">determinarán </w:t>
      </w:r>
      <w:r>
        <w:rPr>
          <w:color w:val="000000"/>
        </w:rPr>
        <w:t xml:space="preserve">si </w:t>
      </w:r>
      <w:r>
        <w:rPr>
          <w:color w:val="000000"/>
        </w:rPr>
        <w:t xml:space="preserve">fue </w:t>
      </w:r>
      <w:r>
        <w:rPr>
          <w:color w:val="BD39B6"/>
        </w:rPr>
        <w:t xml:space="preserve">homicidio </w:t>
      </w:r>
      <w:r>
        <w:rPr>
          <w:color w:val="000000"/>
        </w:rPr>
        <w:t xml:space="preserve">o </w:t>
      </w:r>
      <w:r>
        <w:rPr>
          <w:color w:val="BD39B6"/>
        </w:rPr>
        <w:t xml:space="preserve">asesinato </w:t>
      </w:r>
      <w:r>
        <w:rPr>
          <w:color w:val="000000"/>
        </w:rPr>
        <w:t xml:space="preserve">. </w:t>
      </w:r>
      <w:r>
        <w:rPr>
          <w:color w:val="000000"/>
        </w:rPr>
        <w:t xml:space="preserve">Maña </w:t>
      </w:r>
      <w:r>
        <w:rPr>
          <w:color w:val="000000"/>
        </w:rPr>
        <w:t xml:space="preserve">será </w:t>
      </w:r>
      <w:r>
        <w:rPr>
          <w:color w:val="000000"/>
        </w:rPr>
        <w:t xml:space="preserve">el </w:t>
      </w:r>
      <w:r>
        <w:rPr>
          <w:color w:val="000000"/>
        </w:rPr>
        <w:t xml:space="preserve">día </w:t>
      </w:r>
      <w:r>
        <w:rPr>
          <w:color w:val="000000"/>
        </w:rPr>
        <w:t xml:space="preserve">para </w:t>
      </w:r>
      <w:r>
        <w:rPr>
          <w:color w:val="000000"/>
        </w:rPr>
        <w:t xml:space="preserve">las </w:t>
      </w:r>
      <w:r>
        <w:rPr>
          <w:color w:val="48CC5B"/>
        </w:rPr>
        <w:t xml:space="preserve">conclusiones </w:t>
      </w:r>
      <w:r>
        <w:rPr>
          <w:color w:val="000000"/>
        </w:rPr>
        <w:t xml:space="preserve">y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4E309C"/>
        </w:rPr>
        <w:t xml:space="preserve">acusada </w:t>
      </w:r>
      <w:r>
        <w:rPr>
          <w:color w:val="000000"/>
        </w:rPr>
        <w:t xml:space="preserve">si </w:t>
      </w:r>
      <w:r>
        <w:rPr>
          <w:color w:val="000000"/>
        </w:rPr>
        <w:t xml:space="preserve">lo </w:t>
      </w:r>
      <w:r>
        <w:rPr>
          <w:color w:val="000000"/>
        </w:rPr>
        <w:t xml:space="preserve">desea </w:t>
      </w:r>
      <w:r>
        <w:rPr>
          <w:color w:val="000000"/>
        </w:rPr>
        <w:t xml:space="preserve">tome </w:t>
      </w:r>
      <w:r>
        <w:rPr>
          <w:color w:val="000000"/>
        </w:rPr>
        <w:t xml:space="preserve">la </w:t>
      </w:r>
      <w:r>
        <w:rPr>
          <w:color w:val="D4D91F"/>
        </w:rPr>
        <w:t xml:space="preserve">palabra </w:t>
      </w:r>
      <w:r>
        <w:rPr>
          <w:color w:val="000000"/>
        </w:rPr>
        <w:t xml:space="preserve">. </w:t>
      </w:r>
      <w:r>
        <w:rPr>
          <w:color w:val="4E309C"/>
        </w:rPr>
        <w:t xml:space="preserve">Novedades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E0A57F"/>
        </w:rPr>
        <w:t xml:space="preserve">juicio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48CC5B"/>
        </w:rPr>
        <w:t xml:space="preserve">violación </w:t>
      </w:r>
      <w:r>
        <w:rPr>
          <w:color w:val="000000"/>
        </w:rPr>
        <w:t xml:space="preserve">en </w:t>
      </w:r>
      <w:r>
        <w:rPr>
          <w:color w:val="BD39B6"/>
        </w:rPr>
        <w:t xml:space="preserve">grupo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BD39B6"/>
        </w:rPr>
        <w:t xml:space="preserve">menor </w:t>
      </w:r>
      <w:r>
        <w:rPr>
          <w:color w:val="000000"/>
        </w:rPr>
        <w:t xml:space="preserve">de </w:t>
      </w:r>
      <w:r>
        <w:rPr>
          <w:color w:val="48CC5B"/>
        </w:rPr>
        <w:t xml:space="preserve">edad </w:t>
      </w:r>
      <w:r>
        <w:rPr>
          <w:color w:val="000000"/>
        </w:rPr>
        <w:t xml:space="preserve">en </w:t>
      </w:r>
      <w:r>
        <w:rPr>
          <w:color w:val="81C843"/>
        </w:rPr>
        <w:t xml:space="preserve">Manresa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E0A57F"/>
        </w:rPr>
        <w:t xml:space="preserve">Fiscalía </w:t>
      </w:r>
      <w:r>
        <w:rPr>
          <w:color w:val="000000"/>
        </w:rPr>
        <w:t xml:space="preserve">ha </w:t>
      </w:r>
      <w:r>
        <w:rPr>
          <w:color w:val="D4D91F"/>
        </w:rPr>
        <w:t xml:space="preserve">rectificado </w:t>
      </w:r>
      <w:r>
        <w:rPr>
          <w:color w:val="000000"/>
        </w:rPr>
        <w:t xml:space="preserve">y </w:t>
      </w:r>
      <w:r>
        <w:rPr>
          <w:color w:val="48CC5B"/>
        </w:rPr>
        <w:t xml:space="preserve">considera </w:t>
      </w:r>
      <w:r>
        <w:rPr>
          <w:color w:val="BD39B6"/>
        </w:rPr>
        <w:t xml:space="preserve">ahora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BD39B6"/>
        </w:rPr>
        <w:t xml:space="preserve">seis </w:t>
      </w:r>
      <w:r>
        <w:rPr>
          <w:color w:val="E0A57F"/>
        </w:rPr>
        <w:t xml:space="preserve">acusados </w:t>
      </w:r>
      <w:r>
        <w:rPr>
          <w:color w:val="000000"/>
        </w:rPr>
        <w:t xml:space="preserve">no </w:t>
      </w:r>
      <w:r>
        <w:rPr>
          <w:color w:val="BD39B6"/>
        </w:rPr>
        <w:t xml:space="preserve">cometieron </w:t>
      </w:r>
      <w:r>
        <w:rPr>
          <w:color w:val="000000"/>
        </w:rPr>
        <w:t xml:space="preserve">un </w:t>
      </w:r>
      <w:r>
        <w:rPr>
          <w:color w:val="48CC5B"/>
        </w:rPr>
        <w:t xml:space="preserve">abuso </w:t>
      </w:r>
      <w:r>
        <w:rPr>
          <w:color w:val="000000"/>
        </w:rPr>
        <w:t xml:space="preserve">, </w:t>
      </w:r>
      <w:r>
        <w:rPr>
          <w:color w:val="000000"/>
        </w:rPr>
        <w:t xml:space="preserve">sino </w:t>
      </w:r>
      <w:r>
        <w:rPr>
          <w:color w:val="000000"/>
        </w:rPr>
        <w:t xml:space="preserve">una </w:t>
      </w:r>
      <w:r>
        <w:rPr>
          <w:color w:val="BD39B6"/>
        </w:rPr>
        <w:t xml:space="preserve">agresión </w:t>
      </w:r>
      <w:r>
        <w:rPr>
          <w:color w:val="48CC5B"/>
        </w:rPr>
        <w:t xml:space="preserve">sexual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sus </w:t>
      </w:r>
      <w:r>
        <w:rPr>
          <w:color w:val="48CC5B"/>
        </w:rPr>
        <w:t xml:space="preserve">conclusiones </w:t>
      </w:r>
      <w:r>
        <w:rPr>
          <w:color w:val="BD39B6"/>
        </w:rPr>
        <w:t xml:space="preserve">definitivas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48CC5B"/>
        </w:rPr>
        <w:t xml:space="preserve">ministerio </w:t>
      </w:r>
      <w:r>
        <w:rPr>
          <w:color w:val="4E309C"/>
        </w:rPr>
        <w:t xml:space="preserve">público </w:t>
      </w:r>
      <w:r>
        <w:rPr>
          <w:color w:val="48CC5B"/>
        </w:rPr>
        <w:t xml:space="preserve">eleva </w:t>
      </w:r>
      <w:r>
        <w:rPr>
          <w:color w:val="000000"/>
        </w:rPr>
        <w:t xml:space="preserve">a </w:t>
      </w:r>
      <w:r>
        <w:rPr>
          <w:color w:val="000000"/>
        </w:rPr>
        <w:t xml:space="preserve">14 </w:t>
      </w:r>
      <w:r>
        <w:rPr>
          <w:color w:val="000000"/>
        </w:rPr>
        <w:t xml:space="preserve">y </w:t>
      </w:r>
      <w:r>
        <w:rPr>
          <w:color w:val="000000"/>
        </w:rPr>
        <w:t xml:space="preserve">15 </w:t>
      </w:r>
      <w:r>
        <w:rPr>
          <w:color w:val="BD39B6"/>
        </w:rPr>
        <w:t xml:space="preserve">años </w:t>
      </w:r>
      <w:r>
        <w:rPr>
          <w:color w:val="000000"/>
        </w:rPr>
        <w:t xml:space="preserve">la </w:t>
      </w:r>
      <w:r>
        <w:rPr>
          <w:color w:val="4E309C"/>
        </w:rPr>
        <w:t xml:space="preserve">petición </w:t>
      </w:r>
      <w:r>
        <w:rPr>
          <w:color w:val="000000"/>
        </w:rPr>
        <w:t xml:space="preserve">de </w:t>
      </w:r>
      <w:r>
        <w:rPr>
          <w:color w:val="000000"/>
        </w:rPr>
        <w:t xml:space="preserve">penas </w:t>
      </w:r>
      <w:r>
        <w:rPr>
          <w:color w:val="000000"/>
        </w:rPr>
        <w:t xml:space="preserve">de </w:t>
      </w:r>
      <w:r>
        <w:rPr>
          <w:color w:val="E0A57F"/>
        </w:rPr>
        <w:t xml:space="preserve">cárcel </w:t>
      </w:r>
      <w:r>
        <w:rPr>
          <w:color w:val="000000"/>
        </w:rPr>
        <w:t xml:space="preserve">para </w:t>
      </w:r>
      <w:r>
        <w:rPr>
          <w:color w:val="000000"/>
        </w:rPr>
        <w:t xml:space="preserve">los </w:t>
      </w:r>
      <w:r>
        <w:rPr>
          <w:color w:val="E0A57F"/>
        </w:rPr>
        <w:t xml:space="preserve">acusados </w:t>
      </w:r>
      <w:r>
        <w:rPr>
          <w:color w:val="000000"/>
        </w:rPr>
        <w:t xml:space="preserve">. </w:t>
      </w:r>
      <w:r>
        <w:rPr>
          <w:color w:val="D4D91F"/>
        </w:rPr>
        <w:t xml:space="preserve">Dice </w:t>
      </w:r>
      <w:r>
        <w:rPr>
          <w:color w:val="000000"/>
        </w:rPr>
        <w:t xml:space="preserve">que </w:t>
      </w:r>
      <w:r>
        <w:rPr>
          <w:color w:val="BD39B6"/>
        </w:rPr>
        <w:t xml:space="preserve">intimidaron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BD39B6"/>
        </w:rPr>
        <w:t xml:space="preserve">víctima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48CC5B"/>
        </w:rPr>
        <w:t xml:space="preserve">violaron </w:t>
      </w:r>
      <w:r>
        <w:rPr>
          <w:color w:val="000000"/>
        </w:rPr>
        <w:t xml:space="preserve">por </w:t>
      </w:r>
      <w:r>
        <w:rPr>
          <w:color w:val="D4D91F"/>
        </w:rPr>
        <w:t xml:space="preserve">turnos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726673"/>
        </w:rPr>
        <w:t xml:space="preserve">fábrica </w:t>
      </w:r>
      <w:r>
        <w:rPr>
          <w:color w:val="BD39B6"/>
        </w:rPr>
        <w:t xml:space="preserve">abandonada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E0A57F"/>
        </w:rPr>
        <w:t xml:space="preserve">juicio </w:t>
      </w:r>
      <w:r>
        <w:rPr>
          <w:color w:val="000000"/>
        </w:rPr>
        <w:t xml:space="preserve">ha </w:t>
      </w:r>
      <w:r>
        <w:rPr>
          <w:color w:val="BD39B6"/>
        </w:rPr>
        <w:t xml:space="preserve">quedado </w:t>
      </w:r>
      <w:r>
        <w:rPr>
          <w:color w:val="BD39B6"/>
        </w:rPr>
        <w:t xml:space="preserve">visto </w:t>
      </w:r>
      <w:r>
        <w:rPr>
          <w:color w:val="000000"/>
        </w:rPr>
        <w:t xml:space="preserve">para </w:t>
      </w:r>
      <w:r>
        <w:rPr>
          <w:color w:val="E0A57F"/>
        </w:rPr>
        <w:t xml:space="preserve">sentencia </w:t>
      </w:r>
      <w:r>
        <w:rPr>
          <w:color w:val="000000"/>
        </w:rPr>
        <w:t xml:space="preserve">. </w:t>
      </w:r>
      <w:r>
        <w:rPr>
          <w:color w:val="4E309C"/>
        </w:rPr>
        <w:t xml:space="preserve">Minuto </w:t>
      </w:r>
      <w:r>
        <w:rPr>
          <w:color w:val="000000"/>
        </w:rPr>
        <w:t xml:space="preserve">de </w:t>
      </w:r>
      <w:r>
        <w:rPr>
          <w:color w:val="BD39B6"/>
        </w:rPr>
        <w:t xml:space="preserve">silencio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48CC5B"/>
        </w:rPr>
        <w:t xml:space="preserve">Parlamento-Europeo </w:t>
      </w:r>
      <w:r>
        <w:rPr>
          <w:color w:val="000000"/>
        </w:rPr>
        <w:t xml:space="preserve">por </w:t>
      </w:r>
      <w:r>
        <w:rPr>
          <w:color w:val="000000"/>
        </w:rPr>
        <w:t xml:space="preserve">las </w:t>
      </w:r>
      <w:r>
        <w:rPr>
          <w:color w:val="BD39B6"/>
        </w:rPr>
        <w:t xml:space="preserve">víctimas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1B8B1"/>
        </w:rPr>
        <w:t xml:space="preserve">inundaciones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sureste </w:t>
      </w:r>
      <w:r>
        <w:rPr>
          <w:color w:val="000000"/>
        </w:rPr>
        <w:t xml:space="preserve">de </w:t>
      </w:r>
      <w:r>
        <w:rPr>
          <w:color w:val="48CC5B"/>
        </w:rPr>
        <w:t xml:space="preserve">España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48CC5B"/>
        </w:rPr>
        <w:t xml:space="preserve">Eurocámara </w:t>
      </w:r>
      <w:r>
        <w:rPr>
          <w:color w:val="000000"/>
        </w:rPr>
        <w:t xml:space="preserve">, </w:t>
      </w:r>
      <w:r>
        <w:rPr>
          <w:color w:val="4E309C"/>
        </w:rPr>
        <w:t xml:space="preserve">reunida </w:t>
      </w:r>
      <w:r>
        <w:rPr>
          <w:color w:val="000000"/>
        </w:rPr>
        <w:t xml:space="preserve">en </w:t>
      </w:r>
      <w:r>
        <w:rPr>
          <w:color w:val="BD39B6"/>
        </w:rPr>
        <w:t xml:space="preserve">pleno </w:t>
      </w:r>
      <w:r>
        <w:rPr>
          <w:color w:val="000000"/>
        </w:rPr>
        <w:t xml:space="preserve">por </w:t>
      </w:r>
      <w:r>
        <w:rPr>
          <w:color w:val="D4D91F"/>
        </w:rPr>
        <w:t xml:space="preserve">primera </w:t>
      </w:r>
      <w:r>
        <w:rPr>
          <w:color w:val="000000"/>
        </w:rPr>
        <w:t xml:space="preserve">vez </w:t>
      </w:r>
      <w:r>
        <w:rPr>
          <w:color w:val="BD39B6"/>
        </w:rPr>
        <w:t xml:space="preserve">tras </w:t>
      </w:r>
      <w:r>
        <w:rPr>
          <w:color w:val="000000"/>
        </w:rPr>
        <w:t xml:space="preserve">la </w:t>
      </w:r>
      <w:r>
        <w:rPr>
          <w:color w:val="BD39B6"/>
        </w:rPr>
        <w:t xml:space="preserve">pausa </w:t>
      </w:r>
      <w:r>
        <w:rPr>
          <w:color w:val="000000"/>
        </w:rPr>
        <w:t xml:space="preserve">de </w:t>
      </w:r>
      <w:r>
        <w:rPr>
          <w:color w:val="2420DD"/>
        </w:rPr>
        <w:t xml:space="preserve">verano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52D3C3"/>
        </w:rPr>
        <w:t xml:space="preserve">querido </w:t>
      </w:r>
      <w:r>
        <w:rPr>
          <w:color w:val="BD39B6"/>
        </w:rPr>
        <w:t xml:space="preserve">trasladar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000000"/>
        </w:rPr>
        <w:t xml:space="preserve">modo </w:t>
      </w:r>
      <w:r>
        <w:rPr>
          <w:color w:val="000000"/>
        </w:rPr>
        <w:t xml:space="preserve">su </w:t>
      </w:r>
      <w:r>
        <w:rPr>
          <w:color w:val="BD39B6"/>
        </w:rPr>
        <w:t xml:space="preserve">solidaridad </w:t>
      </w:r>
      <w:r>
        <w:rPr>
          <w:color w:val="000000"/>
        </w:rPr>
        <w:t xml:space="preserve">a </w:t>
      </w:r>
      <w:r>
        <w:rPr>
          <w:color w:val="000000"/>
        </w:rPr>
        <w:t xml:space="preserve">nuestro </w:t>
      </w:r>
      <w:r>
        <w:rPr>
          <w:color w:val="2EBD1F"/>
        </w:rPr>
        <w:t xml:space="preserve">país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sureste </w:t>
      </w:r>
      <w:r>
        <w:rPr>
          <w:color w:val="01B8B1"/>
        </w:rPr>
        <w:t xml:space="preserve">peninsular </w:t>
      </w:r>
      <w:r>
        <w:rPr>
          <w:color w:val="BD39B6"/>
        </w:rPr>
        <w:t xml:space="preserve">tardará </w:t>
      </w:r>
      <w:r>
        <w:rPr>
          <w:color w:val="000000"/>
        </w:rPr>
        <w:t xml:space="preserve">en </w:t>
      </w:r>
      <w:r>
        <w:rPr>
          <w:color w:val="48CC5B"/>
        </w:rPr>
        <w:t xml:space="preserve">recuperarse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1B8B1"/>
        </w:rPr>
        <w:t xml:space="preserve">efectos </w:t>
      </w:r>
      <w:r>
        <w:rPr>
          <w:color w:val="4E309C"/>
        </w:rPr>
        <w:t xml:space="preserve">devastadores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1B8B1"/>
        </w:rPr>
        <w:t xml:space="preserve">peor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en </w:t>
      </w:r>
      <w:r>
        <w:rPr>
          <w:color w:val="000000"/>
        </w:rPr>
        <w:t xml:space="preserve">140 </w:t>
      </w:r>
      <w:r>
        <w:rPr>
          <w:color w:val="BD39B6"/>
        </w:rPr>
        <w:t xml:space="preserve">años </w:t>
      </w:r>
      <w:r>
        <w:rPr>
          <w:color w:val="000000"/>
        </w:rPr>
        <w:t xml:space="preserve">. </w:t>
      </w:r>
      <w:r>
        <w:rPr>
          <w:color w:val="BD39B6"/>
        </w:rPr>
        <w:t xml:space="preserve">Deja </w:t>
      </w:r>
      <w:r>
        <w:rPr>
          <w:color w:val="BD39B6"/>
        </w:rPr>
        <w:t xml:space="preserve">seis </w:t>
      </w:r>
      <w:r>
        <w:rPr>
          <w:color w:val="BD39B6"/>
        </w:rPr>
        <w:t xml:space="preserve">muertos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BD39B6"/>
        </w:rPr>
        <w:t xml:space="preserve">desaparecido </w:t>
      </w:r>
      <w:r>
        <w:rPr>
          <w:color w:val="000000"/>
        </w:rPr>
        <w:t xml:space="preserve">y </w:t>
      </w:r>
      <w:r>
        <w:rPr>
          <w:color w:val="000000"/>
        </w:rPr>
        <w:t xml:space="preserve">un </w:t>
      </w:r>
      <w:r>
        <w:rPr>
          <w:color w:val="01B8B1"/>
        </w:rPr>
        <w:t xml:space="preserve">operativo </w:t>
      </w:r>
      <w:r>
        <w:rPr>
          <w:color w:val="000000"/>
        </w:rPr>
        <w:t xml:space="preserve">de </w:t>
      </w:r>
      <w:r>
        <w:rPr>
          <w:color w:val="01B8B1"/>
        </w:rPr>
        <w:t xml:space="preserve">emergencias </w:t>
      </w:r>
      <w:r>
        <w:rPr>
          <w:color w:val="000000"/>
        </w:rPr>
        <w:t xml:space="preserve">sin </w:t>
      </w:r>
      <w:r>
        <w:rPr>
          <w:color w:val="01B8B1"/>
        </w:rPr>
        <w:t xml:space="preserve">precedentes </w:t>
      </w:r>
      <w:r>
        <w:rPr>
          <w:color w:val="000000"/>
        </w:rPr>
        <w:t xml:space="preserve">. </w:t>
      </w:r>
      <w:r>
        <w:rPr>
          <w:color w:val="000000"/>
        </w:rPr>
        <w:t xml:space="preserve">Hasta </w:t>
      </w:r>
      <w:r>
        <w:rPr>
          <w:color w:val="000000"/>
        </w:rPr>
        <w:t xml:space="preserve">la </w:t>
      </w:r>
      <w:r>
        <w:rPr>
          <w:color w:val="000000"/>
        </w:rPr>
        <w:t xml:space="preserve">zona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01B8B1"/>
        </w:rPr>
        <w:t xml:space="preserve">desplazado </w:t>
      </w:r>
      <w:r>
        <w:rPr>
          <w:color w:val="000000"/>
        </w:rPr>
        <w:t xml:space="preserve">4.600 </w:t>
      </w:r>
      <w:r>
        <w:rPr>
          <w:color w:val="01B8B1"/>
        </w:rPr>
        <w:t xml:space="preserve">efectivos </w:t>
      </w:r>
      <w:r>
        <w:rPr>
          <w:color w:val="000000"/>
        </w:rPr>
        <w:t xml:space="preserve">entre </w:t>
      </w:r>
      <w:r>
        <w:rPr>
          <w:color w:val="BD39B6"/>
        </w:rPr>
        <w:t xml:space="preserve">militares </w:t>
      </w:r>
      <w:r>
        <w:rPr>
          <w:color w:val="000000"/>
        </w:rPr>
        <w:t xml:space="preserve">, </w:t>
      </w:r>
      <w:r>
        <w:rPr>
          <w:color w:val="BD39B6"/>
        </w:rPr>
        <w:t xml:space="preserve">Guardia-Civil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BD39B6"/>
        </w:rPr>
        <w:t xml:space="preserve">Policía-Nacional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1B8B1"/>
        </w:rPr>
        <w:t xml:space="preserve">rescatado </w:t>
      </w:r>
      <w:r>
        <w:rPr>
          <w:color w:val="000000"/>
        </w:rPr>
        <w:t xml:space="preserve">y </w:t>
      </w:r>
      <w:r>
        <w:rPr>
          <w:color w:val="01B8B1"/>
        </w:rPr>
        <w:t xml:space="preserve">evacuado </w:t>
      </w:r>
      <w:r>
        <w:rPr>
          <w:color w:val="000000"/>
        </w:rPr>
        <w:t xml:space="preserve">a </w:t>
      </w:r>
      <w:r>
        <w:rPr>
          <w:color w:val="000000"/>
        </w:rPr>
        <w:t xml:space="preserve">5.000 </w:t>
      </w:r>
      <w:r>
        <w:rPr>
          <w:color w:val="BD39B6"/>
        </w:rPr>
        <w:t xml:space="preserve">personas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48CC5B"/>
        </w:rPr>
        <w:t xml:space="preserve">calcula </w:t>
      </w:r>
      <w:r>
        <w:rPr>
          <w:color w:val="48CC5B"/>
        </w:rPr>
        <w:t xml:space="preserve">además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000000"/>
        </w:rPr>
        <w:t xml:space="preserve">río </w:t>
      </w:r>
      <w:r>
        <w:rPr>
          <w:color w:val="01B8B1"/>
        </w:rPr>
        <w:t xml:space="preserve">Segura </w:t>
      </w:r>
      <w:r>
        <w:rPr>
          <w:color w:val="000000"/>
        </w:rPr>
        <w:t xml:space="preserve">ha </w:t>
      </w:r>
      <w:r>
        <w:rPr>
          <w:color w:val="000000"/>
        </w:rPr>
        <w:t xml:space="preserve">podido </w:t>
      </w:r>
      <w:r>
        <w:rPr>
          <w:color w:val="52D3C3"/>
        </w:rPr>
        <w:t xml:space="preserve">verter </w:t>
      </w:r>
      <w:r>
        <w:rPr>
          <w:color w:val="000000"/>
        </w:rPr>
        <w:t xml:space="preserve">al </w:t>
      </w:r>
      <w:r>
        <w:rPr>
          <w:color w:val="000000"/>
        </w:rPr>
        <w:t xml:space="preserve">mar </w:t>
      </w:r>
      <w:r>
        <w:rPr>
          <w:color w:val="000000"/>
        </w:rPr>
        <w:t xml:space="preserve">unos </w:t>
      </w:r>
      <w:r>
        <w:rPr>
          <w:color w:val="000000"/>
        </w:rPr>
        <w:t xml:space="preserve">unos </w:t>
      </w:r>
      <w:r>
        <w:rPr>
          <w:color w:val="000000"/>
        </w:rPr>
        <w:t xml:space="preserve">51 </w:t>
      </w:r>
      <w:r>
        <w:rPr>
          <w:color w:val="01B8B1"/>
        </w:rPr>
        <w:t xml:space="preserve">hectómetros </w:t>
      </w:r>
      <w:r>
        <w:rPr>
          <w:color w:val="01B8B1"/>
        </w:rPr>
        <w:t xml:space="preserve">cúbicos </w:t>
      </w:r>
      <w:r>
        <w:rPr>
          <w:color w:val="000000"/>
        </w:rPr>
        <w:t xml:space="preserve">de </w:t>
      </w:r>
      <w:r>
        <w:rPr>
          <w:color w:val="000000"/>
        </w:rPr>
        <w:t xml:space="preserve">agua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48CC5B"/>
        </w:rPr>
        <w:t xml:space="preserve">equivalente </w:t>
      </w:r>
      <w:r>
        <w:rPr>
          <w:color w:val="000000"/>
        </w:rPr>
        <w:t xml:space="preserve">a </w:t>
      </w:r>
      <w:r>
        <w:rPr>
          <w:color w:val="000000"/>
        </w:rPr>
        <w:t xml:space="preserve">20.500 </w:t>
      </w:r>
      <w:r>
        <w:rPr>
          <w:color w:val="2420DD"/>
        </w:rPr>
        <w:t xml:space="preserve">piscinas </w:t>
      </w:r>
      <w:r>
        <w:rPr>
          <w:color w:val="48CC5B"/>
        </w:rPr>
        <w:t xml:space="preserve">olímpicas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1B8B1"/>
        </w:rPr>
        <w:t xml:space="preserve">nivel </w:t>
      </w:r>
      <w:r>
        <w:rPr>
          <w:color w:val="000000"/>
        </w:rPr>
        <w:t xml:space="preserve">del </w:t>
      </w:r>
      <w:r>
        <w:rPr>
          <w:color w:val="000000"/>
        </w:rPr>
        <w:t xml:space="preserve">mar </w:t>
      </w:r>
      <w:r>
        <w:rPr>
          <w:color w:val="48CC5B"/>
        </w:rPr>
        <w:t xml:space="preserve">Menor </w:t>
      </w:r>
      <w:r>
        <w:rPr>
          <w:color w:val="000000"/>
        </w:rPr>
        <w:t xml:space="preserve">ha </w:t>
      </w:r>
      <w:r>
        <w:rPr>
          <w:color w:val="000000"/>
        </w:rPr>
        <w:t xml:space="preserve">subido </w:t>
      </w:r>
      <w:r>
        <w:rPr>
          <w:color w:val="000000"/>
        </w:rPr>
        <w:t xml:space="preserve">70 </w:t>
      </w:r>
      <w:r>
        <w:rPr>
          <w:color w:val="01B8B1"/>
        </w:rPr>
        <w:t xml:space="preserve">centímetros </w:t>
      </w:r>
      <w:r>
        <w:rPr>
          <w:color w:val="000000"/>
        </w:rPr>
        <w:t xml:space="preserve">como </w:t>
      </w:r>
      <w:r>
        <w:rPr>
          <w:color w:val="01B8B1"/>
        </w:rPr>
        <w:t xml:space="preserve">consecuencia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1B8B1"/>
        </w:rPr>
        <w:t xml:space="preserve">lluvias </w:t>
      </w:r>
      <w:r>
        <w:rPr>
          <w:color w:val="01B8B1"/>
        </w:rPr>
        <w:t xml:space="preserve">torrenciales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BD39B6"/>
        </w:rPr>
        <w:t xml:space="preserve">Dolores </w:t>
      </w:r>
      <w:r>
        <w:rPr>
          <w:color w:val="BD39B6"/>
        </w:rPr>
        <w:t xml:space="preserve">continúa </w:t>
      </w:r>
      <w:r>
        <w:rPr>
          <w:color w:val="000000"/>
        </w:rPr>
        <w:t xml:space="preserve">la </w:t>
      </w:r>
      <w:r>
        <w:rPr>
          <w:color w:val="BD39B6"/>
        </w:rPr>
        <w:t xml:space="preserve">búsqueda </w:t>
      </w:r>
      <w:r>
        <w:rPr>
          <w:color w:val="000000"/>
        </w:rPr>
        <w:t xml:space="preserve">del </w:t>
      </w:r>
      <w:r>
        <w:rPr>
          <w:color w:val="D4D91F"/>
        </w:rPr>
        <w:t xml:space="preserve">ciudadano </w:t>
      </w:r>
      <w:r>
        <w:rPr>
          <w:color w:val="48CC5B"/>
        </w:rPr>
        <w:t xml:space="preserve">holandés </w:t>
      </w:r>
      <w:r>
        <w:rPr>
          <w:color w:val="BD39B6"/>
        </w:rPr>
        <w:t xml:space="preserve">desaparecido </w:t>
      </w:r>
      <w:r>
        <w:rPr>
          <w:color w:val="BD39B6"/>
        </w:rPr>
        <w:t xml:space="preserve">después </w:t>
      </w:r>
      <w:r>
        <w:rPr>
          <w:color w:val="000000"/>
        </w:rPr>
        <w:t xml:space="preserve">de </w:t>
      </w:r>
      <w:r>
        <w:rPr>
          <w:color w:val="01B8B1"/>
        </w:rPr>
        <w:t xml:space="preserve">caer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BD39B6"/>
        </w:rPr>
        <w:t xml:space="preserve">acequia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1B8B1"/>
        </w:rPr>
        <w:t xml:space="preserve">corriente </w:t>
      </w:r>
      <w:r>
        <w:rPr>
          <w:color w:val="000000"/>
        </w:rPr>
        <w:t xml:space="preserve">podría </w:t>
      </w:r>
      <w:r>
        <w:rPr>
          <w:color w:val="BD39B6"/>
        </w:rPr>
        <w:t xml:space="preserve">haberle </w:t>
      </w:r>
      <w:r>
        <w:rPr>
          <w:color w:val="01B8B1"/>
        </w:rPr>
        <w:t xml:space="preserve">arrastrado </w:t>
      </w:r>
      <w:r>
        <w:rPr>
          <w:color w:val="BD39B6"/>
        </w:rPr>
        <w:t xml:space="preserve">varios </w:t>
      </w:r>
      <w:r>
        <w:rPr>
          <w:color w:val="01B8B1"/>
        </w:rPr>
        <w:t xml:space="preserve">kilómetros </w:t>
      </w:r>
      <w:r>
        <w:rPr>
          <w:color w:val="000000"/>
        </w:rPr>
        <w:t xml:space="preserve">. </w:t>
      </w:r>
      <w:r>
        <w:rPr>
          <w:color w:val="000000"/>
        </w:rPr>
        <w:t xml:space="preserve">Fueron </w:t>
      </w:r>
      <w:r>
        <w:rPr>
          <w:color w:val="000000"/>
        </w:rPr>
        <w:t xml:space="preserve">sus </w:t>
      </w:r>
      <w:r>
        <w:rPr>
          <w:color w:val="BD39B6"/>
        </w:rPr>
        <w:t xml:space="preserve">familiares </w:t>
      </w:r>
      <w:r>
        <w:rPr>
          <w:color w:val="000000"/>
        </w:rPr>
        <w:t xml:space="preserve">, </w:t>
      </w:r>
      <w:r>
        <w:rPr>
          <w:color w:val="000000"/>
        </w:rPr>
        <w:t xml:space="preserve">Joaquín-Hernández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00000"/>
        </w:rPr>
        <w:t xml:space="preserve">dieron </w:t>
      </w:r>
      <w:r>
        <w:rPr>
          <w:color w:val="000000"/>
        </w:rPr>
        <w:t xml:space="preserve">la </w:t>
      </w:r>
      <w:r>
        <w:rPr>
          <w:color w:val="000000"/>
        </w:rPr>
        <w:t xml:space="preserve">voz </w:t>
      </w:r>
      <w:r>
        <w:rPr>
          <w:color w:val="000000"/>
        </w:rPr>
        <w:t xml:space="preserve">de </w:t>
      </w:r>
      <w:r>
        <w:rPr>
          <w:color w:val="BD39B6"/>
        </w:rPr>
        <w:t xml:space="preserve">alarma </w:t>
      </w:r>
      <w:r>
        <w:rPr>
          <w:color w:val="000000"/>
        </w:rPr>
        <w:t xml:space="preserve">. </w:t>
      </w:r>
      <w:r>
        <w:rPr>
          <w:color w:val="0FB610"/>
        </w:rPr>
        <w:t xml:space="preserve">Desapareció </w:t>
      </w:r>
      <w:r>
        <w:rPr>
          <w:color w:val="BD39B6"/>
        </w:rPr>
        <w:t xml:space="preserve">justo </w:t>
      </w:r>
      <w:r>
        <w:rPr>
          <w:color w:val="BD39B6"/>
        </w:rPr>
        <w:t xml:space="preserve">delante </w:t>
      </w:r>
      <w:r>
        <w:rPr>
          <w:color w:val="000000"/>
        </w:rPr>
        <w:t xml:space="preserve">de </w:t>
      </w:r>
      <w:r>
        <w:rPr>
          <w:color w:val="000000"/>
        </w:rPr>
        <w:t xml:space="preserve">ellos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le </w:t>
      </w:r>
      <w:r>
        <w:rPr>
          <w:color w:val="01B8B1"/>
        </w:rPr>
        <w:t xml:space="preserve">arrastró </w:t>
      </w:r>
      <w:r>
        <w:rPr>
          <w:color w:val="000000"/>
        </w:rPr>
        <w:t xml:space="preserve">en </w:t>
      </w:r>
      <w:r>
        <w:rPr>
          <w:color w:val="D4D91F"/>
        </w:rPr>
        <w:t xml:space="preserve">cuestión </w:t>
      </w:r>
      <w:r>
        <w:rPr>
          <w:color w:val="000000"/>
        </w:rPr>
        <w:t xml:space="preserve">de </w:t>
      </w:r>
      <w:r>
        <w:rPr>
          <w:color w:val="BD39B6"/>
        </w:rPr>
        <w:t xml:space="preserve">segundos </w:t>
      </w:r>
      <w:r>
        <w:rPr>
          <w:color w:val="000000"/>
        </w:rPr>
        <w:t xml:space="preserve">. </w:t>
      </w:r>
      <w:r>
        <w:rPr>
          <w:color w:val="000000"/>
        </w:rPr>
        <w:t xml:space="preserve">Durante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000000"/>
        </w:rPr>
        <w:t xml:space="preserve">día </w:t>
      </w:r>
      <w:r>
        <w:rPr>
          <w:color w:val="01B8B1"/>
        </w:rPr>
        <w:t xml:space="preserve">efectivos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1B8B1"/>
        </w:rPr>
        <w:t xml:space="preserve">UME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BD39B6"/>
        </w:rPr>
        <w:t xml:space="preserve">Guardia-Civil </w:t>
      </w:r>
      <w:r>
        <w:rPr>
          <w:color w:val="000000"/>
        </w:rPr>
        <w:t xml:space="preserve">han </w:t>
      </w:r>
      <w:r>
        <w:rPr>
          <w:color w:val="000000"/>
        </w:rPr>
        <w:t xml:space="preserve">estado </w:t>
      </w:r>
      <w:r>
        <w:rPr>
          <w:color w:val="BD39B6"/>
        </w:rPr>
        <w:t xml:space="preserve">peinando </w:t>
      </w:r>
      <w:r>
        <w:rPr>
          <w:color w:val="000000"/>
        </w:rPr>
        <w:t xml:space="preserve">esta </w:t>
      </w:r>
      <w:r>
        <w:rPr>
          <w:color w:val="48CC5B"/>
        </w:rPr>
        <w:t xml:space="preserve">forma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nos </w:t>
      </w:r>
      <w:r>
        <w:rPr>
          <w:color w:val="BD39B6"/>
        </w:rPr>
        <w:t xml:space="preserve">encontramos </w:t>
      </w:r>
      <w:r>
        <w:rPr>
          <w:color w:val="000000"/>
        </w:rPr>
        <w:t xml:space="preserve">con </w:t>
      </w:r>
      <w:r>
        <w:rPr>
          <w:color w:val="000000"/>
        </w:rPr>
        <w:t xml:space="preserve">buzos </w:t>
      </w:r>
      <w:r>
        <w:rPr>
          <w:color w:val="000000"/>
        </w:rPr>
        <w:t xml:space="preserve">, </w:t>
      </w:r>
      <w:r>
        <w:rPr>
          <w:color w:val="BD39B6"/>
        </w:rPr>
        <w:t xml:space="preserve">helicópteros </w:t>
      </w:r>
      <w:r>
        <w:rPr>
          <w:color w:val="000000"/>
        </w:rPr>
        <w:t xml:space="preserve">, </w:t>
      </w:r>
      <w:r>
        <w:rPr>
          <w:color w:val="BD39B6"/>
        </w:rPr>
        <w:t xml:space="preserve">lanchas </w:t>
      </w:r>
      <w:r>
        <w:rPr>
          <w:color w:val="000000"/>
        </w:rPr>
        <w:t xml:space="preserve">y </w:t>
      </w:r>
      <w:r>
        <w:rPr>
          <w:color w:val="BD39B6"/>
        </w:rPr>
        <w:t xml:space="preserve">perros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de </w:t>
      </w:r>
      <w:r>
        <w:rPr>
          <w:color w:val="BD39B6"/>
        </w:rPr>
        <w:t xml:space="preserve">momento </w:t>
      </w:r>
      <w:r>
        <w:rPr>
          <w:color w:val="000000"/>
        </w:rPr>
        <w:t xml:space="preserve">sin </w:t>
      </w:r>
      <w:r>
        <w:rPr>
          <w:color w:val="D4D91F"/>
        </w:rPr>
        <w:t xml:space="preserve">resultado </w:t>
      </w:r>
      <w:r>
        <w:rPr>
          <w:color w:val="000000"/>
        </w:rPr>
        <w:t xml:space="preserve">.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BD39B6"/>
        </w:rPr>
        <w:t xml:space="preserve">perros </w:t>
      </w:r>
      <w:r>
        <w:rPr>
          <w:color w:val="000000"/>
        </w:rPr>
        <w:t xml:space="preserve">ha </w:t>
      </w:r>
      <w:r>
        <w:rPr>
          <w:color w:val="2EBD1F"/>
        </w:rPr>
        <w:t xml:space="preserve">marcado </w:t>
      </w:r>
      <w:r>
        <w:rPr>
          <w:color w:val="000000"/>
        </w:rPr>
        <w:t xml:space="preserve">esta </w:t>
      </w:r>
      <w:r>
        <w:rPr>
          <w:color w:val="000000"/>
        </w:rPr>
        <w:t xml:space="preserve">zona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 </w:t>
      </w:r>
      <w:r>
        <w:rPr>
          <w:color w:val="01B8B1"/>
        </w:rPr>
        <w:t xml:space="preserve">completamente </w:t>
      </w:r>
      <w:r>
        <w:rPr>
          <w:color w:val="000000"/>
        </w:rPr>
        <w:t xml:space="preserve">anegada </w:t>
      </w:r>
      <w:r>
        <w:rPr>
          <w:color w:val="000000"/>
        </w:rPr>
        <w:t xml:space="preserve">de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000000"/>
        </w:rPr>
        <w:t xml:space="preserve">la </w:t>
      </w:r>
      <w:r>
        <w:rPr>
          <w:color w:val="BD39B6"/>
        </w:rPr>
        <w:t xml:space="preserve">búsqueda </w:t>
      </w:r>
      <w:r>
        <w:rPr>
          <w:color w:val="000000"/>
        </w:rPr>
        <w:t xml:space="preserve">se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01B8B1"/>
        </w:rPr>
        <w:t xml:space="preserve">reanudar </w:t>
      </w:r>
      <w:r>
        <w:rPr>
          <w:color w:val="000000"/>
        </w:rPr>
        <w:t xml:space="preserve">aquí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ha </w:t>
      </w:r>
      <w:r>
        <w:rPr>
          <w:color w:val="BD39B6"/>
        </w:rPr>
        <w:t xml:space="preserve">acabado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BD39B6"/>
        </w:rPr>
        <w:t xml:space="preserve">todavía </w:t>
      </w:r>
      <w:r>
        <w:rPr>
          <w:color w:val="000000"/>
        </w:rPr>
        <w:t xml:space="preserve">se </w:t>
      </w:r>
      <w:r>
        <w:rPr>
          <w:color w:val="BD39B6"/>
        </w:rPr>
        <w:t xml:space="preserve">siguen </w:t>
      </w:r>
      <w:r>
        <w:rPr>
          <w:color w:val="01B8B1"/>
        </w:rPr>
        <w:t xml:space="preserve">rescatando </w:t>
      </w:r>
      <w:r>
        <w:rPr>
          <w:color w:val="BD39B6"/>
        </w:rPr>
        <w:t xml:space="preserve">personas </w:t>
      </w:r>
      <w:r>
        <w:rPr>
          <w:color w:val="01B8B1"/>
        </w:rPr>
        <w:t xml:space="preserve">aisladas </w:t>
      </w:r>
      <w:r>
        <w:rPr>
          <w:color w:val="000000"/>
        </w:rPr>
        <w:t xml:space="preserve">y </w:t>
      </w:r>
      <w:r>
        <w:rPr>
          <w:color w:val="BD39B6"/>
        </w:rPr>
        <w:t xml:space="preserve">auxiliando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pueden </w:t>
      </w:r>
      <w:r>
        <w:rPr>
          <w:color w:val="000000"/>
        </w:rPr>
        <w:t xml:space="preserve">salir </w:t>
      </w:r>
      <w:r>
        <w:rPr>
          <w:color w:val="000000"/>
        </w:rPr>
        <w:t xml:space="preserve">de </w:t>
      </w:r>
      <w:r>
        <w:rPr>
          <w:color w:val="000000"/>
        </w:rPr>
        <w:t xml:space="preserve">casa </w:t>
      </w:r>
      <w:r>
        <w:rPr>
          <w:color w:val="000000"/>
        </w:rPr>
        <w:t xml:space="preserve">. </w:t>
      </w:r>
      <w:r>
        <w:rPr>
          <w:color w:val="2EBD1F"/>
        </w:rPr>
        <w:t xml:space="preserve">Faltan </w:t>
      </w:r>
      <w:r>
        <w:rPr>
          <w:color w:val="000000"/>
        </w:rPr>
        <w:t xml:space="preserve">días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01B8B1"/>
        </w:rPr>
        <w:t xml:space="preserve">cauce </w:t>
      </w:r>
      <w:r>
        <w:rPr>
          <w:color w:val="000000"/>
        </w:rPr>
        <w:t xml:space="preserve">del </w:t>
      </w:r>
      <w:r>
        <w:rPr>
          <w:color w:val="000000"/>
        </w:rPr>
        <w:t xml:space="preserve">río </w:t>
      </w:r>
      <w:r>
        <w:rPr>
          <w:color w:val="01B8B1"/>
        </w:rPr>
        <w:t xml:space="preserve">Segura </w:t>
      </w:r>
      <w:r>
        <w:rPr>
          <w:color w:val="48CC5B"/>
        </w:rPr>
        <w:t xml:space="preserve">recupere </w:t>
      </w:r>
      <w:r>
        <w:rPr>
          <w:color w:val="000000"/>
        </w:rPr>
        <w:t xml:space="preserve">la </w:t>
      </w:r>
      <w:r>
        <w:rPr>
          <w:color w:val="01B8B1"/>
        </w:rPr>
        <w:t xml:space="preserve">normalidad </w:t>
      </w:r>
      <w:r>
        <w:rPr>
          <w:color w:val="000000"/>
        </w:rPr>
        <w:t xml:space="preserve">y </w:t>
      </w:r>
      <w:r>
        <w:rPr>
          <w:color w:val="000000"/>
        </w:rPr>
        <w:t xml:space="preserve">, </w:t>
      </w:r>
      <w:r>
        <w:rPr>
          <w:color w:val="000000"/>
        </w:rPr>
        <w:t xml:space="preserve">Bernabé-Sánchez-Minguet </w:t>
      </w:r>
      <w:r>
        <w:rPr>
          <w:color w:val="000000"/>
        </w:rPr>
        <w:t xml:space="preserve">, </w:t>
      </w:r>
      <w:r>
        <w:rPr>
          <w:color w:val="000000"/>
        </w:rPr>
        <w:t xml:space="preserve">también </w:t>
      </w:r>
      <w:r>
        <w:rPr>
          <w:color w:val="BD39B6"/>
        </w:rPr>
        <w:t xml:space="preserve">quedan </w:t>
      </w:r>
      <w:r>
        <w:rPr>
          <w:color w:val="52D3C3"/>
        </w:rPr>
        <w:t xml:space="preserve">muchas </w:t>
      </w:r>
      <w:r>
        <w:rPr>
          <w:color w:val="2EBD1F"/>
        </w:rPr>
        <w:t xml:space="preserve">jornadas </w:t>
      </w:r>
      <w:r>
        <w:rPr>
          <w:color w:val="000000"/>
        </w:rPr>
        <w:t xml:space="preserve">de </w:t>
      </w:r>
      <w:r>
        <w:rPr>
          <w:color w:val="01B8B1"/>
        </w:rPr>
        <w:t xml:space="preserve">limpieza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BD39B6"/>
        </w:rPr>
        <w:t xml:space="preserve">barrios </w:t>
      </w:r>
      <w:r>
        <w:rPr>
          <w:color w:val="000000"/>
        </w:rPr>
        <w:t xml:space="preserve">como </w:t>
      </w:r>
      <w:r>
        <w:rPr>
          <w:color w:val="000000"/>
        </w:rPr>
        <w:t xml:space="preserve">este </w:t>
      </w:r>
      <w:r>
        <w:rPr>
          <w:color w:val="BD39B6"/>
        </w:rPr>
        <w:t xml:space="preserve">llevan </w:t>
      </w:r>
      <w:r>
        <w:rPr>
          <w:color w:val="BD39B6"/>
        </w:rPr>
        <w:t xml:space="preserve">tres </w:t>
      </w:r>
      <w:r>
        <w:rPr>
          <w:color w:val="000000"/>
        </w:rPr>
        <w:t xml:space="preserve">días </w:t>
      </w:r>
      <w:r>
        <w:rPr>
          <w:color w:val="000000"/>
        </w:rPr>
        <w:t xml:space="preserve">sacando </w:t>
      </w:r>
      <w:r>
        <w:rPr>
          <w:color w:val="000000"/>
        </w:rPr>
        <w:t xml:space="preserve">todo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les </w:t>
      </w:r>
      <w:r>
        <w:rPr>
          <w:color w:val="BD39B6"/>
        </w:rPr>
        <w:t xml:space="preserve">sirve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1B8B1"/>
        </w:rPr>
        <w:t xml:space="preserve">prácticamente </w:t>
      </w:r>
      <w:r>
        <w:rPr>
          <w:color w:val="000000"/>
        </w:rPr>
        <w:t xml:space="preserve">todo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vengan </w:t>
      </w:r>
      <w:r>
        <w:rPr>
          <w:color w:val="000000"/>
        </w:rPr>
        <w:t xml:space="preserve">los </w:t>
      </w:r>
      <w:r>
        <w:rPr>
          <w:color w:val="01B8B1"/>
        </w:rPr>
        <w:t xml:space="preserve">camiones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000000"/>
        </w:rPr>
        <w:t xml:space="preserve">lo </w:t>
      </w:r>
      <w:r>
        <w:rPr>
          <w:color w:val="BD39B6"/>
        </w:rPr>
        <w:t xml:space="preserve">lleven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podría </w:t>
      </w:r>
      <w:r>
        <w:rPr>
          <w:color w:val="000000"/>
        </w:rPr>
        <w:t xml:space="preserve">decir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BD39B6"/>
        </w:rPr>
        <w:t xml:space="preserve">vuelto </w:t>
      </w:r>
      <w:r>
        <w:rPr>
          <w:color w:val="000000"/>
        </w:rPr>
        <w:t xml:space="preserve">a </w:t>
      </w:r>
      <w:r>
        <w:rPr>
          <w:color w:val="000000"/>
        </w:rPr>
        <w:t xml:space="preserve">nacer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1B8B1"/>
        </w:rPr>
        <w:t xml:space="preserve">riada </w:t>
      </w:r>
      <w:r>
        <w:rPr>
          <w:color w:val="BD39B6"/>
        </w:rPr>
        <w:t xml:space="preserve">rompió </w:t>
      </w:r>
      <w:r>
        <w:rPr>
          <w:color w:val="000000"/>
        </w:rPr>
        <w:t xml:space="preserve">la </w:t>
      </w:r>
      <w:r>
        <w:rPr>
          <w:color w:val="BD39B6"/>
        </w:rPr>
        <w:t xml:space="preserve">puerta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000000"/>
        </w:rPr>
        <w:t xml:space="preserve">casa </w:t>
      </w:r>
      <w:r>
        <w:rPr>
          <w:color w:val="000000"/>
        </w:rPr>
        <w:t xml:space="preserve">y </w:t>
      </w:r>
      <w:r>
        <w:rPr>
          <w:color w:val="BD39B6"/>
        </w:rPr>
        <w:t xml:space="preserve">observen </w:t>
      </w:r>
      <w:r>
        <w:rPr>
          <w:color w:val="000000"/>
        </w:rPr>
        <w:t xml:space="preserve">hasta </w:t>
      </w:r>
      <w:r>
        <w:rPr>
          <w:color w:val="000000"/>
        </w:rPr>
        <w:t xml:space="preserve">donde </w:t>
      </w:r>
      <w:r>
        <w:rPr>
          <w:color w:val="BD39B6"/>
        </w:rPr>
        <w:t xml:space="preserve">llegó </w:t>
      </w:r>
      <w:r>
        <w:rPr>
          <w:color w:val="000000"/>
        </w:rPr>
        <w:t xml:space="preserve">el </w:t>
      </w:r>
      <w:r>
        <w:rPr>
          <w:color w:val="01B8B1"/>
        </w:rPr>
        <w:t xml:space="preserve">nivel </w:t>
      </w:r>
      <w:r>
        <w:rPr>
          <w:color w:val="000000"/>
        </w:rPr>
        <w:t xml:space="preserve">del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BD39B6"/>
        </w:rPr>
        <w:t xml:space="preserve">Prácticamente </w:t>
      </w:r>
      <w:r>
        <w:rPr>
          <w:color w:val="000000"/>
        </w:rPr>
        <w:t xml:space="preserve">1 </w:t>
      </w:r>
      <w:r>
        <w:rPr>
          <w:color w:val="000000"/>
        </w:rPr>
        <w:t xml:space="preserve">m </w:t>
      </w:r>
      <w:r>
        <w:rPr>
          <w:color w:val="000000"/>
        </w:rPr>
        <w:t xml:space="preserve">y </w:t>
      </w:r>
      <w:r>
        <w:rPr>
          <w:color w:val="BD39B6"/>
        </w:rPr>
        <w:t xml:space="preserve">medio </w:t>
      </w:r>
      <w:r>
        <w:rPr>
          <w:color w:val="000000"/>
        </w:rPr>
        <w:t xml:space="preserve">. </w:t>
      </w:r>
      <w:r>
        <w:rPr>
          <w:color w:val="000000"/>
        </w:rPr>
        <w:t xml:space="preserve">Sus </w:t>
      </w:r>
      <w:r>
        <w:rPr>
          <w:color w:val="BD39B6"/>
        </w:rPr>
        <w:t xml:space="preserve">amigos </w:t>
      </w:r>
      <w:r>
        <w:rPr>
          <w:color w:val="000000"/>
        </w:rPr>
        <w:t xml:space="preserve">y </w:t>
      </w:r>
      <w:r>
        <w:rPr>
          <w:color w:val="BD39B6"/>
        </w:rPr>
        <w:t xml:space="preserve">familiares </w:t>
      </w:r>
      <w:r>
        <w:rPr>
          <w:color w:val="000000"/>
        </w:rPr>
        <w:t xml:space="preserve">están </w:t>
      </w:r>
      <w:r>
        <w:rPr>
          <w:color w:val="000000"/>
        </w:rPr>
        <w:t xml:space="preserve">por </w:t>
      </w:r>
      <w:r>
        <w:rPr>
          <w:color w:val="000000"/>
        </w:rPr>
        <w:t xml:space="preserve">aquí </w:t>
      </w:r>
      <w:r>
        <w:rPr>
          <w:color w:val="01B8B1"/>
        </w:rPr>
        <w:t xml:space="preserve">limpiando </w:t>
      </w:r>
      <w:r>
        <w:rPr>
          <w:color w:val="000000"/>
        </w:rPr>
        <w:t xml:space="preserve">durante </w:t>
      </w:r>
      <w:r>
        <w:rPr>
          <w:color w:val="000000"/>
        </w:rPr>
        <w:t xml:space="preserve">toda </w:t>
      </w:r>
      <w:r>
        <w:rPr>
          <w:color w:val="000000"/>
        </w:rPr>
        <w:t xml:space="preserve">la </w:t>
      </w:r>
      <w:r>
        <w:rPr>
          <w:color w:val="BD39B6"/>
        </w:rPr>
        <w:t xml:space="preserve">tarde </w:t>
      </w:r>
      <w:r>
        <w:rPr>
          <w:color w:val="000000"/>
        </w:rPr>
        <w:t xml:space="preserve">y </w:t>
      </w:r>
      <w:r>
        <w:rPr>
          <w:color w:val="000000"/>
        </w:rPr>
        <w:t xml:space="preserve">dicen </w:t>
      </w:r>
      <w:r>
        <w:rPr>
          <w:color w:val="000000"/>
        </w:rPr>
        <w:t xml:space="preserve">que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01B8B1"/>
        </w:rPr>
        <w:t xml:space="preserve">destrozos </w:t>
      </w:r>
      <w:r>
        <w:rPr>
          <w:color w:val="BD39B6"/>
        </w:rPr>
        <w:t xml:space="preserve">materiales </w:t>
      </w:r>
      <w:r>
        <w:rPr>
          <w:color w:val="000000"/>
        </w:rPr>
        <w:t xml:space="preserve">no </w:t>
      </w:r>
      <w:r>
        <w:rPr>
          <w:color w:val="000000"/>
        </w:rPr>
        <w:t xml:space="preserve">tienen </w:t>
      </w:r>
      <w:r>
        <w:rPr>
          <w:color w:val="48CC5B"/>
        </w:rPr>
        <w:t xml:space="preserve">ninguna </w:t>
      </w:r>
      <w:r>
        <w:rPr>
          <w:color w:val="2EBD1F"/>
        </w:rPr>
        <w:t xml:space="preserve">importancia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1B8B1"/>
        </w:rPr>
        <w:t xml:space="preserve">Orihuela </w:t>
      </w:r>
      <w:r>
        <w:rPr>
          <w:color w:val="000000"/>
        </w:rPr>
        <w:t xml:space="preserve">hay </w:t>
      </w:r>
      <w:r>
        <w:rPr>
          <w:color w:val="000000"/>
        </w:rPr>
        <w:t xml:space="preserve">más </w:t>
      </w:r>
      <w:r>
        <w:rPr>
          <w:color w:val="000000"/>
        </w:rPr>
        <w:t xml:space="preserve">300 </w:t>
      </w:r>
      <w:r>
        <w:rPr>
          <w:color w:val="BD39B6"/>
        </w:rPr>
        <w:t xml:space="preserve">personas </w:t>
      </w:r>
      <w:r>
        <w:rPr>
          <w:color w:val="BD39B6"/>
        </w:rPr>
        <w:t xml:space="preserve">durmiendo </w:t>
      </w:r>
      <w:r>
        <w:rPr>
          <w:color w:val="000000"/>
        </w:rPr>
        <w:t xml:space="preserve">fuera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000000"/>
        </w:rPr>
        <w:t xml:space="preserve">casas </w:t>
      </w:r>
      <w:r>
        <w:rPr>
          <w:color w:val="000000"/>
        </w:rPr>
        <w:t xml:space="preserve">y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300 </w:t>
      </w:r>
      <w:r>
        <w:rPr>
          <w:color w:val="000000"/>
        </w:rPr>
        <w:t xml:space="preserve">no </w:t>
      </w:r>
      <w:r>
        <w:rPr>
          <w:color w:val="000000"/>
        </w:rPr>
        <w:t xml:space="preserve">tienen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BD39B6"/>
        </w:rPr>
        <w:t xml:space="preserve">atención </w:t>
      </w:r>
      <w:r>
        <w:rPr>
          <w:color w:val="000000"/>
        </w:rPr>
        <w:t xml:space="preserve">de </w:t>
      </w:r>
      <w:r>
        <w:rPr>
          <w:color w:val="4E309C"/>
        </w:rPr>
        <w:t xml:space="preserve">oficina </w:t>
      </w:r>
      <w:r>
        <w:rPr>
          <w:color w:val="000000"/>
        </w:rPr>
        <w:t xml:space="preserve">al </w:t>
      </w:r>
      <w:r>
        <w:rPr>
          <w:color w:val="D4D91F"/>
        </w:rPr>
        <w:t xml:space="preserve">ciudadano </w:t>
      </w:r>
      <w:r>
        <w:rPr>
          <w:color w:val="000000"/>
        </w:rPr>
        <w:t xml:space="preserve">está </w:t>
      </w:r>
      <w:r>
        <w:rPr>
          <w:color w:val="01B8B1"/>
        </w:rPr>
        <w:t xml:space="preserve">desbordada </w:t>
      </w:r>
      <w:r>
        <w:rPr>
          <w:color w:val="000000"/>
        </w:rPr>
        <w:t xml:space="preserve">. </w:t>
      </w:r>
      <w:r>
        <w:rPr>
          <w:color w:val="BD39B6"/>
        </w:rPr>
        <w:t xml:space="preserve">Todavía </w:t>
      </w:r>
      <w:r>
        <w:rPr>
          <w:color w:val="BD39B6"/>
        </w:rPr>
        <w:t xml:space="preserve">queda </w:t>
      </w:r>
      <w:r>
        <w:rPr>
          <w:color w:val="000000"/>
        </w:rPr>
        <w:t xml:space="preserve">mucho </w:t>
      </w:r>
      <w:r>
        <w:rPr>
          <w:color w:val="000000"/>
        </w:rPr>
        <w:t xml:space="preserve">para </w:t>
      </w:r>
      <w:r>
        <w:rPr>
          <w:color w:val="BD39B6"/>
        </w:rPr>
        <w:t xml:space="preserve">llegar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1B8B1"/>
        </w:rPr>
        <w:t xml:space="preserve">normalidad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BD39B6"/>
        </w:rPr>
        <w:t xml:space="preserve">calles </w:t>
      </w:r>
      <w:r>
        <w:rPr>
          <w:color w:val="000000"/>
        </w:rPr>
        <w:t xml:space="preserve">de </w:t>
      </w:r>
      <w:r>
        <w:rPr>
          <w:color w:val="01B8B1"/>
        </w:rPr>
        <w:t xml:space="preserve">Orihuela </w:t>
      </w:r>
      <w:r>
        <w:rPr>
          <w:color w:val="000000"/>
        </w:rPr>
        <w:t xml:space="preserve">son </w:t>
      </w:r>
      <w:r>
        <w:rPr>
          <w:color w:val="BD39B6"/>
        </w:rPr>
        <w:t xml:space="preserve">auténticas </w:t>
      </w:r>
      <w:r>
        <w:rPr>
          <w:color w:val="000000"/>
        </w:rPr>
        <w:t xml:space="preserve">escombreras </w:t>
      </w:r>
      <w:r>
        <w:rPr>
          <w:color w:val="000000"/>
        </w:rPr>
        <w:t xml:space="preserve">. </w:t>
      </w:r>
      <w:r>
        <w:rPr>
          <w:color w:val="000000"/>
        </w:rPr>
        <w:t xml:space="preserve">Lodazales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BD39B6"/>
        </w:rPr>
        <w:t xml:space="preserve">calles </w:t>
      </w:r>
      <w:r>
        <w:rPr>
          <w:color w:val="000000"/>
        </w:rPr>
        <w:t xml:space="preserve">y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BD39B6"/>
        </w:rPr>
        <w:t xml:space="preserve">interior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1B8B1"/>
        </w:rPr>
        <w:t xml:space="preserve">viviendas </w:t>
      </w:r>
      <w:r>
        <w:rPr>
          <w:color w:val="000000"/>
        </w:rPr>
        <w:t xml:space="preserve">. </w:t>
      </w:r>
      <w:r>
        <w:rPr>
          <w:color w:val="000000"/>
        </w:rPr>
        <w:t xml:space="preserve">Muy </w:t>
      </w:r>
      <w:r>
        <w:rPr>
          <w:color w:val="BD39B6"/>
        </w:rPr>
        <w:t xml:space="preserve">cerca </w:t>
      </w:r>
      <w:r>
        <w:rPr>
          <w:color w:val="000000"/>
        </w:rPr>
        <w:t xml:space="preserve">de </w:t>
      </w:r>
      <w:r>
        <w:rPr>
          <w:color w:val="BD39B6"/>
        </w:rPr>
        <w:t xml:space="preserve">allí </w:t>
      </w:r>
      <w:r>
        <w:rPr>
          <w:color w:val="000000"/>
        </w:rPr>
        <w:t xml:space="preserve">, </w:t>
      </w:r>
      <w:r>
        <w:rPr>
          <w:color w:val="BD39B6"/>
        </w:rPr>
        <w:t xml:space="preserve">varios </w:t>
      </w:r>
      <w:r>
        <w:rPr>
          <w:color w:val="BD39B6"/>
        </w:rPr>
        <w:t xml:space="preserve">vecinos </w:t>
      </w:r>
      <w:r>
        <w:rPr>
          <w:color w:val="000000"/>
        </w:rPr>
        <w:t xml:space="preserve">de </w:t>
      </w:r>
      <w:r>
        <w:rPr>
          <w:color w:val="BD39B6"/>
        </w:rPr>
        <w:t xml:space="preserve">Dolores </w:t>
      </w:r>
      <w:r>
        <w:rPr>
          <w:color w:val="000000"/>
        </w:rPr>
        <w:t xml:space="preserve">tienen </w:t>
      </w:r>
      <w:r>
        <w:rPr>
          <w:color w:val="000000"/>
        </w:rPr>
        <w:t xml:space="preserve">que </w:t>
      </w:r>
      <w:r>
        <w:rPr>
          <w:color w:val="000000"/>
        </w:rPr>
        <w:t xml:space="preserve">salir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000000"/>
        </w:rPr>
        <w:t xml:space="preserve">casas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01B8B1"/>
        </w:rPr>
        <w:t xml:space="preserve">tractor </w:t>
      </w:r>
      <w:r>
        <w:rPr>
          <w:color w:val="000000"/>
        </w:rPr>
        <w:t xml:space="preserve">. </w:t>
      </w:r>
      <w:r>
        <w:rPr>
          <w:color w:val="01B8B1"/>
        </w:rPr>
        <w:t xml:space="preserve">Situación </w:t>
      </w:r>
      <w:r>
        <w:rPr>
          <w:color w:val="BD39B6"/>
        </w:rPr>
        <w:t xml:space="preserve">similar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01B8B1"/>
        </w:rPr>
        <w:t xml:space="preserve">Alcázares </w:t>
      </w:r>
      <w:r>
        <w:rPr>
          <w:color w:val="000000"/>
        </w:rPr>
        <w:t xml:space="preserve">, </w:t>
      </w:r>
      <w:r>
        <w:rPr>
          <w:color w:val="01B8B1"/>
        </w:rPr>
        <w:t xml:space="preserve">Murcia </w:t>
      </w:r>
      <w:r>
        <w:rPr>
          <w:color w:val="000000"/>
        </w:rPr>
        <w:t xml:space="preserve">. </w:t>
      </w:r>
      <w:r>
        <w:rPr>
          <w:color w:val="BD39B6"/>
        </w:rPr>
        <w:t xml:space="preserve">Allí </w:t>
      </w:r>
      <w:r>
        <w:rPr>
          <w:color w:val="000000"/>
        </w:rPr>
        <w:t xml:space="preserve">la </w:t>
      </w:r>
      <w:r>
        <w:rPr>
          <w:color w:val="01B8B1"/>
        </w:rPr>
        <w:t xml:space="preserve">UME </w:t>
      </w:r>
      <w:r>
        <w:rPr>
          <w:color w:val="000000"/>
        </w:rPr>
        <w:t xml:space="preserve">está </w:t>
      </w:r>
      <w:r>
        <w:rPr>
          <w:color w:val="D4D91F"/>
        </w:rPr>
        <w:t xml:space="preserve">repartiendo </w:t>
      </w:r>
      <w:r>
        <w:rPr>
          <w:color w:val="726673"/>
        </w:rPr>
        <w:t xml:space="preserve">alimentos </w:t>
      </w:r>
      <w:r>
        <w:rPr>
          <w:color w:val="000000"/>
        </w:rPr>
        <w:t xml:space="preserve">. </w:t>
      </w:r>
      <w:r>
        <w:rPr>
          <w:color w:val="BD39B6"/>
        </w:rPr>
        <w:t xml:space="preserve">Decenas </w:t>
      </w:r>
      <w:r>
        <w:rPr>
          <w:color w:val="000000"/>
        </w:rPr>
        <w:t xml:space="preserve">de </w:t>
      </w:r>
      <w:r>
        <w:rPr>
          <w:color w:val="BD39B6"/>
        </w:rPr>
        <w:t xml:space="preserve">voluntarios </w:t>
      </w:r>
      <w:r>
        <w:rPr>
          <w:color w:val="BD39B6"/>
        </w:rPr>
        <w:t xml:space="preserve">tratan </w:t>
      </w:r>
      <w:r>
        <w:rPr>
          <w:color w:val="000000"/>
        </w:rPr>
        <w:t xml:space="preserve">de </w:t>
      </w:r>
      <w:r>
        <w:rPr>
          <w:color w:val="48CC5B"/>
        </w:rPr>
        <w:t xml:space="preserve">ayudar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1B8B1"/>
        </w:rPr>
        <w:t xml:space="preserve">afectados </w:t>
      </w:r>
      <w:r>
        <w:rPr>
          <w:color w:val="000000"/>
        </w:rPr>
        <w:t xml:space="preserve">. </w:t>
      </w:r>
      <w:r>
        <w:rPr>
          <w:color w:val="BD39B6"/>
        </w:rPr>
        <w:t xml:space="preserve">Cuatro </w:t>
      </w:r>
      <w:r>
        <w:rPr>
          <w:color w:val="000000"/>
        </w:rPr>
        <w:t xml:space="preserve">días </w:t>
      </w:r>
      <w:r>
        <w:rPr>
          <w:color w:val="000000"/>
        </w:rPr>
        <w:t xml:space="preserve">de </w:t>
      </w:r>
      <w:r>
        <w:rPr>
          <w:color w:val="BD39B6"/>
        </w:rPr>
        <w:t xml:space="preserve">desesperación </w:t>
      </w:r>
      <w:r>
        <w:rPr>
          <w:color w:val="000000"/>
        </w:rPr>
        <w:t xml:space="preserve">y </w:t>
      </w:r>
      <w:r>
        <w:rPr>
          <w:color w:val="2420DD"/>
        </w:rPr>
        <w:t xml:space="preserve">agotamiento </w:t>
      </w:r>
      <w:r>
        <w:rPr>
          <w:color w:val="000000"/>
        </w:rPr>
        <w:t xml:space="preserve">que </w:t>
      </w:r>
      <w:r>
        <w:rPr>
          <w:color w:val="000000"/>
        </w:rPr>
        <w:t xml:space="preserve">hacen </w:t>
      </w:r>
      <w:r>
        <w:rPr>
          <w:color w:val="01B8B1"/>
        </w:rPr>
        <w:t xml:space="preserve">mella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toda </w:t>
      </w:r>
      <w:r>
        <w:rPr>
          <w:color w:val="000000"/>
        </w:rPr>
        <w:t xml:space="preserve">la </w:t>
      </w:r>
      <w:r>
        <w:rPr>
          <w:color w:val="000000"/>
        </w:rPr>
        <w:t xml:space="preserve">zona </w:t>
      </w:r>
      <w:r>
        <w:rPr>
          <w:color w:val="000000"/>
        </w:rPr>
        <w:t xml:space="preserve">del </w:t>
      </w:r>
      <w:r>
        <w:rPr>
          <w:color w:val="01B8B1"/>
        </w:rPr>
        <w:t xml:space="preserve">Levante </w:t>
      </w:r>
      <w:r>
        <w:rPr>
          <w:color w:val="000000"/>
        </w:rPr>
        <w:t xml:space="preserve">hay </w:t>
      </w:r>
      <w:r>
        <w:rPr>
          <w:color w:val="000000"/>
        </w:rPr>
        <w:t xml:space="preserve">20 </w:t>
      </w:r>
      <w:r>
        <w:rPr>
          <w:color w:val="01B8B1"/>
        </w:rPr>
        <w:t xml:space="preserve">carreteras </w:t>
      </w:r>
      <w:r>
        <w:rPr>
          <w:color w:val="01B8B1"/>
        </w:rPr>
        <w:t xml:space="preserve">cortadas </w:t>
      </w:r>
      <w:r>
        <w:rPr>
          <w:color w:val="000000"/>
        </w:rPr>
        <w:t xml:space="preserve">al </w:t>
      </w:r>
      <w:r>
        <w:rPr>
          <w:color w:val="BD39B6"/>
        </w:rPr>
        <w:t xml:space="preserve">tráfico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000000"/>
        </w:rPr>
        <w:t xml:space="preserve">vías </w:t>
      </w:r>
      <w:r>
        <w:rPr>
          <w:color w:val="01B8B1"/>
        </w:rPr>
        <w:t xml:space="preserve">secundarias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está </w:t>
      </w:r>
      <w:r>
        <w:rPr>
          <w:color w:val="01B8B1"/>
        </w:rPr>
        <w:t xml:space="preserve">afectada </w:t>
      </w:r>
      <w:r>
        <w:rPr>
          <w:color w:val="000000"/>
        </w:rPr>
        <w:t xml:space="preserve">la </w:t>
      </w:r>
      <w:r>
        <w:rPr>
          <w:color w:val="BD39B6"/>
        </w:rPr>
        <w:t xml:space="preserve">AP7 </w:t>
      </w:r>
      <w:r>
        <w:rPr>
          <w:color w:val="000000"/>
        </w:rPr>
        <w:t xml:space="preserve">en </w:t>
      </w:r>
      <w:r>
        <w:rPr>
          <w:color w:val="01B8B1"/>
        </w:rPr>
        <w:t xml:space="preserve">Orihuela </w:t>
      </w:r>
      <w:r>
        <w:rPr>
          <w:color w:val="000000"/>
        </w:rPr>
        <w:t xml:space="preserve">y </w:t>
      </w:r>
      <w:r>
        <w:rPr>
          <w:color w:val="BD39B6"/>
        </w:rPr>
        <w:t xml:space="preserve">Pilar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Horadada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1B8B1"/>
        </w:rPr>
        <w:t xml:space="preserve">preocupación </w:t>
      </w:r>
      <w:r>
        <w:rPr>
          <w:color w:val="000000"/>
        </w:rPr>
        <w:t xml:space="preserve">no </w:t>
      </w:r>
      <w:r>
        <w:rPr>
          <w:color w:val="000000"/>
        </w:rPr>
        <w:t xml:space="preserve">cesa </w:t>
      </w:r>
      <w:r>
        <w:rPr>
          <w:color w:val="000000"/>
        </w:rPr>
        <w:t xml:space="preserve">porque </w:t>
      </w:r>
      <w:r>
        <w:rPr>
          <w:color w:val="000000"/>
        </w:rPr>
        <w:t xml:space="preserve">el </w:t>
      </w:r>
      <w:r>
        <w:rPr>
          <w:color w:val="01B8B1"/>
        </w:rPr>
        <w:t xml:space="preserve">Segura </w:t>
      </w:r>
      <w:r>
        <w:rPr>
          <w:color w:val="000000"/>
        </w:rPr>
        <w:t xml:space="preserve">podría </w:t>
      </w:r>
      <w:r>
        <w:rPr>
          <w:color w:val="BD39B6"/>
        </w:rPr>
        <w:t xml:space="preserve">volver </w:t>
      </w:r>
      <w:r>
        <w:rPr>
          <w:color w:val="000000"/>
        </w:rPr>
        <w:t xml:space="preserve">a </w:t>
      </w:r>
      <w:r>
        <w:rPr>
          <w:color w:val="01B8B1"/>
        </w:rPr>
        <w:t xml:space="preserve">desbordarse </w:t>
      </w:r>
      <w:r>
        <w:rPr>
          <w:color w:val="000000"/>
        </w:rPr>
        <w:t xml:space="preserve">en </w:t>
      </w:r>
      <w:r>
        <w:rPr>
          <w:color w:val="000000"/>
        </w:rPr>
        <w:t xml:space="preserve">Cieza </w:t>
      </w:r>
      <w:r>
        <w:rPr>
          <w:color w:val="000000"/>
        </w:rPr>
        <w:t xml:space="preserve">, </w:t>
      </w:r>
      <w:r>
        <w:rPr>
          <w:color w:val="48CC5B"/>
        </w:rPr>
        <w:t xml:space="preserve">según </w:t>
      </w:r>
      <w:r>
        <w:rPr>
          <w:color w:val="BD39B6"/>
        </w:rPr>
        <w:t xml:space="preserve">advierte </w:t>
      </w:r>
      <w:r>
        <w:rPr>
          <w:color w:val="000000"/>
        </w:rPr>
        <w:t xml:space="preserve">su </w:t>
      </w:r>
      <w:r>
        <w:rPr>
          <w:color w:val="BD39B6"/>
        </w:rPr>
        <w:t xml:space="preserve">ayuntamiento </w:t>
      </w:r>
      <w:r>
        <w:rPr>
          <w:color w:val="000000"/>
        </w:rPr>
        <w:t xml:space="preserve">, </w:t>
      </w:r>
      <w:r>
        <w:rPr>
          <w:color w:val="000000"/>
        </w:rPr>
        <w:t xml:space="preserve">debido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BD39B6"/>
        </w:rPr>
        <w:t xml:space="preserve">últimas </w:t>
      </w:r>
      <w:r>
        <w:rPr>
          <w:color w:val="01B8B1"/>
        </w:rPr>
        <w:t xml:space="preserve">tormentas </w:t>
      </w:r>
      <w:r>
        <w:rPr>
          <w:color w:val="000000"/>
        </w:rPr>
        <w:t xml:space="preserve">de </w:t>
      </w:r>
      <w:r>
        <w:rPr>
          <w:color w:val="BD39B6"/>
        </w:rPr>
        <w:t xml:space="preserve">anoche </w:t>
      </w:r>
      <w:r>
        <w:rPr>
          <w:color w:val="000000"/>
        </w:rPr>
        <w:t xml:space="preserve">. </w:t>
      </w:r>
      <w:r>
        <w:rPr>
          <w:color w:val="000000"/>
        </w:rPr>
        <w:t xml:space="preserve">Estas </w:t>
      </w:r>
      <w:r>
        <w:rPr>
          <w:color w:val="BD39B6"/>
        </w:rPr>
        <w:t xml:space="preserve">imágenes </w:t>
      </w:r>
      <w:r>
        <w:rPr>
          <w:color w:val="000000"/>
        </w:rPr>
        <w:t xml:space="preserve">se </w:t>
      </w:r>
      <w:r>
        <w:rPr>
          <w:color w:val="BD39B6"/>
        </w:rPr>
        <w:t xml:space="preserve">grabaron </w:t>
      </w:r>
      <w:r>
        <w:rPr>
          <w:color w:val="000000"/>
        </w:rPr>
        <w:t xml:space="preserve">el </w:t>
      </w:r>
      <w:r>
        <w:rPr>
          <w:color w:val="000000"/>
        </w:rPr>
        <w:t xml:space="preserve">día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BD39B6"/>
        </w:rPr>
        <w:t xml:space="preserve">gran </w:t>
      </w:r>
      <w:r>
        <w:rPr>
          <w:color w:val="01B8B1"/>
        </w:rPr>
        <w:t xml:space="preserve">tormenta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BD39B6"/>
        </w:rPr>
        <w:t xml:space="preserve">restaurante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1B8B1"/>
        </w:rPr>
        <w:t xml:space="preserve">Alcázares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1B8B1"/>
        </w:rPr>
        <w:t xml:space="preserve">Murcia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BD39B6"/>
        </w:rPr>
        <w:t xml:space="preserve">entró </w:t>
      </w:r>
      <w:r>
        <w:rPr>
          <w:color w:val="000000"/>
        </w:rPr>
        <w:t xml:space="preserve">con </w:t>
      </w:r>
      <w:r>
        <w:rPr>
          <w:color w:val="01B8B1"/>
        </w:rPr>
        <w:t xml:space="preserve">fuerza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BD39B6"/>
        </w:rPr>
        <w:t xml:space="preserve">establecimiento </w:t>
      </w:r>
      <w:r>
        <w:rPr>
          <w:color w:val="000000"/>
        </w:rPr>
        <w:t xml:space="preserve">sin </w:t>
      </w:r>
      <w:r>
        <w:rPr>
          <w:color w:val="BD39B6"/>
        </w:rPr>
        <w:t xml:space="preserve">casi </w:t>
      </w:r>
      <w:r>
        <w:rPr>
          <w:color w:val="2EBD1F"/>
        </w:rPr>
        <w:t xml:space="preserve">tiempo </w:t>
      </w:r>
      <w:r>
        <w:rPr>
          <w:color w:val="000000"/>
        </w:rPr>
        <w:t xml:space="preserve">para </w:t>
      </w:r>
      <w:r>
        <w:rPr>
          <w:color w:val="D4D91F"/>
        </w:rPr>
        <w:t xml:space="preserve">reaccionar </w:t>
      </w:r>
      <w:r>
        <w:rPr>
          <w:color w:val="000000"/>
        </w:rPr>
        <w:t xml:space="preserve">. </w:t>
      </w:r>
      <w:r>
        <w:rPr>
          <w:color w:val="000000"/>
        </w:rPr>
        <w:t xml:space="preserve">Eso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BD39B6"/>
        </w:rPr>
        <w:t xml:space="preserve">visto </w:t>
      </w:r>
      <w:r>
        <w:rPr>
          <w:color w:val="BD39B6"/>
        </w:rPr>
        <w:t xml:space="preserve">ocurría </w:t>
      </w:r>
      <w:r>
        <w:rPr>
          <w:color w:val="000000"/>
        </w:rPr>
        <w:t xml:space="preserve">el </w:t>
      </w:r>
      <w:r>
        <w:rPr>
          <w:color w:val="000000"/>
        </w:rPr>
        <w:t xml:space="preserve">pasado </w:t>
      </w:r>
      <w:r>
        <w:rPr>
          <w:color w:val="48CC5B"/>
        </w:rPr>
        <w:t xml:space="preserve">viernes </w:t>
      </w:r>
      <w:r>
        <w:rPr>
          <w:color w:val="000000"/>
        </w:rPr>
        <w:t xml:space="preserve">. </w:t>
      </w:r>
      <w:r>
        <w:rPr>
          <w:color w:val="BD39B6"/>
        </w:rPr>
        <w:t xml:space="preserve">Hoy </w:t>
      </w:r>
      <w:r>
        <w:rPr>
          <w:color w:val="000000"/>
        </w:rPr>
        <w:t xml:space="preserve">hemos </w:t>
      </w:r>
      <w:r>
        <w:rPr>
          <w:color w:val="BD39B6"/>
        </w:rPr>
        <w:t xml:space="preserve">vuelto </w:t>
      </w:r>
      <w:r>
        <w:rPr>
          <w:color w:val="000000"/>
        </w:rPr>
        <w:t xml:space="preserve">a </w:t>
      </w:r>
      <w:r>
        <w:rPr>
          <w:color w:val="000000"/>
        </w:rPr>
        <w:t xml:space="preserve">ese </w:t>
      </w:r>
      <w:r>
        <w:rPr>
          <w:color w:val="BD39B6"/>
        </w:rPr>
        <w:t xml:space="preserve">restaurante </w:t>
      </w:r>
      <w:r>
        <w:rPr>
          <w:color w:val="000000"/>
        </w:rPr>
        <w:t xml:space="preserve">para </w:t>
      </w:r>
      <w:r>
        <w:rPr>
          <w:color w:val="000000"/>
        </w:rPr>
        <w:t xml:space="preserve">ver </w:t>
      </w:r>
      <w:r>
        <w:rPr>
          <w:color w:val="000000"/>
        </w:rPr>
        <w:t xml:space="preserve">cómo </w:t>
      </w:r>
      <w:r>
        <w:rPr>
          <w:color w:val="000000"/>
        </w:rPr>
        <w:t xml:space="preserve">ha </w:t>
      </w:r>
      <w:r>
        <w:rPr>
          <w:color w:val="BD39B6"/>
        </w:rPr>
        <w:t xml:space="preserve">quedado </w:t>
      </w:r>
      <w:r>
        <w:rPr>
          <w:color w:val="000000"/>
        </w:rPr>
        <w:t xml:space="preserve">. </w:t>
      </w:r>
      <w:r>
        <w:rPr>
          <w:color w:val="000000"/>
        </w:rPr>
        <w:t xml:space="preserve">Santiago-Cid </w:t>
      </w:r>
      <w:r>
        <w:rPr>
          <w:color w:val="000000"/>
        </w:rPr>
        <w:t xml:space="preserve">, </w:t>
      </w:r>
      <w:r>
        <w:rPr>
          <w:color w:val="000000"/>
        </w:rPr>
        <w:t xml:space="preserve">aún </w:t>
      </w:r>
      <w:r>
        <w:rPr>
          <w:color w:val="BD39B6"/>
        </w:rPr>
        <w:t xml:space="preserve">siguen </w:t>
      </w:r>
      <w:r>
        <w:rPr>
          <w:color w:val="000000"/>
        </w:rPr>
        <w:t xml:space="preserve">sacando </w:t>
      </w:r>
      <w:r>
        <w:rPr>
          <w:color w:val="01B8B1"/>
        </w:rPr>
        <w:t xml:space="preserve">barro </w:t>
      </w:r>
      <w:r>
        <w:rPr>
          <w:color w:val="000000"/>
        </w:rPr>
        <w:t xml:space="preserve">Desde </w:t>
      </w:r>
      <w:r>
        <w:rPr>
          <w:color w:val="48CC5B"/>
        </w:rPr>
        <w:t xml:space="preserve">entonces </w:t>
      </w:r>
      <w:r>
        <w:rPr>
          <w:color w:val="000000"/>
        </w:rPr>
        <w:t xml:space="preserve">están </w:t>
      </w:r>
      <w:r>
        <w:rPr>
          <w:color w:val="48CC5B"/>
        </w:rPr>
        <w:t xml:space="preserve">trabajando </w:t>
      </w:r>
      <w:r>
        <w:rPr>
          <w:color w:val="000000"/>
        </w:rPr>
        <w:t xml:space="preserve">porque </w:t>
      </w:r>
      <w:r>
        <w:rPr>
          <w:color w:val="000000"/>
        </w:rPr>
        <w:t xml:space="preserve">el </w:t>
      </w:r>
      <w:r>
        <w:rPr>
          <w:color w:val="D4D91F"/>
        </w:rPr>
        <w:t xml:space="preserve">objetivo </w:t>
      </w:r>
      <w:r>
        <w:rPr>
          <w:color w:val="000000"/>
        </w:rPr>
        <w:t xml:space="preserve">del </w:t>
      </w:r>
      <w:r>
        <w:rPr>
          <w:color w:val="BD39B6"/>
        </w:rPr>
        <w:t xml:space="preserve">dueño </w:t>
      </w:r>
      <w:r>
        <w:rPr>
          <w:color w:val="000000"/>
        </w:rPr>
        <w:t xml:space="preserve">es </w:t>
      </w:r>
      <w:r>
        <w:rPr>
          <w:color w:val="BD39B6"/>
        </w:rPr>
        <w:t xml:space="preserve">abrir </w:t>
      </w:r>
      <w:r>
        <w:rPr>
          <w:color w:val="000000"/>
        </w:rPr>
        <w:t xml:space="preserve">el </w:t>
      </w:r>
      <w:r>
        <w:rPr>
          <w:color w:val="BD39B6"/>
        </w:rPr>
        <w:t xml:space="preserve">restaurante </w:t>
      </w:r>
      <w:r>
        <w:rPr>
          <w:color w:val="000000"/>
        </w:rPr>
        <w:t xml:space="preserve">este </w:t>
      </w:r>
      <w:r>
        <w:rPr>
          <w:color w:val="BD39B6"/>
        </w:rPr>
        <w:t xml:space="preserve">mismo </w:t>
      </w:r>
      <w:r>
        <w:rPr>
          <w:color w:val="000000"/>
        </w:rPr>
        <w:t xml:space="preserve">sábado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BD39B6"/>
        </w:rPr>
        <w:t xml:space="preserve">terraza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BD39B6"/>
        </w:rPr>
        <w:t xml:space="preserve">terraza </w:t>
      </w:r>
      <w:r>
        <w:rPr>
          <w:color w:val="000000"/>
        </w:rPr>
        <w:t xml:space="preserve">tendría </w:t>
      </w:r>
      <w:r>
        <w:rPr>
          <w:color w:val="000000"/>
        </w:rPr>
        <w:t xml:space="preserve">que </w:t>
      </w:r>
      <w:r>
        <w:rPr>
          <w:color w:val="000000"/>
        </w:rPr>
        <w:t xml:space="preserve">estar </w:t>
      </w:r>
      <w:r>
        <w:rPr>
          <w:color w:val="BD39B6"/>
        </w:rPr>
        <w:t xml:space="preserve">llena </w:t>
      </w:r>
      <w:r>
        <w:rPr>
          <w:color w:val="000000"/>
        </w:rPr>
        <w:t xml:space="preserve">de </w:t>
      </w:r>
      <w:r>
        <w:rPr>
          <w:color w:val="52D3C3"/>
        </w:rPr>
        <w:t xml:space="preserve">gente </w:t>
      </w:r>
      <w:r>
        <w:rPr>
          <w:color w:val="000000"/>
        </w:rPr>
        <w:t xml:space="preserve">cenando </w:t>
      </w:r>
      <w:r>
        <w:rPr>
          <w:color w:val="BD39B6"/>
        </w:rPr>
        <w:t xml:space="preserve">tranquilamente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BD39B6"/>
        </w:rPr>
        <w:t xml:space="preserve">sillas </w:t>
      </w:r>
      <w:r>
        <w:rPr>
          <w:color w:val="000000"/>
        </w:rPr>
        <w:t xml:space="preserve">ni </w:t>
      </w:r>
      <w:r>
        <w:rPr>
          <w:color w:val="000000"/>
        </w:rPr>
        <w:t xml:space="preserve">mesas </w:t>
      </w:r>
      <w:r>
        <w:rPr>
          <w:color w:val="000000"/>
        </w:rPr>
        <w:t xml:space="preserve">porque </w:t>
      </w:r>
      <w:r>
        <w:rPr>
          <w:color w:val="000000"/>
        </w:rPr>
        <w:t xml:space="preserve">todo </w:t>
      </w:r>
      <w:r>
        <w:rPr>
          <w:color w:val="000000"/>
        </w:rPr>
        <w:t xml:space="preserve">se </w:t>
      </w:r>
      <w:r>
        <w:rPr>
          <w:color w:val="000000"/>
        </w:rPr>
        <w:t xml:space="preserve">lo </w:t>
      </w:r>
      <w:r>
        <w:rPr>
          <w:color w:val="000000"/>
        </w:rPr>
        <w:t xml:space="preserve">ha </w:t>
      </w:r>
      <w:r>
        <w:rPr>
          <w:color w:val="BD39B6"/>
        </w:rPr>
        <w:t xml:space="preserve">llevado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52D3C3"/>
        </w:rPr>
        <w:t xml:space="preserve">Vamos </w:t>
      </w:r>
      <w:r>
        <w:rPr>
          <w:color w:val="000000"/>
        </w:rPr>
        <w:t xml:space="preserve">a </w:t>
      </w:r>
      <w:r>
        <w:rPr>
          <w:color w:val="BD39B6"/>
        </w:rPr>
        <w:t xml:space="preserve">entrar </w:t>
      </w:r>
      <w:r>
        <w:rPr>
          <w:color w:val="BD39B6"/>
        </w:rPr>
        <w:t xml:space="preserve">dentro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BD39B6"/>
        </w:rPr>
        <w:t xml:space="preserve">llegaba </w:t>
      </w:r>
      <w:r>
        <w:rPr>
          <w:color w:val="000000"/>
        </w:rPr>
        <w:t xml:space="preserve">hasta </w:t>
      </w:r>
      <w:r>
        <w:rPr>
          <w:color w:val="000000"/>
        </w:rPr>
        <w:t xml:space="preserve">esta </w:t>
      </w:r>
      <w:r>
        <w:rPr>
          <w:color w:val="BD39B6"/>
        </w:rPr>
        <w:t xml:space="preserve">persiana </w:t>
      </w:r>
      <w:r>
        <w:rPr>
          <w:color w:val="000000"/>
        </w:rPr>
        <w:t xml:space="preserve">y </w:t>
      </w:r>
      <w:r>
        <w:rPr>
          <w:color w:val="000000"/>
        </w:rPr>
        <w:t xml:space="preserve">todo </w:t>
      </w:r>
      <w:r>
        <w:rPr>
          <w:color w:val="000000"/>
        </w:rPr>
        <w:t xml:space="preserve">esto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suelo </w:t>
      </w:r>
      <w:r>
        <w:rPr>
          <w:color w:val="000000"/>
        </w:rPr>
        <w:t xml:space="preserve">estaba </w:t>
      </w:r>
      <w:r>
        <w:rPr>
          <w:color w:val="01B8B1"/>
        </w:rPr>
        <w:t xml:space="preserve">flotando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000000"/>
        </w:rPr>
        <w:t xml:space="preserve">cosas </w:t>
      </w:r>
      <w:r>
        <w:rPr>
          <w:color w:val="000000"/>
        </w:rPr>
        <w:t xml:space="preserve">que </w:t>
      </w:r>
      <w:r>
        <w:rPr>
          <w:color w:val="000000"/>
        </w:rPr>
        <w:t xml:space="preserve">ya </w:t>
      </w:r>
      <w:r>
        <w:rPr>
          <w:color w:val="000000"/>
        </w:rPr>
        <w:t xml:space="preserve">no </w:t>
      </w:r>
      <w:r>
        <w:rPr>
          <w:color w:val="BD39B6"/>
        </w:rPr>
        <w:t xml:space="preserve">sirven </w:t>
      </w:r>
      <w:r>
        <w:rPr>
          <w:color w:val="000000"/>
        </w:rPr>
        <w:t xml:space="preserve">. </w:t>
      </w:r>
      <w:r>
        <w:rPr>
          <w:color w:val="000000"/>
        </w:rPr>
        <w:t xml:space="preserve">Restaurantes </w:t>
      </w:r>
      <w:r>
        <w:rPr>
          <w:color w:val="000000"/>
        </w:rPr>
        <w:t xml:space="preserve">, </w:t>
      </w:r>
      <w:r>
        <w:rPr>
          <w:color w:val="000000"/>
        </w:rPr>
        <w:t xml:space="preserve">casas </w:t>
      </w:r>
      <w:r>
        <w:rPr>
          <w:color w:val="000000"/>
        </w:rPr>
        <w:t xml:space="preserve">y </w:t>
      </w:r>
      <w:r>
        <w:rPr>
          <w:color w:val="01B8B1"/>
        </w:rPr>
        <w:t xml:space="preserve">mobiliario </w:t>
      </w:r>
      <w:r>
        <w:rPr>
          <w:color w:val="BD39B6"/>
        </w:rPr>
        <w:t xml:space="preserve">urbano </w:t>
      </w:r>
      <w:r>
        <w:rPr>
          <w:color w:val="000000"/>
        </w:rPr>
        <w:t xml:space="preserve">. </w:t>
      </w:r>
      <w:r>
        <w:rPr>
          <w:color w:val="BD39B6"/>
        </w:rPr>
        <w:t xml:space="preserve">Solo </w:t>
      </w:r>
      <w:r>
        <w:rPr>
          <w:color w:val="000000"/>
        </w:rPr>
        <w:t xml:space="preserve">aquí </w:t>
      </w:r>
      <w:r>
        <w:rPr>
          <w:color w:val="000000"/>
        </w:rPr>
        <w:t xml:space="preserve">las </w:t>
      </w:r>
      <w:r>
        <w:rPr>
          <w:color w:val="BD39B6"/>
        </w:rPr>
        <w:t xml:space="preserve">pérdidas </w:t>
      </w:r>
      <w:r>
        <w:rPr>
          <w:color w:val="48CC5B"/>
        </w:rPr>
        <w:t xml:space="preserve">superan </w:t>
      </w:r>
      <w:r>
        <w:rPr>
          <w:color w:val="000000"/>
        </w:rPr>
        <w:t xml:space="preserve">los </w:t>
      </w:r>
      <w:r>
        <w:rPr>
          <w:color w:val="000000"/>
        </w:rPr>
        <w:t xml:space="preserve">100 </w:t>
      </w:r>
      <w:r>
        <w:rPr>
          <w:color w:val="48CC5B"/>
        </w:rPr>
        <w:t xml:space="preserve">millones </w:t>
      </w:r>
      <w:r>
        <w:rPr>
          <w:color w:val="000000"/>
        </w:rPr>
        <w:t xml:space="preserve">de </w:t>
      </w:r>
      <w:r>
        <w:rPr>
          <w:color w:val="000000"/>
        </w:rPr>
        <w:t xml:space="preserve">euros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000000"/>
        </w:rPr>
        <w:t xml:space="preserve">aire </w:t>
      </w:r>
      <w:r>
        <w:rPr>
          <w:color w:val="D4D91F"/>
        </w:rPr>
        <w:t xml:space="preserve">impresiona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48CC5B"/>
        </w:rPr>
        <w:t xml:space="preserve">intuye </w:t>
      </w:r>
      <w:r>
        <w:rPr>
          <w:color w:val="000000"/>
        </w:rPr>
        <w:t xml:space="preserve">el </w:t>
      </w:r>
      <w:r>
        <w:rPr>
          <w:color w:val="000000"/>
        </w:rPr>
        <w:t xml:space="preserve">daño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BD39B6"/>
        </w:rPr>
        <w:t xml:space="preserve">campo </w:t>
      </w:r>
      <w:r>
        <w:rPr>
          <w:color w:val="000000"/>
        </w:rPr>
        <w:t xml:space="preserve">. </w:t>
      </w:r>
      <w:r>
        <w:rPr>
          <w:color w:val="000000"/>
        </w:rPr>
        <w:t xml:space="preserve">Hemos </w:t>
      </w:r>
      <w:r>
        <w:rPr>
          <w:color w:val="000000"/>
        </w:rPr>
        <w:t xml:space="preserve">sacado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BD39B6"/>
        </w:rPr>
        <w:t xml:space="preserve">animales </w:t>
      </w:r>
      <w:r>
        <w:rPr>
          <w:color w:val="000000"/>
        </w:rPr>
        <w:t xml:space="preserve">que </w:t>
      </w:r>
      <w:r>
        <w:rPr>
          <w:color w:val="000000"/>
        </w:rPr>
        <w:t xml:space="preserve">hemos </w:t>
      </w:r>
      <w:r>
        <w:rPr>
          <w:color w:val="000000"/>
        </w:rPr>
        <w:t xml:space="preserve">podido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01B8B1"/>
        </w:rPr>
        <w:t xml:space="preserve">maquinaria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podemos </w:t>
      </w:r>
      <w:r>
        <w:rPr>
          <w:color w:val="000000"/>
        </w:rPr>
        <w:t xml:space="preserve">sacar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01B8B1"/>
        </w:rPr>
        <w:t xml:space="preserve">cosecha </w:t>
      </w:r>
      <w:r>
        <w:rPr>
          <w:color w:val="000000"/>
        </w:rPr>
        <w:t xml:space="preserve">. </w:t>
      </w:r>
      <w:r>
        <w:rPr>
          <w:color w:val="000000"/>
        </w:rPr>
        <w:t xml:space="preserve">Porque </w:t>
      </w:r>
      <w:r>
        <w:rPr>
          <w:color w:val="000000"/>
        </w:rPr>
        <w:t xml:space="preserve">está </w:t>
      </w:r>
      <w:r>
        <w:rPr>
          <w:color w:val="01B8B1"/>
        </w:rPr>
        <w:t xml:space="preserve">totalmente </w:t>
      </w:r>
      <w:r>
        <w:rPr>
          <w:color w:val="01B8B1"/>
        </w:rPr>
        <w:t xml:space="preserve">sumergida </w:t>
      </w:r>
      <w:r>
        <w:rPr>
          <w:color w:val="000000"/>
        </w:rPr>
        <w:t xml:space="preserve">. </w:t>
      </w:r>
      <w:r>
        <w:rPr>
          <w:color w:val="000000"/>
        </w:rPr>
        <w:t xml:space="preserve">Me </w:t>
      </w:r>
      <w:r>
        <w:rPr>
          <w:color w:val="000000"/>
        </w:rPr>
        <w:t xml:space="preserve">está </w:t>
      </w:r>
      <w:r>
        <w:rPr>
          <w:color w:val="000000"/>
        </w:rPr>
        <w:t xml:space="preserve">saliendo </w:t>
      </w:r>
      <w:r>
        <w:rPr>
          <w:color w:val="000000"/>
        </w:rPr>
        <w:t xml:space="preserve">agua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000000"/>
        </w:rPr>
        <w:t xml:space="preserve">bancales </w:t>
      </w:r>
      <w:r>
        <w:rPr>
          <w:color w:val="000000"/>
        </w:rPr>
        <w:t xml:space="preserve">a </w:t>
      </w:r>
      <w:r>
        <w:rPr>
          <w:color w:val="52D3C3"/>
        </w:rPr>
        <w:t xml:space="preserve">borbotones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bornotones </w:t>
      </w:r>
      <w:r>
        <w:rPr>
          <w:color w:val="000000"/>
        </w:rPr>
        <w:t xml:space="preserve">. </w:t>
      </w:r>
      <w:r>
        <w:rPr>
          <w:color w:val="BD39B6"/>
        </w:rPr>
        <w:t xml:space="preserve">Aunque </w:t>
      </w:r>
      <w:r>
        <w:rPr>
          <w:color w:val="000000"/>
        </w:rPr>
        <w:t xml:space="preserve">no </w:t>
      </w:r>
      <w:r>
        <w:rPr>
          <w:color w:val="000000"/>
        </w:rPr>
        <w:t xml:space="preserve">lo </w:t>
      </w:r>
      <w:r>
        <w:rPr>
          <w:color w:val="BD39B6"/>
        </w:rPr>
        <w:t xml:space="preserve">parezca </w:t>
      </w:r>
      <w:r>
        <w:rPr>
          <w:color w:val="000000"/>
        </w:rPr>
        <w:t xml:space="preserve">aquí </w:t>
      </w:r>
      <w:r>
        <w:rPr>
          <w:color w:val="000000"/>
        </w:rPr>
        <w:t xml:space="preserve">hay </w:t>
      </w:r>
      <w:r>
        <w:rPr>
          <w:color w:val="000000"/>
        </w:rPr>
        <w:t xml:space="preserve">apios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esto </w:t>
      </w:r>
      <w:r>
        <w:rPr>
          <w:color w:val="000000"/>
        </w:rPr>
        <w:t xml:space="preserve">son </w:t>
      </w:r>
      <w:r>
        <w:rPr>
          <w:color w:val="01B8B1"/>
        </w:rPr>
        <w:t xml:space="preserve">naranjos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lo </w:t>
      </w:r>
      <w:r>
        <w:rPr>
          <w:color w:val="000000"/>
        </w:rPr>
        <w:t xml:space="preserve">cual </w:t>
      </w:r>
      <w:r>
        <w:rPr>
          <w:color w:val="000000"/>
        </w:rPr>
        <w:t xml:space="preserve">se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BD39B6"/>
        </w:rPr>
        <w:t xml:space="preserve">pudrir </w:t>
      </w:r>
      <w:r>
        <w:rPr>
          <w:color w:val="000000"/>
        </w:rPr>
        <w:t xml:space="preserve">y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BD39B6"/>
        </w:rPr>
        <w:t xml:space="preserve">desaparecer </w:t>
      </w:r>
      <w:r>
        <w:rPr>
          <w:color w:val="000000"/>
        </w:rPr>
        <w:t xml:space="preserve">del </w:t>
      </w:r>
      <w:r>
        <w:rPr>
          <w:color w:val="01B8B1"/>
        </w:rPr>
        <w:t xml:space="preserve">cultivo </w:t>
      </w:r>
      <w:r>
        <w:rPr>
          <w:color w:val="000000"/>
        </w:rPr>
        <w:t xml:space="preserve">. </w:t>
      </w:r>
      <w:r>
        <w:rPr>
          <w:color w:val="000000"/>
        </w:rPr>
        <w:t xml:space="preserve">Esto </w:t>
      </w:r>
      <w:r>
        <w:rPr>
          <w:color w:val="000000"/>
        </w:rPr>
        <w:t xml:space="preserve">ya </w:t>
      </w:r>
      <w:r>
        <w:rPr>
          <w:color w:val="000000"/>
        </w:rPr>
        <w:t xml:space="preserve">está </w:t>
      </w:r>
      <w:r>
        <w:rPr>
          <w:color w:val="BD39B6"/>
        </w:rPr>
        <w:t xml:space="preserve">perdido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1B8B1"/>
        </w:rPr>
        <w:t xml:space="preserve">Alicante </w:t>
      </w:r>
      <w:r>
        <w:rPr>
          <w:color w:val="000000"/>
        </w:rPr>
        <w:t xml:space="preserve">y </w:t>
      </w:r>
      <w:r>
        <w:rPr>
          <w:color w:val="01B8B1"/>
        </w:rPr>
        <w:t xml:space="preserve">Valencia </w:t>
      </w:r>
      <w:r>
        <w:rPr>
          <w:color w:val="000000"/>
        </w:rPr>
        <w:t xml:space="preserve">las </w:t>
      </w:r>
      <w:r>
        <w:rPr>
          <w:color w:val="BD39B6"/>
        </w:rPr>
        <w:t xml:space="preserve">pérdidas </w:t>
      </w:r>
      <w:r>
        <w:rPr>
          <w:color w:val="000000"/>
        </w:rPr>
        <w:t xml:space="preserve">podrían </w:t>
      </w:r>
      <w:r>
        <w:rPr>
          <w:color w:val="2EBD1F"/>
        </w:rPr>
        <w:t xml:space="preserve">superar </w:t>
      </w:r>
      <w:r>
        <w:rPr>
          <w:color w:val="000000"/>
        </w:rPr>
        <w:t xml:space="preserve">los </w:t>
      </w:r>
      <w:r>
        <w:rPr>
          <w:color w:val="000000"/>
        </w:rPr>
        <w:t xml:space="preserve">200 </w:t>
      </w:r>
      <w:r>
        <w:rPr>
          <w:color w:val="48CC5B"/>
        </w:rPr>
        <w:t xml:space="preserve">millones </w:t>
      </w:r>
      <w:r>
        <w:rPr>
          <w:color w:val="000000"/>
        </w:rPr>
        <w:t xml:space="preserve">de </w:t>
      </w:r>
      <w:r>
        <w:rPr>
          <w:color w:val="000000"/>
        </w:rPr>
        <w:t xml:space="preserve">euros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1B8B1"/>
        </w:rPr>
        <w:t xml:space="preserve">Almería </w:t>
      </w:r>
      <w:r>
        <w:rPr>
          <w:color w:val="000000"/>
        </w:rPr>
        <w:t xml:space="preserve">algunos </w:t>
      </w:r>
      <w:r>
        <w:rPr>
          <w:color w:val="48CC5B"/>
        </w:rPr>
        <w:t xml:space="preserve">invernaderos </w:t>
      </w:r>
      <w:r>
        <w:rPr>
          <w:color w:val="000000"/>
        </w:rPr>
        <w:t xml:space="preserve">no </w:t>
      </w:r>
      <w:r>
        <w:rPr>
          <w:color w:val="000000"/>
        </w:rPr>
        <w:t xml:space="preserve">han </w:t>
      </w:r>
      <w:r>
        <w:rPr>
          <w:color w:val="BD39B6"/>
        </w:rPr>
        <w:t xml:space="preserve">resistido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BD39B6"/>
        </w:rPr>
        <w:t xml:space="preserve">perdido </w:t>
      </w:r>
      <w:r>
        <w:rPr>
          <w:color w:val="000000"/>
        </w:rPr>
        <w:t xml:space="preserve">su </w:t>
      </w:r>
      <w:r>
        <w:rPr>
          <w:color w:val="000000"/>
        </w:rPr>
        <w:t xml:space="preserve">modo </w:t>
      </w:r>
      <w:r>
        <w:rPr>
          <w:color w:val="000000"/>
        </w:rPr>
        <w:t xml:space="preserve">de </w:t>
      </w:r>
      <w:r>
        <w:rPr>
          <w:color w:val="000000"/>
        </w:rPr>
        <w:t xml:space="preserve">vida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D4D91F"/>
        </w:rPr>
        <w:t xml:space="preserve">mayoría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casos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1B8B1"/>
        </w:rPr>
        <w:t xml:space="preserve">temporal </w:t>
      </w:r>
      <w:r>
        <w:rPr>
          <w:color w:val="000000"/>
        </w:rPr>
        <w:t xml:space="preserve">ha </w:t>
      </w:r>
      <w:r>
        <w:rPr>
          <w:color w:val="BD39B6"/>
        </w:rPr>
        <w:t xml:space="preserve">arruinado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300.000 </w:t>
      </w:r>
      <w:r>
        <w:rPr>
          <w:color w:val="81C843"/>
        </w:rPr>
        <w:t xml:space="preserve">hectáreas </w:t>
      </w:r>
      <w:r>
        <w:rPr>
          <w:color w:val="000000"/>
        </w:rPr>
        <w:t xml:space="preserve">. </w:t>
      </w:r>
      <w:r>
        <w:rPr>
          <w:color w:val="000000"/>
        </w:rPr>
        <w:t xml:space="preserve">Granjas </w:t>
      </w:r>
      <w:r>
        <w:rPr>
          <w:color w:val="000000"/>
        </w:rPr>
        <w:t xml:space="preserve">como </w:t>
      </w:r>
      <w:r>
        <w:rPr>
          <w:color w:val="000000"/>
        </w:rPr>
        <w:t xml:space="preserve">esta </w:t>
      </w:r>
      <w:r>
        <w:rPr>
          <w:color w:val="000000"/>
        </w:rPr>
        <w:t xml:space="preserve">con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500 </w:t>
      </w:r>
      <w:r>
        <w:rPr>
          <w:color w:val="000000"/>
        </w:rPr>
        <w:t xml:space="preserve">vacas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muchos </w:t>
      </w:r>
      <w:r>
        <w:rPr>
          <w:color w:val="D4D91F"/>
        </w:rPr>
        <w:t xml:space="preserve">negocios </w:t>
      </w:r>
      <w:r>
        <w:rPr>
          <w:color w:val="000000"/>
        </w:rPr>
        <w:t xml:space="preserve">. </w:t>
      </w:r>
      <w:r>
        <w:rPr>
          <w:color w:val="01B8B1"/>
        </w:rPr>
        <w:t xml:space="preserve">Coches </w:t>
      </w:r>
      <w:r>
        <w:rPr>
          <w:color w:val="000000"/>
        </w:rPr>
        <w:t xml:space="preserve">, </w:t>
      </w:r>
      <w:r>
        <w:rPr>
          <w:color w:val="000000"/>
        </w:rPr>
        <w:t xml:space="preserve">más </w:t>
      </w:r>
      <w:r>
        <w:rPr>
          <w:color w:val="48CC5B"/>
        </w:rPr>
        <w:t xml:space="preserve">herramientas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000000"/>
        </w:rPr>
        <w:t xml:space="preserve">camara </w:t>
      </w:r>
      <w:r>
        <w:rPr>
          <w:color w:val="000000"/>
        </w:rPr>
        <w:t xml:space="preserve">de </w:t>
      </w:r>
      <w:r>
        <w:rPr>
          <w:color w:val="48CC5B"/>
        </w:rPr>
        <w:t xml:space="preserve">pintura </w:t>
      </w:r>
      <w:r>
        <w:rPr>
          <w:color w:val="000000"/>
        </w:rPr>
        <w:t xml:space="preserve">. </w:t>
      </w:r>
      <w:r>
        <w:rPr>
          <w:color w:val="000000"/>
        </w:rPr>
        <w:t xml:space="preserve">Mi </w:t>
      </w:r>
      <w:r>
        <w:rPr>
          <w:color w:val="BD39B6"/>
        </w:rPr>
        <w:t xml:space="preserve">padre </w:t>
      </w:r>
      <w:r>
        <w:rPr>
          <w:color w:val="000000"/>
        </w:rPr>
        <w:t xml:space="preserve">lo </w:t>
      </w:r>
      <w:r>
        <w:rPr>
          <w:color w:val="D4D91F"/>
        </w:rPr>
        <w:t xml:space="preserve">fundó </w:t>
      </w:r>
      <w:r>
        <w:rPr>
          <w:color w:val="000000"/>
        </w:rPr>
        <w:t xml:space="preserve">hace </w:t>
      </w:r>
      <w:r>
        <w:rPr>
          <w:color w:val="000000"/>
        </w:rPr>
        <w:t xml:space="preserve">56 </w:t>
      </w:r>
      <w:r>
        <w:rPr>
          <w:color w:val="BD39B6"/>
        </w:rPr>
        <w:t xml:space="preserve">años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52D3C3"/>
        </w:rPr>
        <w:t xml:space="preserve">verdad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te </w:t>
      </w:r>
      <w:r>
        <w:rPr>
          <w:color w:val="000000"/>
        </w:rPr>
        <w:t xml:space="preserve">viene </w:t>
      </w:r>
      <w:r>
        <w:rPr>
          <w:color w:val="000000"/>
        </w:rPr>
        <w:t xml:space="preserve">el </w:t>
      </w:r>
      <w:r>
        <w:rPr>
          <w:color w:val="2EBD1F"/>
        </w:rPr>
        <w:t xml:space="preserve">mundo </w:t>
      </w:r>
      <w:r>
        <w:rPr>
          <w:color w:val="48CC5B"/>
        </w:rPr>
        <w:t xml:space="preserve">encima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1B8B1"/>
        </w:rPr>
        <w:t xml:space="preserve">fuerza </w:t>
      </w:r>
      <w:r>
        <w:rPr>
          <w:color w:val="000000"/>
        </w:rPr>
        <w:t xml:space="preserve">del </w:t>
      </w:r>
      <w:r>
        <w:rPr>
          <w:color w:val="000000"/>
        </w:rPr>
        <w:t xml:space="preserve">agua </w:t>
      </w:r>
      <w:r>
        <w:rPr>
          <w:color w:val="000000"/>
        </w:rPr>
        <w:t xml:space="preserve">ha </w:t>
      </w:r>
      <w:r>
        <w:rPr>
          <w:color w:val="000000"/>
        </w:rPr>
        <w:t xml:space="preserve">podido </w:t>
      </w:r>
      <w:r>
        <w:rPr>
          <w:color w:val="000000"/>
        </w:rPr>
        <w:t xml:space="preserve">con </w:t>
      </w:r>
      <w:r>
        <w:rPr>
          <w:color w:val="000000"/>
        </w:rPr>
        <w:t xml:space="preserve">estos </w:t>
      </w:r>
      <w:r>
        <w:rPr>
          <w:color w:val="000000"/>
        </w:rPr>
        <w:t xml:space="preserve">70 </w:t>
      </w:r>
      <w:r>
        <w:rPr>
          <w:color w:val="01B8B1"/>
        </w:rPr>
        <w:t xml:space="preserve">camiones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000000"/>
        </w:rPr>
        <w:t xml:space="preserve">sido </w:t>
      </w:r>
      <w:r>
        <w:rPr>
          <w:color w:val="01B8B1"/>
        </w:rPr>
        <w:t xml:space="preserve">arrastrados </w:t>
      </w:r>
      <w:r>
        <w:rPr>
          <w:color w:val="000000"/>
        </w:rPr>
        <w:t xml:space="preserve">como </w:t>
      </w:r>
      <w:r>
        <w:rPr>
          <w:color w:val="000000"/>
        </w:rPr>
        <w:t xml:space="preserve">si </w:t>
      </w:r>
      <w:r>
        <w:rPr>
          <w:color w:val="000000"/>
        </w:rPr>
        <w:t xml:space="preserve">fueran </w:t>
      </w:r>
      <w:r>
        <w:rPr>
          <w:color w:val="000000"/>
        </w:rPr>
        <w:t xml:space="preserve">de </w:t>
      </w:r>
      <w:r>
        <w:rPr>
          <w:color w:val="D4D91F"/>
        </w:rPr>
        <w:t xml:space="preserve">papel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000000"/>
        </w:rPr>
        <w:t xml:space="preserve">dejado </w:t>
      </w:r>
      <w:r>
        <w:rPr>
          <w:color w:val="DDC8D3"/>
        </w:rPr>
        <w:t xml:space="preserve">inservibles </w:t>
      </w:r>
      <w:r>
        <w:rPr>
          <w:color w:val="000000"/>
        </w:rPr>
        <w:t xml:space="preserve">los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mil </w:t>
      </w:r>
      <w:r>
        <w:rPr>
          <w:color w:val="BD39B6"/>
        </w:rPr>
        <w:t xml:space="preserve">coches </w:t>
      </w:r>
      <w:r>
        <w:rPr>
          <w:color w:val="000000"/>
        </w:rPr>
        <w:t xml:space="preserve">que </w:t>
      </w:r>
      <w:r>
        <w:rPr>
          <w:color w:val="BD39B6"/>
        </w:rPr>
        <w:t xml:space="preserve">ahora </w:t>
      </w:r>
      <w:r>
        <w:rPr>
          <w:color w:val="000000"/>
        </w:rPr>
        <w:t xml:space="preserve">se </w:t>
      </w:r>
      <w:r>
        <w:rPr>
          <w:color w:val="01B8B1"/>
        </w:rPr>
        <w:t xml:space="preserve">acumulan </w:t>
      </w:r>
      <w:r>
        <w:rPr>
          <w:color w:val="BD39B6"/>
        </w:rPr>
        <w:t xml:space="preserve">amontonados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01B8B1"/>
        </w:rPr>
        <w:t xml:space="preserve">concesionario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D4D91F"/>
        </w:rPr>
        <w:t xml:space="preserve">presidente </w:t>
      </w:r>
      <w:r>
        <w:rPr>
          <w:color w:val="000000"/>
        </w:rPr>
        <w:t xml:space="preserve">del </w:t>
      </w:r>
      <w:r>
        <w:rPr>
          <w:color w:val="D4D91F"/>
        </w:rPr>
        <w:t xml:space="preserve">Gobierno </w:t>
      </w:r>
      <w:r>
        <w:rPr>
          <w:color w:val="000000"/>
        </w:rPr>
        <w:t xml:space="preserve">en </w:t>
      </w:r>
      <w:r>
        <w:rPr>
          <w:color w:val="D4D91F"/>
        </w:rPr>
        <w:t xml:space="preserve">funciones </w:t>
      </w:r>
      <w:r>
        <w:rPr>
          <w:color w:val="000000"/>
        </w:rPr>
        <w:t xml:space="preserve">ha </w:t>
      </w:r>
      <w:r>
        <w:rPr>
          <w:color w:val="BD39B6"/>
        </w:rPr>
        <w:t xml:space="preserve">recorrido </w:t>
      </w:r>
      <w:r>
        <w:rPr>
          <w:color w:val="000000"/>
        </w:rPr>
        <w:t xml:space="preserve">esta </w:t>
      </w:r>
      <w:r>
        <w:rPr>
          <w:color w:val="BD39B6"/>
        </w:rPr>
        <w:t xml:space="preserve">mañana </w:t>
      </w:r>
      <w:r>
        <w:rPr>
          <w:color w:val="BD39B6"/>
        </w:rPr>
        <w:t xml:space="preserve">varias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zonas </w:t>
      </w:r>
      <w:r>
        <w:rPr>
          <w:color w:val="01B8B1"/>
        </w:rPr>
        <w:t xml:space="preserve">afectadas </w:t>
      </w:r>
      <w:r>
        <w:rPr>
          <w:color w:val="000000"/>
        </w:rPr>
        <w:t xml:space="preserve">por </w:t>
      </w:r>
      <w:r>
        <w:rPr>
          <w:color w:val="000000"/>
        </w:rPr>
        <w:t xml:space="preserve">las </w:t>
      </w:r>
      <w:r>
        <w:rPr>
          <w:color w:val="01B8B1"/>
        </w:rPr>
        <w:t xml:space="preserve">inundaciones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000000"/>
        </w:rPr>
        <w:t xml:space="preserve">un </w:t>
      </w:r>
      <w:r>
        <w:rPr>
          <w:color w:val="BD39B6"/>
        </w:rPr>
        <w:t xml:space="preserve">helicóptero </w:t>
      </w:r>
      <w:r>
        <w:rPr>
          <w:color w:val="000000"/>
        </w:rPr>
        <w:t xml:space="preserve">ha </w:t>
      </w:r>
      <w:r>
        <w:rPr>
          <w:color w:val="BD39B6"/>
        </w:rPr>
        <w:t xml:space="preserve">comprobado </w:t>
      </w:r>
      <w:r>
        <w:rPr>
          <w:color w:val="000000"/>
        </w:rPr>
        <w:t xml:space="preserve">los </w:t>
      </w:r>
      <w:r>
        <w:rPr>
          <w:color w:val="2EBD1F"/>
        </w:rPr>
        <w:t xml:space="preserve">importantes </w:t>
      </w:r>
      <w:r>
        <w:rPr>
          <w:color w:val="000000"/>
        </w:rPr>
        <w:t xml:space="preserve">daños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BD39B6"/>
        </w:rPr>
        <w:t xml:space="preserve">localidad </w:t>
      </w:r>
      <w:r>
        <w:rPr>
          <w:color w:val="BD39B6"/>
        </w:rPr>
        <w:t xml:space="preserve">almeriense </w:t>
      </w:r>
      <w:r>
        <w:rPr>
          <w:color w:val="000000"/>
        </w:rPr>
        <w:t xml:space="preserve">de </w:t>
      </w:r>
      <w:r>
        <w:rPr>
          <w:color w:val="EEEC5B"/>
        </w:rPr>
        <w:t xml:space="preserve">Níjar </w:t>
      </w:r>
      <w:r>
        <w:rPr>
          <w:color w:val="000000"/>
        </w:rPr>
        <w:t xml:space="preserve">y </w:t>
      </w:r>
      <w:r>
        <w:rPr>
          <w:color w:val="BD39B6"/>
        </w:rPr>
        <w:t xml:space="preserve">después </w:t>
      </w:r>
      <w:r>
        <w:rPr>
          <w:color w:val="000000"/>
        </w:rPr>
        <w:t xml:space="preserve">ha </w:t>
      </w:r>
      <w:r>
        <w:rPr>
          <w:color w:val="BD39B6"/>
        </w:rPr>
        <w:t xml:space="preserve">visitado </w:t>
      </w:r>
      <w:r>
        <w:rPr>
          <w:color w:val="000000"/>
        </w:rPr>
        <w:t xml:space="preserve">Almansa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1B8B1"/>
        </w:rPr>
        <w:t xml:space="preserve">Albacete </w:t>
      </w:r>
      <w:r>
        <w:rPr>
          <w:color w:val="000000"/>
        </w:rPr>
        <w:t xml:space="preserve">. </w:t>
      </w:r>
      <w:r>
        <w:rPr>
          <w:color w:val="D4D91F"/>
        </w:rPr>
        <w:t xml:space="preserve">Pedro-Sánchez </w:t>
      </w:r>
      <w:r>
        <w:rPr>
          <w:color w:val="000000"/>
        </w:rPr>
        <w:t xml:space="preserve">dice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pondrán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BD39B6"/>
        </w:rPr>
        <w:t xml:space="preserve">medios </w:t>
      </w:r>
      <w:r>
        <w:rPr>
          <w:color w:val="000000"/>
        </w:rPr>
        <w:t xml:space="preserve">para </w:t>
      </w:r>
      <w:r>
        <w:rPr>
          <w:color w:val="000000"/>
        </w:rPr>
        <w:t xml:space="preserve">la </w:t>
      </w:r>
      <w:r>
        <w:rPr>
          <w:color w:val="48CC5B"/>
        </w:rPr>
        <w:t xml:space="preserve">recuperación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estas </w:t>
      </w:r>
      <w:r>
        <w:rPr>
          <w:color w:val="000000"/>
        </w:rPr>
        <w:t xml:space="preserve">zonas </w:t>
      </w:r>
      <w:r>
        <w:rPr>
          <w:color w:val="000000"/>
        </w:rPr>
        <w:t xml:space="preserve">. </w:t>
      </w:r>
      <w:r>
        <w:rPr>
          <w:color w:val="000000"/>
        </w:rPr>
        <w:t xml:space="preserve">Tenemos </w:t>
      </w:r>
      <w:r>
        <w:rPr>
          <w:color w:val="000000"/>
        </w:rPr>
        <w:t xml:space="preserve">que </w:t>
      </w:r>
      <w:r>
        <w:rPr>
          <w:color w:val="000000"/>
        </w:rPr>
        <w:t xml:space="preserve">estar </w:t>
      </w:r>
      <w:r>
        <w:rPr>
          <w:color w:val="52D3C3"/>
        </w:rPr>
        <w:t xml:space="preserve">involucradas </w:t>
      </w:r>
      <w:r>
        <w:rPr>
          <w:color w:val="000000"/>
        </w:rPr>
        <w:t xml:space="preserve">todas </w:t>
      </w:r>
      <w:r>
        <w:rPr>
          <w:color w:val="000000"/>
        </w:rPr>
        <w:t xml:space="preserve">las </w:t>
      </w:r>
      <w:r>
        <w:rPr>
          <w:color w:val="D4D91F"/>
        </w:rPr>
        <w:t xml:space="preserve">instituciones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D4D91F"/>
        </w:rPr>
        <w:t xml:space="preserve">gobierno </w:t>
      </w:r>
      <w:r>
        <w:rPr>
          <w:color w:val="000000"/>
        </w:rPr>
        <w:t xml:space="preserve">de </w:t>
      </w:r>
      <w:r>
        <w:rPr>
          <w:color w:val="48CC5B"/>
        </w:rPr>
        <w:t xml:space="preserve">España </w:t>
      </w:r>
      <w:r>
        <w:rPr>
          <w:color w:val="000000"/>
        </w:rPr>
        <w:t xml:space="preserve">se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BD39B6"/>
        </w:rPr>
        <w:t xml:space="preserve">volcar </w:t>
      </w:r>
      <w:r>
        <w:rPr>
          <w:color w:val="000000"/>
        </w:rPr>
        <w:t xml:space="preserve">en </w:t>
      </w:r>
      <w:r>
        <w:rPr>
          <w:color w:val="48CC5B"/>
        </w:rPr>
        <w:t xml:space="preserve">recursos </w:t>
      </w:r>
      <w:r>
        <w:rPr>
          <w:color w:val="48CC5B"/>
        </w:rPr>
        <w:t xml:space="preserve">económicos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BD39B6"/>
        </w:rPr>
        <w:t xml:space="preserve">volcado </w:t>
      </w:r>
      <w:r>
        <w:rPr>
          <w:color w:val="000000"/>
        </w:rPr>
        <w:t xml:space="preserve">en </w:t>
      </w:r>
      <w:r>
        <w:rPr>
          <w:color w:val="48CC5B"/>
        </w:rPr>
        <w:t xml:space="preserve">recursos </w:t>
      </w:r>
      <w:r>
        <w:rPr>
          <w:color w:val="BD39B6"/>
        </w:rPr>
        <w:t xml:space="preserve">materiales </w:t>
      </w:r>
      <w:r>
        <w:rPr>
          <w:color w:val="000000"/>
        </w:rPr>
        <w:t xml:space="preserve">y </w:t>
      </w:r>
      <w:r>
        <w:rPr>
          <w:color w:val="48CC5B"/>
        </w:rPr>
        <w:t xml:space="preserve">humanos </w:t>
      </w:r>
      <w:r>
        <w:rPr>
          <w:color w:val="000000"/>
        </w:rPr>
        <w:t xml:space="preserve">para </w:t>
      </w:r>
      <w:r>
        <w:rPr>
          <w:color w:val="000000"/>
        </w:rPr>
        <w:t xml:space="preserve">dar </w:t>
      </w:r>
      <w:r>
        <w:rPr>
          <w:color w:val="000000"/>
        </w:rPr>
        <w:t xml:space="preserve">una </w:t>
      </w:r>
      <w:r>
        <w:rPr>
          <w:color w:val="48CC5B"/>
        </w:rPr>
        <w:t xml:space="preserve">respuesta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le </w:t>
      </w:r>
      <w:r>
        <w:rPr>
          <w:color w:val="000000"/>
        </w:rPr>
        <w:t xml:space="preserve">quepa </w:t>
      </w:r>
      <w:r>
        <w:rPr>
          <w:color w:val="48CC5B"/>
        </w:rPr>
        <w:t xml:space="preserve">ninguna </w:t>
      </w:r>
      <w:r>
        <w:rPr>
          <w:color w:val="000000"/>
        </w:rPr>
        <w:t xml:space="preserve">duda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ese </w:t>
      </w:r>
      <w:r>
        <w:rPr>
          <w:color w:val="BD39B6"/>
        </w:rPr>
        <w:t xml:space="preserve">mismo </w:t>
      </w:r>
      <w:r>
        <w:rPr>
          <w:color w:val="000000"/>
        </w:rPr>
        <w:t xml:space="preserve">lugar </w:t>
      </w:r>
      <w:r>
        <w:rPr>
          <w:color w:val="000000"/>
        </w:rPr>
        <w:t xml:space="preserve">ha </w:t>
      </w:r>
      <w:r>
        <w:rPr>
          <w:color w:val="000000"/>
        </w:rPr>
        <w:t xml:space="preserve">hecho </w:t>
      </w:r>
      <w:r>
        <w:rPr>
          <w:color w:val="4E309C"/>
        </w:rPr>
        <w:t xml:space="preserve">declaraciones </w:t>
      </w:r>
      <w:r>
        <w:rPr>
          <w:color w:val="000000"/>
        </w:rPr>
        <w:t xml:space="preserve">en </w:t>
      </w:r>
      <w:r>
        <w:rPr>
          <w:color w:val="2EBD1F"/>
        </w:rPr>
        <w:t xml:space="preserve">torno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D4D91F"/>
        </w:rPr>
        <w:t xml:space="preserve">investidura </w:t>
      </w:r>
      <w:r>
        <w:rPr>
          <w:color w:val="000000"/>
        </w:rPr>
        <w:t xml:space="preserve">. </w:t>
      </w:r>
      <w:r>
        <w:rPr>
          <w:color w:val="000000"/>
        </w:rPr>
        <w:t xml:space="preserve">Les </w:t>
      </w:r>
      <w:r>
        <w:rPr>
          <w:color w:val="48CC5B"/>
        </w:rPr>
        <w:t xml:space="preserve">contábamos </w:t>
      </w:r>
      <w:r>
        <w:rPr>
          <w:color w:val="000000"/>
        </w:rPr>
        <w:t xml:space="preserve">que </w:t>
      </w:r>
      <w:r>
        <w:rPr>
          <w:color w:val="BD39B6"/>
        </w:rPr>
        <w:t xml:space="preserve">acaba </w:t>
      </w:r>
      <w:r>
        <w:rPr>
          <w:color w:val="000000"/>
        </w:rPr>
        <w:t xml:space="preserve">de </w:t>
      </w:r>
      <w:r>
        <w:rPr>
          <w:color w:val="BD39B6"/>
        </w:rPr>
        <w:t xml:space="preserve">terminar </w:t>
      </w:r>
      <w:r>
        <w:rPr>
          <w:color w:val="000000"/>
        </w:rPr>
        <w:t xml:space="preserve">una </w:t>
      </w:r>
      <w:r>
        <w:rPr>
          <w:color w:val="D4D91F"/>
        </w:rPr>
        <w:t xml:space="preserve">reunión </w:t>
      </w:r>
      <w:r>
        <w:rPr>
          <w:color w:val="000000"/>
        </w:rPr>
        <w:t xml:space="preserve">entre </w:t>
      </w:r>
      <w:r>
        <w:rPr>
          <w:color w:val="000000"/>
        </w:rPr>
        <w:t xml:space="preserve">el </w:t>
      </w:r>
      <w:r>
        <w:rPr>
          <w:color w:val="000000"/>
        </w:rPr>
        <w:t xml:space="preserve">líder </w:t>
      </w:r>
      <w:r>
        <w:rPr>
          <w:color w:val="000000"/>
        </w:rPr>
        <w:t xml:space="preserve">del </w:t>
      </w:r>
      <w:r>
        <w:rPr>
          <w:color w:val="D4D91F"/>
        </w:rPr>
        <w:t xml:space="preserve">Partido-Popular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00000"/>
        </w:rPr>
        <w:t xml:space="preserve">de </w:t>
      </w:r>
      <w:r>
        <w:rPr>
          <w:color w:val="D4D91F"/>
        </w:rPr>
        <w:t xml:space="preserve">Ciudadanos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D4D91F"/>
        </w:rPr>
        <w:t xml:space="preserve">Congreso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D4D91F"/>
        </w:rPr>
        <w:t xml:space="preserve">Diputados </w:t>
      </w:r>
      <w:r>
        <w:rPr>
          <w:color w:val="000000"/>
        </w:rPr>
        <w:t xml:space="preserve">a </w:t>
      </w:r>
      <w:r>
        <w:rPr>
          <w:color w:val="000000"/>
        </w:rPr>
        <w:t xml:space="preserve">pocas </w:t>
      </w:r>
      <w:r>
        <w:rPr>
          <w:color w:val="000000"/>
        </w:rPr>
        <w:t xml:space="preserve">horas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BD39B6"/>
        </w:rPr>
        <w:t xml:space="preserve">ambos </w:t>
      </w:r>
      <w:r>
        <w:rPr>
          <w:color w:val="000000"/>
        </w:rPr>
        <w:t xml:space="preserve">tengan </w:t>
      </w:r>
      <w:r>
        <w:rPr>
          <w:color w:val="000000"/>
        </w:rPr>
        <w:t xml:space="preserve">que </w:t>
      </w:r>
      <w:r>
        <w:rPr>
          <w:color w:val="000000"/>
        </w:rPr>
        <w:t xml:space="preserve">ir </w:t>
      </w:r>
      <w:r>
        <w:rPr>
          <w:color w:val="000000"/>
        </w:rPr>
        <w:t xml:space="preserve">a </w:t>
      </w:r>
      <w:r>
        <w:rPr>
          <w:color w:val="000000"/>
        </w:rPr>
        <w:t xml:space="preserve">ver </w:t>
      </w:r>
      <w:r>
        <w:rPr>
          <w:color w:val="000000"/>
        </w:rPr>
        <w:t xml:space="preserve">al </w:t>
      </w:r>
      <w:r>
        <w:rPr>
          <w:color w:val="000000"/>
        </w:rPr>
        <w:t xml:space="preserve">rey </w:t>
      </w:r>
      <w:r>
        <w:rPr>
          <w:color w:val="000000"/>
        </w:rPr>
        <w:t xml:space="preserve">y </w:t>
      </w:r>
      <w:r>
        <w:rPr>
          <w:color w:val="000000"/>
        </w:rPr>
        <w:t xml:space="preserve">le </w:t>
      </w:r>
      <w:r>
        <w:rPr>
          <w:color w:val="000000"/>
        </w:rPr>
        <w:t xml:space="preserve">digan </w:t>
      </w:r>
      <w:r>
        <w:rPr>
          <w:color w:val="000000"/>
        </w:rPr>
        <w:t xml:space="preserve">qué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000000"/>
        </w:rPr>
        <w:t xml:space="preserve">hacer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D4D91F"/>
        </w:rPr>
        <w:t xml:space="preserve">sesión </w:t>
      </w:r>
      <w:r>
        <w:rPr>
          <w:color w:val="000000"/>
        </w:rPr>
        <w:t xml:space="preserve">de </w:t>
      </w:r>
      <w:r>
        <w:rPr>
          <w:color w:val="D4D91F"/>
        </w:rPr>
        <w:t xml:space="preserve">investidura </w:t>
      </w:r>
      <w:r>
        <w:rPr>
          <w:color w:val="000000"/>
        </w:rPr>
        <w:t xml:space="preserve">si </w:t>
      </w:r>
      <w:r>
        <w:rPr>
          <w:color w:val="000000"/>
        </w:rPr>
        <w:t xml:space="preserve">la </w:t>
      </w:r>
      <w:r>
        <w:rPr>
          <w:color w:val="000000"/>
        </w:rPr>
        <w:t xml:space="preserve">hay </w:t>
      </w:r>
      <w:r>
        <w:rPr>
          <w:color w:val="000000"/>
        </w:rPr>
        <w:t xml:space="preserve">. </w:t>
      </w:r>
      <w:r>
        <w:rPr>
          <w:color w:val="000000"/>
        </w:rPr>
        <w:t xml:space="preserve">¿Qué </w:t>
      </w:r>
      <w:r>
        <w:rPr>
          <w:color w:val="000000"/>
        </w:rPr>
        <w:t xml:space="preserve">sabemos </w:t>
      </w:r>
      <w:r>
        <w:rPr>
          <w:color w:val="000000"/>
        </w:rPr>
        <w:t xml:space="preserve">del </w:t>
      </w:r>
      <w:r>
        <w:rPr>
          <w:color w:val="48CC5B"/>
        </w:rPr>
        <w:t xml:space="preserve">contenido </w:t>
      </w:r>
      <w:r>
        <w:rPr>
          <w:color w:val="000000"/>
        </w:rPr>
        <w:t xml:space="preserve">de </w:t>
      </w:r>
      <w:r>
        <w:rPr>
          <w:color w:val="000000"/>
        </w:rPr>
        <w:t xml:space="preserve">esa </w:t>
      </w:r>
      <w:r>
        <w:rPr>
          <w:color w:val="D4D91F"/>
        </w:rPr>
        <w:t xml:space="preserve">reunión </w:t>
      </w:r>
      <w:r>
        <w:rPr>
          <w:color w:val="000000"/>
        </w:rPr>
        <w:t xml:space="preserve">entre </w:t>
      </w:r>
      <w:r>
        <w:rPr>
          <w:color w:val="000000"/>
        </w:rPr>
        <w:t xml:space="preserve">el </w:t>
      </w:r>
      <w:r>
        <w:rPr>
          <w:color w:val="000000"/>
        </w:rPr>
        <w:t xml:space="preserve">líder </w:t>
      </w:r>
      <w:r>
        <w:rPr>
          <w:color w:val="000000"/>
        </w:rPr>
        <w:t xml:space="preserve">del </w:t>
      </w:r>
      <w:r>
        <w:rPr>
          <w:color w:val="D4D91F"/>
        </w:rPr>
        <w:t xml:space="preserve">PP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D4D91F"/>
        </w:rPr>
        <w:t xml:space="preserve">Ciudadanos </w:t>
      </w:r>
      <w:r>
        <w:rPr>
          <w:color w:val="000000"/>
        </w:rPr>
        <w:t xml:space="preserve">? </w:t>
      </w:r>
      <w:r>
        <w:rPr>
          <w:color w:val="BD39B6"/>
        </w:rPr>
        <w:t xml:space="preserve">Sabemos </w:t>
      </w:r>
      <w:r>
        <w:rPr>
          <w:color w:val="000000"/>
        </w:rPr>
        <w:t xml:space="preserve">la </w:t>
      </w:r>
      <w:r>
        <w:rPr>
          <w:color w:val="D4D91F"/>
        </w:rPr>
        <w:t xml:space="preserve">reacción </w:t>
      </w:r>
      <w:r>
        <w:rPr>
          <w:color w:val="000000"/>
        </w:rPr>
        <w:t xml:space="preserve">de </w:t>
      </w:r>
      <w:r>
        <w:rPr>
          <w:color w:val="D4D91F"/>
        </w:rPr>
        <w:t xml:space="preserve">Ciudadanos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BD39B6"/>
        </w:rPr>
        <w:t xml:space="preserve">comunicado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D4D91F"/>
        </w:rPr>
        <w:t xml:space="preserve">reacción </w:t>
      </w:r>
      <w:r>
        <w:rPr>
          <w:color w:val="000000"/>
        </w:rPr>
        <w:t xml:space="preserve">porque </w:t>
      </w:r>
      <w:r>
        <w:rPr>
          <w:color w:val="000000"/>
        </w:rPr>
        <w:t xml:space="preserve">el </w:t>
      </w:r>
      <w:r>
        <w:rPr>
          <w:color w:val="D4D91F"/>
        </w:rPr>
        <w:t xml:space="preserve">Partido-Popular </w:t>
      </w:r>
      <w:r>
        <w:rPr>
          <w:color w:val="000000"/>
        </w:rPr>
        <w:t xml:space="preserve">de </w:t>
      </w:r>
      <w:r>
        <w:rPr>
          <w:color w:val="BD39B6"/>
        </w:rPr>
        <w:t xml:space="preserve">momento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000000"/>
        </w:rPr>
        <w:t xml:space="preserve">dicho </w:t>
      </w:r>
      <w:r>
        <w:rPr>
          <w:color w:val="000000"/>
        </w:rPr>
        <w:t xml:space="preserve">qué </w:t>
      </w:r>
      <w:r>
        <w:rPr>
          <w:color w:val="000000"/>
        </w:rPr>
        <w:t xml:space="preserve">ha </w:t>
      </w:r>
      <w:r>
        <w:rPr>
          <w:color w:val="000000"/>
        </w:rPr>
        <w:t xml:space="preserve">pasado </w:t>
      </w:r>
      <w:r>
        <w:rPr>
          <w:color w:val="000000"/>
        </w:rPr>
        <w:t xml:space="preserve">en </w:t>
      </w:r>
      <w:r>
        <w:rPr>
          <w:color w:val="000000"/>
        </w:rPr>
        <w:t xml:space="preserve">esa </w:t>
      </w:r>
      <w:r>
        <w:rPr>
          <w:color w:val="D4D91F"/>
        </w:rPr>
        <w:t xml:space="preserve">reunión </w:t>
      </w:r>
      <w:r>
        <w:rPr>
          <w:color w:val="000000"/>
        </w:rPr>
        <w:t xml:space="preserve">entre </w:t>
      </w:r>
      <w:r>
        <w:rPr>
          <w:color w:val="D4D91F"/>
        </w:rPr>
        <w:t xml:space="preserve">Albert-Rivera </w:t>
      </w:r>
      <w:r>
        <w:rPr>
          <w:color w:val="000000"/>
        </w:rPr>
        <w:t xml:space="preserve">y </w:t>
      </w:r>
      <w:r>
        <w:rPr>
          <w:color w:val="D4D91F"/>
        </w:rPr>
        <w:t xml:space="preserve">Pablo-Casado </w:t>
      </w:r>
      <w:r>
        <w:rPr>
          <w:color w:val="000000"/>
        </w:rPr>
        <w:t xml:space="preserve">. </w:t>
      </w:r>
      <w:r>
        <w:rPr>
          <w:color w:val="D4D91F"/>
        </w:rPr>
        <w:t xml:space="preserve">Ciudadanos </w:t>
      </w:r>
      <w:r>
        <w:rPr>
          <w:color w:val="000000"/>
        </w:rPr>
        <w:t xml:space="preserve">dice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BD39B6"/>
        </w:rPr>
        <w:t xml:space="preserve">culpable </w:t>
      </w:r>
      <w:r>
        <w:rPr>
          <w:color w:val="000000"/>
        </w:rPr>
        <w:t xml:space="preserve">de </w:t>
      </w:r>
      <w:r>
        <w:rPr>
          <w:color w:val="000000"/>
        </w:rPr>
        <w:t xml:space="preserve">todo </w:t>
      </w:r>
      <w:r>
        <w:rPr>
          <w:color w:val="000000"/>
        </w:rPr>
        <w:t xml:space="preserve">es </w:t>
      </w:r>
      <w:r>
        <w:rPr>
          <w:color w:val="D4D91F"/>
        </w:rPr>
        <w:t xml:space="preserve">Sánchez </w:t>
      </w:r>
      <w:r>
        <w:rPr>
          <w:color w:val="000000"/>
        </w:rPr>
        <w:t xml:space="preserve">y </w:t>
      </w:r>
      <w:r>
        <w:rPr>
          <w:color w:val="000000"/>
        </w:rPr>
        <w:t xml:space="preserve">es </w:t>
      </w:r>
      <w:r>
        <w:rPr>
          <w:color w:val="000000"/>
        </w:rPr>
        <w:t xml:space="preserve">quien </w:t>
      </w:r>
      <w:r>
        <w:rPr>
          <w:color w:val="000000"/>
        </w:rPr>
        <w:t xml:space="preserve">tiene </w:t>
      </w:r>
      <w:r>
        <w:rPr>
          <w:color w:val="000000"/>
        </w:rPr>
        <w:t xml:space="preserve">que </w:t>
      </w:r>
      <w:r>
        <w:rPr>
          <w:color w:val="000000"/>
        </w:rPr>
        <w:t xml:space="preserve">mover </w:t>
      </w:r>
      <w:r>
        <w:rPr>
          <w:color w:val="BD39B6"/>
        </w:rPr>
        <w:t xml:space="preserve">ficha </w:t>
      </w:r>
      <w:r>
        <w:rPr>
          <w:color w:val="000000"/>
        </w:rPr>
        <w:t xml:space="preserve">.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D4D91F"/>
        </w:rPr>
        <w:t xml:space="preserve">reunión </w:t>
      </w:r>
      <w:r>
        <w:rPr>
          <w:color w:val="000000"/>
        </w:rPr>
        <w:t xml:space="preserve">ha </w:t>
      </w:r>
      <w:r>
        <w:rPr>
          <w:color w:val="000000"/>
        </w:rPr>
        <w:t xml:space="preserve">ido </w:t>
      </w:r>
      <w:r>
        <w:rPr>
          <w:color w:val="000000"/>
        </w:rPr>
        <w:t xml:space="preserve">muy </w:t>
      </w:r>
      <w:r>
        <w:rPr>
          <w:color w:val="52D3C3"/>
        </w:rPr>
        <w:t xml:space="preserve">bien </w:t>
      </w:r>
      <w:r>
        <w:rPr>
          <w:color w:val="000000"/>
        </w:rPr>
        <w:t xml:space="preserve">entre </w:t>
      </w:r>
      <w:r>
        <w:rPr>
          <w:color w:val="D4D91F"/>
        </w:rPr>
        <w:t xml:space="preserve">Albert-Rivera </w:t>
      </w:r>
      <w:r>
        <w:rPr>
          <w:color w:val="000000"/>
        </w:rPr>
        <w:t xml:space="preserve">y </w:t>
      </w:r>
      <w:r>
        <w:rPr>
          <w:color w:val="D4D91F"/>
        </w:rPr>
        <w:t xml:space="preserve">Pablo-Casado </w:t>
      </w:r>
      <w:r>
        <w:rPr>
          <w:color w:val="000000"/>
        </w:rPr>
        <w:t xml:space="preserve">. </w:t>
      </w:r>
      <w:r>
        <w:rPr>
          <w:color w:val="D4D91F"/>
        </w:rPr>
        <w:t xml:space="preserve">Veremos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dicen </w:t>
      </w:r>
      <w:r>
        <w:rPr>
          <w:color w:val="000000"/>
        </w:rPr>
        <w:t xml:space="preserve">al </w:t>
      </w:r>
      <w:r>
        <w:rPr>
          <w:color w:val="000000"/>
        </w:rPr>
        <w:t xml:space="preserve">rey </w:t>
      </w:r>
      <w:r>
        <w:rPr>
          <w:color w:val="000000"/>
        </w:rPr>
        <w:t xml:space="preserve">en </w:t>
      </w:r>
      <w:r>
        <w:rPr>
          <w:color w:val="000000"/>
        </w:rPr>
        <w:t xml:space="preserve">esa </w:t>
      </w:r>
      <w:r>
        <w:rPr>
          <w:color w:val="D4D91F"/>
        </w:rPr>
        <w:t xml:space="preserve">ronda </w:t>
      </w:r>
      <w:r>
        <w:rPr>
          <w:color w:val="000000"/>
        </w:rPr>
        <w:t xml:space="preserve">de </w:t>
      </w:r>
      <w:r>
        <w:rPr>
          <w:color w:val="D4D91F"/>
        </w:rPr>
        <w:t xml:space="preserve">consultas </w:t>
      </w:r>
      <w:r>
        <w:rPr>
          <w:color w:val="D4D91F"/>
        </w:rPr>
        <w:t xml:space="preserve">crucial </w:t>
      </w:r>
      <w:r>
        <w:rPr>
          <w:color w:val="BD39B6"/>
        </w:rPr>
        <w:t xml:space="preserve">mañana </w:t>
      </w:r>
      <w:r>
        <w:rPr>
          <w:color w:val="000000"/>
        </w:rPr>
        <w:t xml:space="preserve">. </w:t>
      </w:r>
      <w:r>
        <w:rPr>
          <w:color w:val="D4D91F"/>
        </w:rPr>
        <w:t xml:space="preserve">Albert-Rivera </w:t>
      </w:r>
      <w:r>
        <w:rPr>
          <w:color w:val="000000"/>
        </w:rPr>
        <w:t xml:space="preserve">dice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D4D91F"/>
        </w:rPr>
        <w:t xml:space="preserve">reunión </w:t>
      </w:r>
      <w:r>
        <w:rPr>
          <w:color w:val="000000"/>
        </w:rPr>
        <w:t xml:space="preserve">ha </w:t>
      </w:r>
      <w:r>
        <w:rPr>
          <w:color w:val="000000"/>
        </w:rPr>
        <w:t xml:space="preserve">ido </w:t>
      </w:r>
      <w:r>
        <w:rPr>
          <w:color w:val="000000"/>
        </w:rPr>
        <w:t xml:space="preserve">muy </w:t>
      </w:r>
      <w:r>
        <w:rPr>
          <w:color w:val="52D3C3"/>
        </w:rPr>
        <w:t xml:space="preserve">bien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sabemos </w:t>
      </w:r>
      <w:r>
        <w:rPr>
          <w:color w:val="000000"/>
        </w:rPr>
        <w:t xml:space="preserve">es </w:t>
      </w:r>
      <w:r>
        <w:rPr>
          <w:color w:val="000000"/>
        </w:rPr>
        <w:t xml:space="preserve">qué </w:t>
      </w:r>
      <w:r>
        <w:rPr>
          <w:color w:val="48CC5B"/>
        </w:rPr>
        <w:t xml:space="preserve">significa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BD39B6"/>
        </w:rPr>
        <w:t xml:space="preserve">términos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00000"/>
        </w:rPr>
        <w:t xml:space="preserve">nos </w:t>
      </w:r>
      <w:r>
        <w:rPr>
          <w:color w:val="000000"/>
        </w:rPr>
        <w:t xml:space="preserve">estamos </w:t>
      </w:r>
      <w:r>
        <w:rPr>
          <w:color w:val="BD39B6"/>
        </w:rPr>
        <w:t xml:space="preserve">ocupando </w:t>
      </w:r>
      <w:r>
        <w:rPr>
          <w:color w:val="000000"/>
        </w:rPr>
        <w:t xml:space="preserve">estos </w:t>
      </w:r>
      <w:r>
        <w:rPr>
          <w:color w:val="000000"/>
        </w:rPr>
        <w:t xml:space="preserve">días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D4D91F"/>
        </w:rPr>
        <w:t xml:space="preserve">posible </w:t>
      </w:r>
      <w:r>
        <w:rPr>
          <w:color w:val="D4D91F"/>
        </w:rPr>
        <w:t xml:space="preserve">investidura </w:t>
      </w:r>
      <w:r>
        <w:rPr>
          <w:color w:val="000000"/>
        </w:rPr>
        <w:t xml:space="preserve">o </w:t>
      </w:r>
      <w:r>
        <w:rPr>
          <w:color w:val="000000"/>
        </w:rPr>
        <w:t xml:space="preserve">de </w:t>
      </w:r>
      <w:r>
        <w:rPr>
          <w:color w:val="D4D91F"/>
        </w:rPr>
        <w:t xml:space="preserve">elecciones </w:t>
      </w:r>
      <w:r>
        <w:rPr>
          <w:color w:val="000000"/>
        </w:rPr>
        <w:t xml:space="preserve">. </w:t>
      </w:r>
      <w:r>
        <w:rPr>
          <w:color w:val="52D3C3"/>
        </w:rPr>
        <w:t xml:space="preserve">Quizá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D4D91F"/>
        </w:rPr>
        <w:t xml:space="preserve">próximas </w:t>
      </w:r>
      <w:r>
        <w:rPr>
          <w:color w:val="000000"/>
        </w:rPr>
        <w:t xml:space="preserve">horas </w:t>
      </w:r>
      <w:r>
        <w:rPr>
          <w:color w:val="000000"/>
        </w:rPr>
        <w:t xml:space="preserve">tengamos </w:t>
      </w:r>
      <w:r>
        <w:rPr>
          <w:color w:val="52D3C3"/>
        </w:rPr>
        <w:t xml:space="preserve">alguna </w:t>
      </w:r>
      <w:r>
        <w:rPr>
          <w:color w:val="48CC5B"/>
        </w:rPr>
        <w:t xml:space="preserve">novedad </w:t>
      </w:r>
      <w:r>
        <w:rPr>
          <w:color w:val="000000"/>
        </w:rPr>
        <w:t xml:space="preserve">más </w:t>
      </w:r>
      <w:r>
        <w:rPr>
          <w:color w:val="000000"/>
        </w:rPr>
        <w:t xml:space="preserve">. </w:t>
      </w:r>
      <w:r>
        <w:rPr>
          <w:color w:val="000000"/>
        </w:rPr>
        <w:t xml:space="preserve">Nos </w:t>
      </w:r>
      <w:r>
        <w:rPr>
          <w:color w:val="BD39B6"/>
        </w:rPr>
        <w:t xml:space="preserve">ocupamos </w:t>
      </w:r>
      <w:r>
        <w:rPr>
          <w:color w:val="000000"/>
        </w:rPr>
        <w:t xml:space="preserve">de </w:t>
      </w:r>
      <w:r>
        <w:rPr>
          <w:color w:val="000000"/>
        </w:rPr>
        <w:t xml:space="preserve">más </w:t>
      </w:r>
      <w:r>
        <w:rPr>
          <w:color w:val="000000"/>
        </w:rPr>
        <w:t xml:space="preserve">cosas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BD39B6"/>
        </w:rPr>
        <w:t xml:space="preserve">distracción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BD39B6"/>
        </w:rPr>
        <w:t xml:space="preserve">conducción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D4D91F"/>
        </w:rPr>
        <w:t xml:space="preserve">primera </w:t>
      </w:r>
      <w:r>
        <w:rPr>
          <w:color w:val="BD39B6"/>
        </w:rPr>
        <w:t xml:space="preserve">causa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BD39B6"/>
        </w:rPr>
        <w:t xml:space="preserve">accidentes </w:t>
      </w:r>
      <w:r>
        <w:rPr>
          <w:color w:val="000000"/>
        </w:rPr>
        <w:t xml:space="preserve">de </w:t>
      </w:r>
      <w:r>
        <w:rPr>
          <w:color w:val="BD39B6"/>
        </w:rPr>
        <w:t xml:space="preserve">tráfico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1B8B1"/>
        </w:rPr>
        <w:t xml:space="preserve">DGT </w:t>
      </w:r>
      <w:r>
        <w:rPr>
          <w:color w:val="000000"/>
        </w:rPr>
        <w:t xml:space="preserve">ha </w:t>
      </w:r>
      <w:r>
        <w:rPr>
          <w:color w:val="000000"/>
        </w:rPr>
        <w:t xml:space="preserve">puesto </w:t>
      </w:r>
      <w:r>
        <w:rPr>
          <w:color w:val="000000"/>
        </w:rPr>
        <w:t xml:space="preserve">en </w:t>
      </w:r>
      <w:r>
        <w:rPr>
          <w:color w:val="BD39B6"/>
        </w:rPr>
        <w:t xml:space="preserve">marcha </w:t>
      </w:r>
      <w:r>
        <w:rPr>
          <w:color w:val="000000"/>
        </w:rPr>
        <w:t xml:space="preserve">una </w:t>
      </w:r>
      <w:r>
        <w:rPr>
          <w:color w:val="D4D91F"/>
        </w:rPr>
        <w:t xml:space="preserve">campaña </w:t>
      </w:r>
      <w:r>
        <w:rPr>
          <w:color w:val="000000"/>
        </w:rPr>
        <w:t xml:space="preserve">de </w:t>
      </w:r>
      <w:r>
        <w:rPr>
          <w:color w:val="BD39B6"/>
        </w:rPr>
        <w:t xml:space="preserve">vigilancia </w:t>
      </w:r>
      <w:r>
        <w:rPr>
          <w:color w:val="000000"/>
        </w:rPr>
        <w:t xml:space="preserve">para </w:t>
      </w:r>
      <w:r>
        <w:rPr>
          <w:color w:val="BD39B6"/>
        </w:rPr>
        <w:t xml:space="preserve">evitar </w:t>
      </w:r>
      <w:r>
        <w:rPr>
          <w:color w:val="01B8B1"/>
        </w:rPr>
        <w:t xml:space="preserve">situaciones </w:t>
      </w:r>
      <w:r>
        <w:rPr>
          <w:color w:val="000000"/>
        </w:rPr>
        <w:t xml:space="preserve">como </w:t>
      </w:r>
      <w:r>
        <w:rPr>
          <w:color w:val="000000"/>
        </w:rPr>
        <w:t xml:space="preserve">estas </w:t>
      </w:r>
      <w:r>
        <w:rPr>
          <w:color w:val="000000"/>
        </w:rPr>
        <w:t xml:space="preserve">. </w:t>
      </w:r>
      <w:r>
        <w:rPr>
          <w:color w:val="000000"/>
        </w:rPr>
        <w:t xml:space="preserve">Ese </w:t>
      </w:r>
      <w:r>
        <w:rPr>
          <w:color w:val="BD39B6"/>
        </w:rPr>
        <w:t xml:space="preserve">conductor </w:t>
      </w:r>
      <w:r>
        <w:rPr>
          <w:color w:val="000000"/>
        </w:rPr>
        <w:t xml:space="preserve">va </w:t>
      </w:r>
      <w:r>
        <w:rPr>
          <w:color w:val="000000"/>
        </w:rPr>
        <w:t xml:space="preserve">jugando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000000"/>
        </w:rPr>
        <w:t xml:space="preserve">cubo </w:t>
      </w:r>
      <w:r>
        <w:rPr>
          <w:color w:val="000000"/>
        </w:rPr>
        <w:t xml:space="preserve">de </w:t>
      </w:r>
      <w:r>
        <w:rPr>
          <w:color w:val="000000"/>
        </w:rPr>
        <w:t xml:space="preserve">Rubick </w:t>
      </w:r>
      <w:r>
        <w:rPr>
          <w:color w:val="BD39B6"/>
        </w:rPr>
        <w:t xml:space="preserve">mientras </w:t>
      </w:r>
      <w:r>
        <w:rPr>
          <w:color w:val="BD39B6"/>
        </w:rPr>
        <w:t xml:space="preserve">conduce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00000"/>
        </w:rPr>
        <w:t xml:space="preserve">otro </w:t>
      </w:r>
      <w:r>
        <w:rPr>
          <w:color w:val="000000"/>
        </w:rPr>
        <w:t xml:space="preserve">ojea </w:t>
      </w:r>
      <w:r>
        <w:rPr>
          <w:color w:val="000000"/>
        </w:rPr>
        <w:t xml:space="preserve">unos </w:t>
      </w:r>
      <w:r>
        <w:rPr>
          <w:color w:val="D4D91F"/>
        </w:rPr>
        <w:t xml:space="preserve">papeles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la </w:t>
      </w:r>
      <w:r>
        <w:rPr>
          <w:color w:val="BD39B6"/>
        </w:rPr>
        <w:t xml:space="preserve">distracción </w:t>
      </w:r>
      <w:r>
        <w:rPr>
          <w:color w:val="000000"/>
        </w:rPr>
        <w:t xml:space="preserve">más </w:t>
      </w:r>
      <w:r>
        <w:rPr>
          <w:color w:val="BD39B6"/>
        </w:rPr>
        <w:t xml:space="preserve">habitual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000000"/>
        </w:rPr>
        <w:t xml:space="preserve">uso </w:t>
      </w:r>
      <w:r>
        <w:rPr>
          <w:color w:val="000000"/>
        </w:rPr>
        <w:t xml:space="preserve">del </w:t>
      </w:r>
      <w:r>
        <w:rPr>
          <w:color w:val="BD39B6"/>
        </w:rPr>
        <w:t xml:space="preserve">teléfono </w:t>
      </w:r>
      <w:r>
        <w:rPr>
          <w:color w:val="BD39B6"/>
        </w:rPr>
        <w:t xml:space="preserve">móvil </w:t>
      </w:r>
      <w:r>
        <w:rPr>
          <w:color w:val="000000"/>
        </w:rPr>
        <w:t xml:space="preserve">,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1B8B1"/>
        </w:rPr>
        <w:t xml:space="preserve">multiplica </w:t>
      </w:r>
      <w:r>
        <w:rPr>
          <w:color w:val="000000"/>
        </w:rPr>
        <w:t xml:space="preserve">por </w:t>
      </w:r>
      <w:r>
        <w:rPr>
          <w:color w:val="BD39B6"/>
        </w:rPr>
        <w:t xml:space="preserve">cuatro </w:t>
      </w:r>
      <w:r>
        <w:rPr>
          <w:color w:val="000000"/>
        </w:rPr>
        <w:t xml:space="preserve">el </w:t>
      </w:r>
      <w:r>
        <w:rPr>
          <w:color w:val="BD39B6"/>
        </w:rPr>
        <w:t xml:space="preserve">riesgo </w:t>
      </w:r>
      <w:r>
        <w:rPr>
          <w:color w:val="000000"/>
        </w:rPr>
        <w:t xml:space="preserve">de </w:t>
      </w:r>
      <w:r>
        <w:rPr>
          <w:color w:val="BD39B6"/>
        </w:rPr>
        <w:t xml:space="preserve">accidente </w:t>
      </w:r>
      <w:r>
        <w:rPr>
          <w:color w:val="000000"/>
        </w:rPr>
        <w:t xml:space="preserve">. </w:t>
      </w:r>
      <w:r>
        <w:rPr>
          <w:color w:val="BD39B6"/>
        </w:rPr>
        <w:t xml:space="preserve">Barcelona </w:t>
      </w:r>
      <w:r>
        <w:rPr>
          <w:color w:val="4E309C"/>
        </w:rPr>
        <w:t xml:space="preserve">declara </w:t>
      </w:r>
      <w:r>
        <w:rPr>
          <w:color w:val="000000"/>
        </w:rPr>
        <w:t xml:space="preserve">la </w:t>
      </w:r>
      <w:r>
        <w:rPr>
          <w:color w:val="2EBD1F"/>
        </w:rPr>
        <w:t xml:space="preserve">guerra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726673"/>
        </w:rPr>
        <w:t xml:space="preserve">contaminación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BD39B6"/>
        </w:rPr>
        <w:t xml:space="preserve">ello </w:t>
      </w:r>
      <w:r>
        <w:rPr>
          <w:color w:val="000000"/>
        </w:rPr>
        <w:t xml:space="preserve">creará </w:t>
      </w:r>
      <w:r>
        <w:rPr>
          <w:color w:val="000000"/>
        </w:rPr>
        <w:t xml:space="preserve">una </w:t>
      </w:r>
      <w:r>
        <w:rPr>
          <w:color w:val="000000"/>
        </w:rPr>
        <w:t xml:space="preserve">zona </w:t>
      </w:r>
      <w:r>
        <w:rPr>
          <w:color w:val="000000"/>
        </w:rPr>
        <w:t xml:space="preserve">de </w:t>
      </w:r>
      <w:r>
        <w:rPr>
          <w:color w:val="000000"/>
        </w:rPr>
        <w:t xml:space="preserve">bajas </w:t>
      </w:r>
      <w:r>
        <w:rPr>
          <w:color w:val="D4D91F"/>
        </w:rPr>
        <w:t xml:space="preserve">emisiones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000000"/>
        </w:rPr>
        <w:t xml:space="preserve">Estel-Llobet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BD39B6"/>
        </w:rPr>
        <w:t xml:space="preserve">entrará </w:t>
      </w:r>
      <w:r>
        <w:rPr>
          <w:color w:val="000000"/>
        </w:rPr>
        <w:t xml:space="preserve">en </w:t>
      </w:r>
      <w:r>
        <w:rPr>
          <w:color w:val="48CC5B"/>
        </w:rPr>
        <w:t xml:space="preserve">funcionamiento </w:t>
      </w:r>
      <w:r>
        <w:rPr>
          <w:color w:val="BD39B6"/>
        </w:rPr>
        <w:t xml:space="preserve">dentro </w:t>
      </w:r>
      <w:r>
        <w:rPr>
          <w:color w:val="000000"/>
        </w:rPr>
        <w:t xml:space="preserve">de </w:t>
      </w:r>
      <w:r>
        <w:rPr>
          <w:color w:val="BD39B6"/>
        </w:rPr>
        <w:t xml:space="preserve">tres </w:t>
      </w:r>
      <w:r>
        <w:rPr>
          <w:color w:val="000000"/>
        </w:rPr>
        <w:t xml:space="preserve">meses </w:t>
      </w:r>
      <w:r>
        <w:rPr>
          <w:color w:val="000000"/>
        </w:rPr>
        <w:t xml:space="preserve">: </w:t>
      </w:r>
      <w:r>
        <w:rPr>
          <w:color w:val="000000"/>
        </w:rPr>
        <w:t xml:space="preserve">el </w:t>
      </w:r>
      <w:r>
        <w:rPr>
          <w:color w:val="000000"/>
        </w:rPr>
        <w:t xml:space="preserve">1 </w:t>
      </w:r>
      <w:r>
        <w:rPr>
          <w:color w:val="000000"/>
        </w:rPr>
        <w:t xml:space="preserve">de </w:t>
      </w:r>
      <w:r>
        <w:rPr>
          <w:color w:val="48CC5B"/>
        </w:rPr>
        <w:t xml:space="preserve">enero </w:t>
      </w:r>
      <w:r>
        <w:rPr>
          <w:color w:val="000000"/>
        </w:rPr>
        <w:t xml:space="preserve">de </w:t>
      </w:r>
      <w:r>
        <w:rPr>
          <w:color w:val="000000"/>
        </w:rPr>
        <w:t xml:space="preserve">2020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48CC5B"/>
        </w:rPr>
        <w:t xml:space="preserve">medida </w:t>
      </w:r>
      <w:r>
        <w:rPr>
          <w:color w:val="BD39B6"/>
        </w:rPr>
        <w:t xml:space="preserve">estrella </w:t>
      </w:r>
      <w:r>
        <w:rPr>
          <w:color w:val="000000"/>
        </w:rPr>
        <w:t xml:space="preserve">para </w:t>
      </w:r>
      <w:r>
        <w:rPr>
          <w:color w:val="BD39B6"/>
        </w:rPr>
        <w:t xml:space="preserve">intentar </w:t>
      </w:r>
      <w:r>
        <w:rPr>
          <w:color w:val="48CC5B"/>
        </w:rPr>
        <w:t xml:space="preserve">mejorar </w:t>
      </w:r>
      <w:r>
        <w:rPr>
          <w:color w:val="000000"/>
        </w:rPr>
        <w:t xml:space="preserve">la </w:t>
      </w:r>
      <w:r>
        <w:rPr>
          <w:color w:val="48CC5B"/>
        </w:rPr>
        <w:t xml:space="preserve">calidad </w:t>
      </w:r>
      <w:r>
        <w:rPr>
          <w:color w:val="000000"/>
        </w:rPr>
        <w:t xml:space="preserve">del </w:t>
      </w:r>
      <w:r>
        <w:rPr>
          <w:color w:val="000000"/>
        </w:rPr>
        <w:t xml:space="preserve">aire </w:t>
      </w:r>
      <w:r>
        <w:rPr>
          <w:color w:val="000000"/>
        </w:rPr>
        <w:t xml:space="preserve">. </w:t>
      </w:r>
      <w:r>
        <w:rPr>
          <w:color w:val="BD39B6"/>
        </w:rPr>
        <w:t xml:space="preserve">Básicamente </w:t>
      </w:r>
      <w:r>
        <w:rPr>
          <w:color w:val="000000"/>
        </w:rPr>
        <w:t xml:space="preserve">no </w:t>
      </w:r>
      <w:r>
        <w:rPr>
          <w:color w:val="000000"/>
        </w:rPr>
        <w:t xml:space="preserve">podrán </w:t>
      </w:r>
      <w:r>
        <w:rPr>
          <w:color w:val="01B8B1"/>
        </w:rPr>
        <w:t xml:space="preserve">circular </w:t>
      </w:r>
      <w:r>
        <w:rPr>
          <w:color w:val="48CC5B"/>
        </w:rPr>
        <w:t xml:space="preserve">ningún </w:t>
      </w:r>
      <w:r>
        <w:rPr>
          <w:color w:val="BD39B6"/>
        </w:rPr>
        <w:t xml:space="preserve">coche </w:t>
      </w:r>
      <w:r>
        <w:rPr>
          <w:color w:val="000000"/>
        </w:rPr>
        <w:t xml:space="preserve">o </w:t>
      </w:r>
      <w:r>
        <w:rPr>
          <w:color w:val="000000"/>
        </w:rPr>
        <w:t xml:space="preserve">moto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tengan </w:t>
      </w:r>
      <w:r>
        <w:rPr>
          <w:color w:val="000000"/>
        </w:rPr>
        <w:t xml:space="preserve">la </w:t>
      </w:r>
      <w:r>
        <w:rPr>
          <w:color w:val="48CC5B"/>
        </w:rPr>
        <w:t xml:space="preserve">etiqueta </w:t>
      </w:r>
      <w:r>
        <w:rPr>
          <w:color w:val="48CC5B"/>
        </w:rPr>
        <w:t xml:space="preserve">ambiental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1B8B1"/>
        </w:rPr>
        <w:t xml:space="preserve">DGT </w:t>
      </w:r>
      <w:r>
        <w:rPr>
          <w:color w:val="000000"/>
        </w:rPr>
        <w:t xml:space="preserve">por </w:t>
      </w:r>
      <w:r>
        <w:rPr>
          <w:color w:val="000000"/>
        </w:rPr>
        <w:t xml:space="preserve">una </w:t>
      </w:r>
      <w:r>
        <w:rPr>
          <w:color w:val="BD39B6"/>
        </w:rPr>
        <w:t xml:space="preserve">amplia </w:t>
      </w:r>
      <w:r>
        <w:rPr>
          <w:color w:val="000000"/>
        </w:rPr>
        <w:t xml:space="preserve">zona </w:t>
      </w:r>
      <w:r>
        <w:rPr>
          <w:color w:val="4E309C"/>
        </w:rPr>
        <w:t xml:space="preserve">delimitada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48CC5B"/>
        </w:rPr>
        <w:t xml:space="preserve">aplicación </w:t>
      </w:r>
      <w:r>
        <w:rPr>
          <w:color w:val="000000"/>
        </w:rPr>
        <w:t xml:space="preserve">será </w:t>
      </w:r>
      <w:r>
        <w:rPr>
          <w:color w:val="48CC5B"/>
        </w:rPr>
        <w:t xml:space="preserve">efectiva </w:t>
      </w:r>
      <w:r>
        <w:rPr>
          <w:color w:val="000000"/>
        </w:rPr>
        <w:t xml:space="preserve">de </w:t>
      </w:r>
      <w:r>
        <w:rPr>
          <w:color w:val="000000"/>
        </w:rPr>
        <w:t xml:space="preserve">lunes </w:t>
      </w:r>
      <w:r>
        <w:rPr>
          <w:color w:val="000000"/>
        </w:rPr>
        <w:t xml:space="preserve">a </w:t>
      </w:r>
      <w:r>
        <w:rPr>
          <w:color w:val="48CC5B"/>
        </w:rPr>
        <w:t xml:space="preserve">viernes </w:t>
      </w:r>
      <w:r>
        <w:rPr>
          <w:color w:val="000000"/>
        </w:rPr>
        <w:t xml:space="preserve">y </w:t>
      </w:r>
      <w:r>
        <w:rPr>
          <w:color w:val="01B8B1"/>
        </w:rPr>
        <w:t xml:space="preserve">afectara </w:t>
      </w:r>
      <w:r>
        <w:rPr>
          <w:color w:val="000000"/>
        </w:rPr>
        <w:t xml:space="preserve">al </w:t>
      </w:r>
      <w:r>
        <w:rPr>
          <w:color w:val="BD39B6"/>
        </w:rPr>
        <w:t xml:space="preserve">siete </w:t>
      </w:r>
      <w:r>
        <w:rPr>
          <w:color w:val="000000"/>
        </w:rPr>
        <w:t xml:space="preserve">por </w:t>
      </w:r>
      <w:r>
        <w:rPr>
          <w:color w:val="BD39B6"/>
        </w:rPr>
        <w:t xml:space="preserve">ciento </w:t>
      </w:r>
      <w:r>
        <w:rPr>
          <w:color w:val="000000"/>
        </w:rPr>
        <w:t xml:space="preserve">de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BD39B6"/>
        </w:rPr>
        <w:t xml:space="preserve">vehículos </w:t>
      </w:r>
      <w:r>
        <w:rPr>
          <w:color w:val="000000"/>
        </w:rPr>
        <w:t xml:space="preserve">que </w:t>
      </w:r>
      <w:r>
        <w:rPr>
          <w:color w:val="48CC5B"/>
        </w:rPr>
        <w:t xml:space="preserve">actualmente </w:t>
      </w:r>
      <w:r>
        <w:rPr>
          <w:color w:val="000000"/>
        </w:rPr>
        <w:t xml:space="preserve">se </w:t>
      </w:r>
      <w:r>
        <w:rPr>
          <w:color w:val="000000"/>
        </w:rPr>
        <w:t xml:space="preserve">mueven </w:t>
      </w:r>
      <w:r>
        <w:rPr>
          <w:color w:val="000000"/>
        </w:rPr>
        <w:t xml:space="preserve">por </w:t>
      </w:r>
      <w:r>
        <w:rPr>
          <w:color w:val="BD39B6"/>
        </w:rPr>
        <w:t xml:space="preserve">Barcelona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00000"/>
        </w:rPr>
        <w:t xml:space="preserve">podría </w:t>
      </w:r>
      <w:r>
        <w:rPr>
          <w:color w:val="000000"/>
        </w:rPr>
        <w:t xml:space="preserve">ser </w:t>
      </w:r>
      <w:r>
        <w:rPr>
          <w:color w:val="000000"/>
        </w:rPr>
        <w:t xml:space="preserve">solo </w:t>
      </w:r>
      <w:r>
        <w:rPr>
          <w:color w:val="000000"/>
        </w:rPr>
        <w:t xml:space="preserve">un </w:t>
      </w:r>
      <w:r>
        <w:rPr>
          <w:color w:val="2EBD1F"/>
        </w:rPr>
        <w:t xml:space="preserve">primer </w:t>
      </w:r>
      <w:r>
        <w:rPr>
          <w:color w:val="000000"/>
        </w:rPr>
        <w:t xml:space="preserve">paso </w:t>
      </w:r>
      <w:r>
        <w:rPr>
          <w:color w:val="000000"/>
        </w:rPr>
        <w:t xml:space="preserve">. </w:t>
      </w:r>
      <w:r>
        <w:rPr>
          <w:color w:val="000000"/>
        </w:rPr>
        <w:t xml:space="preserve">Si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D4D91F"/>
        </w:rPr>
        <w:t xml:space="preserve">consigue </w:t>
      </w:r>
      <w:r>
        <w:rPr>
          <w:color w:val="48CC5B"/>
        </w:rPr>
        <w:t xml:space="preserve">reducir </w:t>
      </w:r>
      <w:r>
        <w:rPr>
          <w:color w:val="000000"/>
        </w:rPr>
        <w:t xml:space="preserve">un </w:t>
      </w:r>
      <w:r>
        <w:rPr>
          <w:color w:val="000000"/>
        </w:rPr>
        <w:t xml:space="preserve">30 </w:t>
      </w:r>
      <w:r>
        <w:rPr>
          <w:color w:val="000000"/>
        </w:rPr>
        <w:t xml:space="preserve">por </w:t>
      </w:r>
      <w:r>
        <w:rPr>
          <w:color w:val="BD39B6"/>
        </w:rPr>
        <w:t xml:space="preserve">ciento </w:t>
      </w:r>
      <w:r>
        <w:rPr>
          <w:color w:val="000000"/>
        </w:rPr>
        <w:t xml:space="preserve">la </w:t>
      </w:r>
      <w:r>
        <w:rPr>
          <w:color w:val="726673"/>
        </w:rPr>
        <w:t xml:space="preserve">contaminación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BD39B6"/>
        </w:rPr>
        <w:t xml:space="preserve">ayuntamiento </w:t>
      </w:r>
      <w:r>
        <w:rPr>
          <w:color w:val="000000"/>
        </w:rPr>
        <w:t xml:space="preserve">está </w:t>
      </w:r>
      <w:r>
        <w:rPr>
          <w:color w:val="48CC5B"/>
        </w:rPr>
        <w:t xml:space="preserve">estudiando </w:t>
      </w:r>
      <w:r>
        <w:rPr>
          <w:color w:val="000000"/>
        </w:rPr>
        <w:t xml:space="preserve">poner </w:t>
      </w:r>
      <w:r>
        <w:rPr>
          <w:color w:val="000000"/>
        </w:rPr>
        <w:t xml:space="preserve">un </w:t>
      </w:r>
      <w:r>
        <w:rPr>
          <w:color w:val="BD39B6"/>
        </w:rPr>
        <w:t xml:space="preserve">peaje </w:t>
      </w:r>
      <w:r>
        <w:rPr>
          <w:color w:val="000000"/>
        </w:rPr>
        <w:t xml:space="preserve">de </w:t>
      </w:r>
      <w:r>
        <w:rPr>
          <w:color w:val="BD39B6"/>
        </w:rPr>
        <w:t xml:space="preserve">entrada </w:t>
      </w:r>
      <w:r>
        <w:rPr>
          <w:color w:val="000000"/>
        </w:rPr>
        <w:t xml:space="preserve">al </w:t>
      </w:r>
      <w:r>
        <w:rPr>
          <w:color w:val="BD39B6"/>
        </w:rPr>
        <w:t xml:space="preserve">centro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zona </w:t>
      </w:r>
      <w:r>
        <w:rPr>
          <w:color w:val="000000"/>
        </w:rPr>
        <w:t xml:space="preserve">de </w:t>
      </w:r>
      <w:r>
        <w:rPr>
          <w:color w:val="000000"/>
        </w:rPr>
        <w:t xml:space="preserve">bajas </w:t>
      </w:r>
      <w:r>
        <w:rPr>
          <w:color w:val="D4D91F"/>
        </w:rPr>
        <w:t xml:space="preserve">emisiones </w:t>
      </w:r>
      <w:r>
        <w:rPr>
          <w:color w:val="000000"/>
        </w:rPr>
        <w:t xml:space="preserve">en </w:t>
      </w:r>
      <w:r>
        <w:rPr>
          <w:color w:val="BD39B6"/>
        </w:rPr>
        <w:t xml:space="preserve">Barcelona </w:t>
      </w:r>
      <w:r>
        <w:rPr>
          <w:color w:val="01B8B1"/>
        </w:rPr>
        <w:t xml:space="preserve">afectará </w:t>
      </w:r>
      <w:r>
        <w:rPr>
          <w:color w:val="000000"/>
        </w:rPr>
        <w:t xml:space="preserve">un </w:t>
      </w:r>
      <w:r>
        <w:rPr>
          <w:color w:val="000000"/>
        </w:rPr>
        <w:t xml:space="preserve">área </w:t>
      </w:r>
      <w:r>
        <w:rPr>
          <w:color w:val="000000"/>
        </w:rPr>
        <w:t xml:space="preserve">de </w:t>
      </w:r>
      <w:r>
        <w:rPr>
          <w:color w:val="000000"/>
        </w:rPr>
        <w:t xml:space="preserve">95 </w:t>
      </w:r>
      <w:r>
        <w:rPr>
          <w:color w:val="000000"/>
        </w:rPr>
        <w:t xml:space="preserve">km </w:t>
      </w:r>
      <w:r>
        <w:rPr>
          <w:color w:val="000000"/>
        </w:rPr>
        <w:t xml:space="preserve">. </w:t>
      </w:r>
      <w:r>
        <w:rPr>
          <w:color w:val="000000"/>
        </w:rPr>
        <w:t xml:space="preserve">Esto </w:t>
      </w:r>
      <w:r>
        <w:rPr>
          <w:color w:val="48CC5B"/>
        </w:rPr>
        <w:t xml:space="preserve">supone </w:t>
      </w:r>
      <w:r>
        <w:rPr>
          <w:color w:val="000000"/>
        </w:rPr>
        <w:t xml:space="preserve">20 </w:t>
      </w:r>
      <w:r>
        <w:rPr>
          <w:color w:val="000000"/>
        </w:rPr>
        <w:t xml:space="preserve">veces </w:t>
      </w:r>
      <w:r>
        <w:rPr>
          <w:color w:val="000000"/>
        </w:rPr>
        <w:t xml:space="preserve">más </w:t>
      </w:r>
      <w:r>
        <w:rPr>
          <w:color w:val="000000"/>
        </w:rPr>
        <w:t xml:space="preserve">que </w:t>
      </w:r>
      <w:r>
        <w:rPr>
          <w:color w:val="52D3C3"/>
        </w:rPr>
        <w:t xml:space="preserve">Madrid-Central </w:t>
      </w:r>
      <w:r>
        <w:rPr>
          <w:color w:val="000000"/>
        </w:rPr>
        <w:t xml:space="preserve">, </w:t>
      </w:r>
      <w:r>
        <w:rPr>
          <w:color w:val="48CC5B"/>
        </w:rPr>
        <w:t xml:space="preserve">actualmente </w:t>
      </w:r>
      <w:r>
        <w:rPr>
          <w:color w:val="000000"/>
        </w:rPr>
        <w:t xml:space="preserve">con </w:t>
      </w:r>
      <w:r>
        <w:rPr>
          <w:color w:val="000000"/>
        </w:rPr>
        <w:t xml:space="preserve">una </w:t>
      </w:r>
      <w:r>
        <w:rPr>
          <w:color w:val="48CC5B"/>
        </w:rPr>
        <w:t xml:space="preserve">extensión </w:t>
      </w:r>
      <w:r>
        <w:rPr>
          <w:color w:val="000000"/>
        </w:rPr>
        <w:t xml:space="preserve">de </w:t>
      </w:r>
      <w:r>
        <w:rPr>
          <w:color w:val="BD39B6"/>
        </w:rPr>
        <w:t xml:space="preserve">casi </w:t>
      </w:r>
      <w:r>
        <w:rPr>
          <w:color w:val="000000"/>
        </w:rPr>
        <w:t xml:space="preserve">5 </w:t>
      </w:r>
      <w:r>
        <w:rPr>
          <w:color w:val="000000"/>
        </w:rPr>
        <w:t xml:space="preserve">km </w:t>
      </w:r>
      <w:r>
        <w:rPr>
          <w:color w:val="000000"/>
        </w:rPr>
        <w:t xml:space="preserve">. </w:t>
      </w:r>
      <w:r>
        <w:rPr>
          <w:color w:val="4E309C"/>
        </w:rPr>
        <w:t xml:space="preserve">Deberían </w:t>
      </w:r>
      <w:r>
        <w:rPr>
          <w:color w:val="000000"/>
        </w:rPr>
        <w:t xml:space="preserve">dar </w:t>
      </w:r>
      <w:r>
        <w:rPr>
          <w:color w:val="000000"/>
        </w:rPr>
        <w:t xml:space="preserve">más </w:t>
      </w:r>
      <w:r>
        <w:rPr>
          <w:color w:val="D4D91F"/>
        </w:rPr>
        <w:t xml:space="preserve">alternativas </w:t>
      </w:r>
      <w:r>
        <w:rPr>
          <w:color w:val="000000"/>
        </w:rPr>
        <w:t xml:space="preserve">de </w:t>
      </w:r>
      <w:r>
        <w:rPr>
          <w:color w:val="BD39B6"/>
        </w:rPr>
        <w:t xml:space="preserve">transporte </w:t>
      </w:r>
      <w:r>
        <w:rPr>
          <w:color w:val="4E309C"/>
        </w:rPr>
        <w:t xml:space="preserve">público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48CC5B"/>
        </w:rPr>
        <w:t xml:space="preserve">medida </w:t>
      </w:r>
      <w:r>
        <w:rPr>
          <w:color w:val="000000"/>
        </w:rPr>
        <w:t xml:space="preserve">ha </w:t>
      </w:r>
      <w:r>
        <w:rPr>
          <w:color w:val="48CC5B"/>
        </w:rPr>
        <w:t xml:space="preserve">generado </w:t>
      </w:r>
      <w:r>
        <w:rPr>
          <w:color w:val="48CC5B"/>
        </w:rPr>
        <w:t xml:space="preserve">polémica </w:t>
      </w:r>
      <w:r>
        <w:rPr>
          <w:color w:val="000000"/>
        </w:rPr>
        <w:t xml:space="preserve">entre </w:t>
      </w:r>
      <w:r>
        <w:rPr>
          <w:color w:val="000000"/>
        </w:rPr>
        <w:t xml:space="preserve">los </w:t>
      </w:r>
      <w:r>
        <w:rPr>
          <w:color w:val="BD39B6"/>
        </w:rPr>
        <w:t xml:space="preserve">conductores </w:t>
      </w:r>
      <w:r>
        <w:rPr>
          <w:color w:val="000000"/>
        </w:rPr>
        <w:t xml:space="preserve">. </w:t>
      </w:r>
      <w:r>
        <w:rPr>
          <w:color w:val="000000"/>
        </w:rPr>
        <w:t xml:space="preserve">¿En </w:t>
      </w:r>
      <w:r>
        <w:rPr>
          <w:color w:val="000000"/>
        </w:rPr>
        <w:t xml:space="preserve">que </w:t>
      </w:r>
      <w:r>
        <w:rPr>
          <w:color w:val="4E309C"/>
        </w:rPr>
        <w:t xml:space="preserve">consiste </w:t>
      </w:r>
      <w:r>
        <w:rPr>
          <w:color w:val="000000"/>
        </w:rPr>
        <w:t xml:space="preserve">esta </w:t>
      </w:r>
      <w:r>
        <w:rPr>
          <w:color w:val="48CC5B"/>
        </w:rPr>
        <w:t xml:space="preserve">medida </w:t>
      </w:r>
      <w:r>
        <w:rPr>
          <w:color w:val="000000"/>
        </w:rPr>
        <w:t xml:space="preserve">? </w:t>
      </w:r>
      <w:r>
        <w:rPr>
          <w:color w:val="000000"/>
        </w:rPr>
        <w:t xml:space="preserve">Afectará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BD39B6"/>
        </w:rPr>
        <w:t xml:space="preserve">vehículos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tienen </w:t>
      </w:r>
      <w:r>
        <w:rPr>
          <w:color w:val="000000"/>
        </w:rPr>
        <w:t xml:space="preserve">la </w:t>
      </w:r>
      <w:r>
        <w:rPr>
          <w:color w:val="48CC5B"/>
        </w:rPr>
        <w:t xml:space="preserve">pegatina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1B8B1"/>
        </w:rPr>
        <w:t xml:space="preserve">DGT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decir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50.000 </w:t>
      </w:r>
      <w:r>
        <w:rPr>
          <w:color w:val="BD39B6"/>
        </w:rPr>
        <w:t xml:space="preserve">coches </w:t>
      </w:r>
      <w:r>
        <w:rPr>
          <w:color w:val="000000"/>
        </w:rPr>
        <w:t xml:space="preserve">de </w:t>
      </w:r>
      <w:r>
        <w:rPr>
          <w:color w:val="48CC5B"/>
        </w:rPr>
        <w:t xml:space="preserve">forma </w:t>
      </w:r>
      <w:r>
        <w:rPr>
          <w:color w:val="BD39B6"/>
        </w:rPr>
        <w:t xml:space="preserve">inmediata </w:t>
      </w:r>
      <w:r>
        <w:rPr>
          <w:color w:val="000000"/>
        </w:rPr>
        <w:t xml:space="preserve">. </w:t>
      </w:r>
      <w:r>
        <w:rPr>
          <w:color w:val="000000"/>
        </w:rPr>
        <w:t xml:space="preserve">Estará </w:t>
      </w:r>
      <w:r>
        <w:rPr>
          <w:color w:val="01B8B1"/>
        </w:rPr>
        <w:t xml:space="preserve">operativa </w:t>
      </w:r>
      <w:r>
        <w:rPr>
          <w:color w:val="D4D91F"/>
        </w:rPr>
        <w:t xml:space="preserve">previsiblemente </w:t>
      </w:r>
      <w:r>
        <w:rPr>
          <w:color w:val="000000"/>
        </w:rPr>
        <w:t xml:space="preserve">el </w:t>
      </w:r>
      <w:r>
        <w:rPr>
          <w:color w:val="000000"/>
        </w:rPr>
        <w:t xml:space="preserve">1 </w:t>
      </w:r>
      <w:r>
        <w:rPr>
          <w:color w:val="000000"/>
        </w:rPr>
        <w:t xml:space="preserve">de </w:t>
      </w:r>
      <w:r>
        <w:rPr>
          <w:color w:val="48CC5B"/>
        </w:rPr>
        <w:t xml:space="preserve">enero </w:t>
      </w:r>
      <w:r>
        <w:rPr>
          <w:color w:val="000000"/>
        </w:rPr>
        <w:t xml:space="preserve">de </w:t>
      </w:r>
      <w:r>
        <w:rPr>
          <w:color w:val="000000"/>
        </w:rPr>
        <w:t xml:space="preserve">2020 </w:t>
      </w:r>
      <w:r>
        <w:rPr>
          <w:color w:val="000000"/>
        </w:rPr>
        <w:t xml:space="preserve">y </w:t>
      </w:r>
      <w:r>
        <w:rPr>
          <w:color w:val="000000"/>
        </w:rPr>
        <w:t xml:space="preserve">las </w:t>
      </w:r>
      <w:r>
        <w:rPr>
          <w:color w:val="48CC5B"/>
        </w:rPr>
        <w:t xml:space="preserve">sanciones </w:t>
      </w:r>
      <w:r>
        <w:rPr>
          <w:color w:val="2EBD1F"/>
        </w:rPr>
        <w:t xml:space="preserve">oscilarán </w:t>
      </w:r>
      <w:r>
        <w:rPr>
          <w:color w:val="000000"/>
        </w:rPr>
        <w:t xml:space="preserve">entre </w:t>
      </w:r>
      <w:r>
        <w:rPr>
          <w:color w:val="000000"/>
        </w:rPr>
        <w:t xml:space="preserve">200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000000"/>
        </w:rPr>
        <w:t xml:space="preserve">1.800 </w:t>
      </w:r>
      <w:r>
        <w:rPr>
          <w:color w:val="000000"/>
        </w:rPr>
        <w:t xml:space="preserve">euros </w:t>
      </w:r>
      <w:r>
        <w:rPr>
          <w:color w:val="000000"/>
        </w:rPr>
        <w:t xml:space="preserve">. </w:t>
      </w:r>
      <w:r>
        <w:rPr>
          <w:color w:val="BD39B6"/>
        </w:rPr>
        <w:t xml:space="preserve">Aunque </w:t>
      </w:r>
      <w:r>
        <w:rPr>
          <w:color w:val="000000"/>
        </w:rPr>
        <w:t xml:space="preserve">esas </w:t>
      </w:r>
      <w:r>
        <w:rPr>
          <w:color w:val="48CC5B"/>
        </w:rPr>
        <w:t xml:space="preserve">multas </w:t>
      </w:r>
      <w:r>
        <w:rPr>
          <w:color w:val="000000"/>
        </w:rPr>
        <w:t xml:space="preserve">no </w:t>
      </w:r>
      <w:r>
        <w:rPr>
          <w:color w:val="000000"/>
        </w:rPr>
        <w:t xml:space="preserve">serán </w:t>
      </w:r>
      <w:r>
        <w:rPr>
          <w:color w:val="48CC5B"/>
        </w:rPr>
        <w:t xml:space="preserve">aplicadas </w:t>
      </w:r>
      <w:r>
        <w:rPr>
          <w:color w:val="000000"/>
        </w:rPr>
        <w:t xml:space="preserve">hasta </w:t>
      </w:r>
      <w:r>
        <w:rPr>
          <w:color w:val="D4D91F"/>
        </w:rPr>
        <w:t xml:space="preserve">abril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000000"/>
        </w:rPr>
        <w:t xml:space="preserve">sucedio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2EBD1F"/>
        </w:rPr>
        <w:t xml:space="preserve">capital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48CC5B"/>
        </w:rPr>
        <w:t xml:space="preserve">medida </w:t>
      </w:r>
      <w:r>
        <w:rPr>
          <w:color w:val="000000"/>
        </w:rPr>
        <w:t xml:space="preserve">también </w:t>
      </w:r>
      <w:r>
        <w:rPr>
          <w:color w:val="01B8B1"/>
        </w:rPr>
        <w:t xml:space="preserve">afectará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000000"/>
        </w:rPr>
        <w:t xml:space="preserve">motos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para </w:t>
      </w:r>
      <w:r>
        <w:rPr>
          <w:color w:val="000000"/>
        </w:rPr>
        <w:t xml:space="preserve">hacerse </w:t>
      </w:r>
      <w:r>
        <w:rPr>
          <w:color w:val="48CC5B"/>
        </w:rPr>
        <w:t xml:space="preserve">efectiva </w:t>
      </w:r>
      <w:r>
        <w:rPr>
          <w:color w:val="48CC5B"/>
        </w:rPr>
        <w:t xml:space="preserve">contará </w:t>
      </w:r>
      <w:r>
        <w:rPr>
          <w:color w:val="000000"/>
        </w:rPr>
        <w:t xml:space="preserve">con </w:t>
      </w:r>
      <w:r>
        <w:rPr>
          <w:color w:val="000000"/>
        </w:rPr>
        <w:t xml:space="preserve">70 </w:t>
      </w:r>
      <w:r>
        <w:rPr>
          <w:color w:val="2EBD1F"/>
        </w:rPr>
        <w:t xml:space="preserve">lectores </w:t>
      </w:r>
      <w:r>
        <w:rPr>
          <w:color w:val="000000"/>
        </w:rPr>
        <w:t xml:space="preserve">de </w:t>
      </w:r>
      <w:r>
        <w:rPr>
          <w:color w:val="BD39B6"/>
        </w:rPr>
        <w:t xml:space="preserve">matrícula </w:t>
      </w:r>
      <w:r>
        <w:rPr>
          <w:color w:val="000000"/>
        </w:rPr>
        <w:t xml:space="preserve">. </w:t>
      </w:r>
      <w:r>
        <w:rPr>
          <w:color w:val="000000"/>
        </w:rPr>
        <w:t xml:space="preserve">Durante </w:t>
      </w:r>
      <w:r>
        <w:rPr>
          <w:color w:val="000000"/>
        </w:rPr>
        <w:t xml:space="preserve">la </w:t>
      </w:r>
      <w:r>
        <w:rPr>
          <w:color w:val="BD39B6"/>
        </w:rPr>
        <w:t xml:space="preserve">noche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000000"/>
        </w:rPr>
        <w:t xml:space="preserve">fines </w:t>
      </w:r>
      <w:r>
        <w:rPr>
          <w:color w:val="000000"/>
        </w:rPr>
        <w:t xml:space="preserve">de </w:t>
      </w:r>
      <w:r>
        <w:rPr>
          <w:color w:val="BD39B6"/>
        </w:rPr>
        <w:t xml:space="preserve">semana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2EBD1F"/>
        </w:rPr>
        <w:t xml:space="preserve">festivos </w:t>
      </w:r>
      <w:r>
        <w:rPr>
          <w:color w:val="000000"/>
        </w:rPr>
        <w:t xml:space="preserve">el </w:t>
      </w:r>
      <w:r>
        <w:rPr>
          <w:color w:val="BD39B6"/>
        </w:rPr>
        <w:t xml:space="preserve">tráfico </w:t>
      </w:r>
      <w:r>
        <w:rPr>
          <w:color w:val="000000"/>
        </w:rPr>
        <w:t xml:space="preserve">no </w:t>
      </w:r>
      <w:r>
        <w:rPr>
          <w:color w:val="000000"/>
        </w:rPr>
        <w:t xml:space="preserve">estará </w:t>
      </w:r>
      <w:r>
        <w:rPr>
          <w:color w:val="01B8B1"/>
        </w:rPr>
        <w:t xml:space="preserve">restringido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000000"/>
        </w:rPr>
        <w:t xml:space="preserve">zona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BD39B6"/>
        </w:rPr>
        <w:t xml:space="preserve">ciudad </w:t>
      </w:r>
      <w:r>
        <w:rPr>
          <w:color w:val="BD39B6"/>
        </w:rPr>
        <w:t xml:space="preserve">condal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D4D91F"/>
        </w:rPr>
        <w:t xml:space="preserve">objetivo </w:t>
      </w:r>
      <w:r>
        <w:rPr>
          <w:color w:val="000000"/>
        </w:rPr>
        <w:t xml:space="preserve">, </w:t>
      </w:r>
      <w:r>
        <w:rPr>
          <w:color w:val="000000"/>
        </w:rPr>
        <w:t xml:space="preserve">dice </w:t>
      </w:r>
      <w:r>
        <w:rPr>
          <w:color w:val="000000"/>
        </w:rPr>
        <w:t xml:space="preserve">el </w:t>
      </w:r>
      <w:r>
        <w:rPr>
          <w:color w:val="BD39B6"/>
        </w:rPr>
        <w:t xml:space="preserve">ayuntamiento </w:t>
      </w:r>
      <w:r>
        <w:rPr>
          <w:color w:val="000000"/>
        </w:rPr>
        <w:t xml:space="preserve">, </w:t>
      </w:r>
      <w:r>
        <w:rPr>
          <w:color w:val="000000"/>
        </w:rPr>
        <w:t xml:space="preserve">es </w:t>
      </w:r>
      <w:r>
        <w:rPr>
          <w:color w:val="48CC5B"/>
        </w:rPr>
        <w:t xml:space="preserve">reducir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48CC5B"/>
        </w:rPr>
        <w:t xml:space="preserve">próximos </w:t>
      </w:r>
      <w:r>
        <w:rPr>
          <w:color w:val="000000"/>
        </w:rPr>
        <w:t xml:space="preserve">15 </w:t>
      </w:r>
      <w:r>
        <w:rPr>
          <w:color w:val="BD39B6"/>
        </w:rPr>
        <w:t xml:space="preserve">años </w:t>
      </w:r>
      <w:r>
        <w:rPr>
          <w:color w:val="000000"/>
        </w:rPr>
        <w:t xml:space="preserve">un </w:t>
      </w:r>
      <w:r>
        <w:rPr>
          <w:color w:val="000000"/>
        </w:rPr>
        <w:t xml:space="preserve">30 </w:t>
      </w:r>
      <w:r>
        <w:rPr>
          <w:color w:val="000000"/>
        </w:rPr>
        <w:t xml:space="preserve">% </w:t>
      </w:r>
      <w:r>
        <w:rPr>
          <w:color w:val="000000"/>
        </w:rPr>
        <w:t xml:space="preserve">las </w:t>
      </w:r>
      <w:r>
        <w:rPr>
          <w:color w:val="D4D91F"/>
        </w:rPr>
        <w:t xml:space="preserve">emisiones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000000"/>
        </w:rPr>
        <w:t xml:space="preserve">las </w:t>
      </w:r>
      <w:r>
        <w:rPr>
          <w:color w:val="BD39B6"/>
        </w:rPr>
        <w:t xml:space="preserve">tres </w:t>
      </w:r>
      <w:r>
        <w:rPr>
          <w:color w:val="52D3C3"/>
        </w:rPr>
        <w:t xml:space="preserve">fotografías </w:t>
      </w:r>
      <w:r>
        <w:rPr>
          <w:color w:val="000000"/>
        </w:rPr>
        <w:t xml:space="preserve">de </w:t>
      </w:r>
      <w:r>
        <w:rPr>
          <w:color w:val="2EBD1F"/>
        </w:rPr>
        <w:t xml:space="preserve">satélite </w:t>
      </w:r>
      <w:r>
        <w:rPr>
          <w:color w:val="000000"/>
        </w:rPr>
        <w:t xml:space="preserve">que </w:t>
      </w:r>
      <w:r>
        <w:rPr>
          <w:color w:val="000000"/>
        </w:rPr>
        <w:t xml:space="preserve">Estados </w:t>
      </w:r>
      <w:r>
        <w:rPr>
          <w:color w:val="2EBD1F"/>
        </w:rPr>
        <w:t xml:space="preserve">Unidos </w:t>
      </w:r>
      <w:r>
        <w:rPr>
          <w:color w:val="000000"/>
        </w:rPr>
        <w:t xml:space="preserve">ha </w:t>
      </w:r>
      <w:r>
        <w:rPr>
          <w:color w:val="D4D91F"/>
        </w:rPr>
        <w:t xml:space="preserve">presentado </w:t>
      </w:r>
      <w:r>
        <w:rPr>
          <w:color w:val="000000"/>
        </w:rPr>
        <w:t xml:space="preserve">para </w:t>
      </w:r>
      <w:r>
        <w:rPr>
          <w:color w:val="E0A57F"/>
        </w:rPr>
        <w:t xml:space="preserve">acusar </w:t>
      </w:r>
      <w:r>
        <w:rPr>
          <w:color w:val="000000"/>
        </w:rPr>
        <w:t xml:space="preserve">a </w:t>
      </w:r>
      <w:r>
        <w:rPr>
          <w:color w:val="2EBD1F"/>
        </w:rPr>
        <w:t xml:space="preserve">Irán </w:t>
      </w:r>
      <w:r>
        <w:rPr>
          <w:color w:val="000000"/>
        </w:rPr>
        <w:t xml:space="preserve">del </w:t>
      </w:r>
      <w:r>
        <w:rPr>
          <w:color w:val="BD39B6"/>
        </w:rPr>
        <w:t xml:space="preserve">ataque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BD39B6"/>
        </w:rPr>
        <w:t xml:space="preserve">refinería </w:t>
      </w:r>
      <w:r>
        <w:rPr>
          <w:color w:val="000000"/>
        </w:rPr>
        <w:t xml:space="preserve">de </w:t>
      </w:r>
      <w:r>
        <w:rPr>
          <w:color w:val="48CC5B"/>
        </w:rPr>
        <w:t xml:space="preserve">Arabia-Saudí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BD39B6"/>
        </w:rPr>
        <w:t xml:space="preserve">imágenes </w:t>
      </w:r>
      <w:r>
        <w:rPr>
          <w:color w:val="000000"/>
        </w:rPr>
        <w:t xml:space="preserve">pueden </w:t>
      </w:r>
      <w:r>
        <w:rPr>
          <w:color w:val="BD39B6"/>
        </w:rPr>
        <w:t xml:space="preserve">verse </w:t>
      </w:r>
      <w:r>
        <w:rPr>
          <w:color w:val="000000"/>
        </w:rPr>
        <w:t xml:space="preserve">los </w:t>
      </w:r>
      <w:r>
        <w:rPr>
          <w:color w:val="000000"/>
        </w:rPr>
        <w:t xml:space="preserve">17 </w:t>
      </w:r>
      <w:r>
        <w:rPr>
          <w:color w:val="BD39B6"/>
        </w:rPr>
        <w:t xml:space="preserve">impactos </w:t>
      </w:r>
      <w:r>
        <w:rPr>
          <w:color w:val="000000"/>
        </w:rPr>
        <w:t xml:space="preserve">que </w:t>
      </w:r>
      <w:r>
        <w:rPr>
          <w:color w:val="BD39B6"/>
        </w:rPr>
        <w:t xml:space="preserve">provocaron </w:t>
      </w:r>
      <w:r>
        <w:rPr>
          <w:color w:val="000000"/>
        </w:rPr>
        <w:t xml:space="preserve">los </w:t>
      </w:r>
      <w:r>
        <w:rPr>
          <w:color w:val="BD39B6"/>
        </w:rPr>
        <w:t xml:space="preserve">drones </w:t>
      </w:r>
      <w:r>
        <w:rPr>
          <w:color w:val="000000"/>
        </w:rPr>
        <w:t xml:space="preserve">. </w:t>
      </w:r>
      <w:r>
        <w:rPr>
          <w:color w:val="000000"/>
        </w:rPr>
        <w:t xml:space="preserve">Estados </w:t>
      </w:r>
      <w:r>
        <w:rPr>
          <w:color w:val="2EBD1F"/>
        </w:rPr>
        <w:t xml:space="preserve">Unidos </w:t>
      </w:r>
      <w:r>
        <w:rPr>
          <w:color w:val="000000"/>
        </w:rPr>
        <w:t xml:space="preserve">tiene </w:t>
      </w:r>
      <w:r>
        <w:rPr>
          <w:color w:val="D4D91F"/>
        </w:rPr>
        <w:t xml:space="preserve">claro </w:t>
      </w:r>
      <w:r>
        <w:rPr>
          <w:color w:val="000000"/>
        </w:rPr>
        <w:t xml:space="preserve">que </w:t>
      </w:r>
      <w:r>
        <w:rPr>
          <w:color w:val="2EBD1F"/>
        </w:rPr>
        <w:t xml:space="preserve">Irán </w:t>
      </w:r>
      <w:r>
        <w:rPr>
          <w:color w:val="000000"/>
        </w:rPr>
        <w:t xml:space="preserve">está </w:t>
      </w:r>
      <w:r>
        <w:rPr>
          <w:color w:val="BD39B6"/>
        </w:rPr>
        <w:t xml:space="preserve">detrás </w:t>
      </w:r>
      <w:r>
        <w:rPr>
          <w:color w:val="000000"/>
        </w:rPr>
        <w:t xml:space="preserve">de </w:t>
      </w:r>
      <w:r>
        <w:rPr>
          <w:color w:val="000000"/>
        </w:rPr>
        <w:t xml:space="preserve">esos </w:t>
      </w:r>
      <w:r>
        <w:rPr>
          <w:color w:val="BD39B6"/>
        </w:rPr>
        <w:t xml:space="preserve">ataques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BD39B6"/>
        </w:rPr>
        <w:t xml:space="preserve">tensión </w:t>
      </w:r>
      <w:r>
        <w:rPr>
          <w:color w:val="000000"/>
        </w:rPr>
        <w:t xml:space="preserve">no </w:t>
      </w:r>
      <w:r>
        <w:rPr>
          <w:color w:val="000000"/>
        </w:rPr>
        <w:t xml:space="preserve">deja </w:t>
      </w:r>
      <w:r>
        <w:rPr>
          <w:color w:val="000000"/>
        </w:rPr>
        <w:t xml:space="preserve">de </w:t>
      </w:r>
      <w:r>
        <w:rPr>
          <w:color w:val="48CC5B"/>
        </w:rPr>
        <w:t xml:space="preserve">aumentar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BD39B6"/>
        </w:rPr>
        <w:t xml:space="preserve">iraníes </w:t>
      </w:r>
      <w:r>
        <w:rPr>
          <w:color w:val="BD39B6"/>
        </w:rPr>
        <w:t xml:space="preserve">acaban </w:t>
      </w:r>
      <w:r>
        <w:rPr>
          <w:color w:val="000000"/>
        </w:rPr>
        <w:t xml:space="preserve">de </w:t>
      </w:r>
      <w:r>
        <w:rPr>
          <w:color w:val="4E309C"/>
        </w:rPr>
        <w:t xml:space="preserve">apresar </w:t>
      </w:r>
      <w:r>
        <w:rPr>
          <w:color w:val="000000"/>
        </w:rPr>
        <w:t xml:space="preserve">otro </w:t>
      </w:r>
      <w:r>
        <w:rPr>
          <w:color w:val="BD39B6"/>
        </w:rPr>
        <w:t xml:space="preserve">petrolero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BD39B6"/>
        </w:rPr>
        <w:t xml:space="preserve">estrecho </w:t>
      </w:r>
      <w:r>
        <w:rPr>
          <w:color w:val="000000"/>
        </w:rPr>
        <w:t xml:space="preserve">de </w:t>
      </w:r>
      <w:r>
        <w:rPr>
          <w:color w:val="000000"/>
        </w:rPr>
        <w:t xml:space="preserve">Ormuz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, </w:t>
      </w:r>
      <w:r>
        <w:rPr>
          <w:color w:val="2EBD1F"/>
        </w:rPr>
        <w:t xml:space="preserve">Nueva-York </w:t>
      </w:r>
      <w:r>
        <w:rPr>
          <w:color w:val="000000"/>
        </w:rPr>
        <w:t xml:space="preserve">, </w:t>
      </w:r>
      <w:r>
        <w:rPr>
          <w:color w:val="BD39B6"/>
        </w:rPr>
        <w:t xml:space="preserve">José </w:t>
      </w:r>
      <w:r>
        <w:rPr>
          <w:color w:val="000000"/>
        </w:rPr>
        <w:t xml:space="preserve">ngel </w:t>
      </w:r>
      <w:r>
        <w:rPr>
          <w:color w:val="000000"/>
        </w:rPr>
        <w:t xml:space="preserve">Abad </w:t>
      </w:r>
      <w:r>
        <w:rPr>
          <w:color w:val="000000"/>
        </w:rPr>
        <w:t xml:space="preserve">, </w:t>
      </w:r>
      <w:r>
        <w:rPr>
          <w:color w:val="2EBD1F"/>
        </w:rPr>
        <w:t xml:space="preserve">Donald-Trump </w:t>
      </w:r>
      <w:r>
        <w:rPr>
          <w:color w:val="48CC5B"/>
        </w:rPr>
        <w:t xml:space="preserve">asegura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 </w:t>
      </w:r>
      <w:r>
        <w:rPr>
          <w:color w:val="D4D91F"/>
        </w:rPr>
        <w:t xml:space="preserve">listo </w:t>
      </w:r>
      <w:r>
        <w:rPr>
          <w:color w:val="000000"/>
        </w:rPr>
        <w:t xml:space="preserve">para </w:t>
      </w:r>
      <w:r>
        <w:rPr>
          <w:color w:val="48CC5B"/>
        </w:rPr>
        <w:t xml:space="preserve">responder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000000"/>
        </w:rPr>
        <w:t xml:space="preserve">provocaciones </w:t>
      </w:r>
      <w:r>
        <w:rPr>
          <w:color w:val="000000"/>
        </w:rPr>
        <w:t xml:space="preserve">del </w:t>
      </w:r>
      <w:r>
        <w:rPr>
          <w:color w:val="2EBD1F"/>
        </w:rPr>
        <w:t xml:space="preserve">régimen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2EBD1F"/>
        </w:rPr>
        <w:t xml:space="preserve">ayatolas </w:t>
      </w:r>
      <w:r>
        <w:rPr>
          <w:color w:val="000000"/>
        </w:rPr>
        <w:t xml:space="preserve">. </w:t>
      </w:r>
      <w:r>
        <w:rPr>
          <w:color w:val="2EBD1F"/>
        </w:rPr>
        <w:t xml:space="preserve">Trump </w:t>
      </w:r>
      <w:r>
        <w:rPr>
          <w:color w:val="000000"/>
        </w:rPr>
        <w:t xml:space="preserve">da </w:t>
      </w:r>
      <w:r>
        <w:rPr>
          <w:color w:val="000000"/>
        </w:rPr>
        <w:t xml:space="preserve">a </w:t>
      </w:r>
      <w:r>
        <w:rPr>
          <w:color w:val="52D3C3"/>
        </w:rPr>
        <w:t xml:space="preserve">entender </w:t>
      </w:r>
      <w:r>
        <w:rPr>
          <w:color w:val="000000"/>
        </w:rPr>
        <w:t xml:space="preserve">que </w:t>
      </w:r>
      <w:r>
        <w:rPr>
          <w:color w:val="BD39B6"/>
        </w:rPr>
        <w:t xml:space="preserve">atacara </w:t>
      </w:r>
      <w:r>
        <w:rPr>
          <w:color w:val="2EBD1F"/>
        </w:rPr>
        <w:t xml:space="preserve">Irán </w:t>
      </w:r>
      <w:r>
        <w:rPr>
          <w:color w:val="000000"/>
        </w:rPr>
        <w:t xml:space="preserve">si </w:t>
      </w:r>
      <w:r>
        <w:rPr>
          <w:color w:val="48CC5B"/>
        </w:rPr>
        <w:t xml:space="preserve">Arabia-Saudí </w:t>
      </w:r>
      <w:r>
        <w:rPr>
          <w:color w:val="000000"/>
        </w:rPr>
        <w:t xml:space="preserve">se </w:t>
      </w:r>
      <w:r>
        <w:rPr>
          <w:color w:val="000000"/>
        </w:rPr>
        <w:t xml:space="preserve">lo </w:t>
      </w:r>
      <w:r>
        <w:rPr>
          <w:color w:val="000000"/>
        </w:rPr>
        <w:t xml:space="preserve">pide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000000"/>
        </w:rPr>
        <w:t xml:space="preserve">tono </w:t>
      </w:r>
      <w:r>
        <w:rPr>
          <w:color w:val="2EBD1F"/>
        </w:rPr>
        <w:t xml:space="preserve">belicoso </w:t>
      </w:r>
      <w:r>
        <w:rPr>
          <w:color w:val="000000"/>
        </w:rPr>
        <w:t xml:space="preserve">que </w:t>
      </w:r>
      <w:r>
        <w:rPr>
          <w:color w:val="000000"/>
        </w:rPr>
        <w:t xml:space="preserve">puede </w:t>
      </w:r>
      <w:r>
        <w:rPr>
          <w:color w:val="000000"/>
        </w:rPr>
        <w:t xml:space="preserve">dar </w:t>
      </w:r>
      <w:r>
        <w:rPr>
          <w:color w:val="000000"/>
        </w:rPr>
        <w:t xml:space="preserve">pie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4E309C"/>
        </w:rPr>
        <w:t xml:space="preserve">operación </w:t>
      </w:r>
      <w:r>
        <w:rPr>
          <w:color w:val="2EBD1F"/>
        </w:rPr>
        <w:t xml:space="preserve">militar </w:t>
      </w:r>
      <w:r>
        <w:rPr>
          <w:color w:val="000000"/>
        </w:rPr>
        <w:t xml:space="preserve">. </w:t>
      </w:r>
      <w:r>
        <w:rPr>
          <w:color w:val="BD39B6"/>
        </w:rPr>
        <w:t xml:space="preserve">Aunque </w:t>
      </w:r>
      <w:r>
        <w:rPr>
          <w:color w:val="000000"/>
        </w:rPr>
        <w:t xml:space="preserve">en </w:t>
      </w:r>
      <w:r>
        <w:rPr>
          <w:color w:val="000000"/>
        </w:rPr>
        <w:t xml:space="preserve">otras </w:t>
      </w:r>
      <w:r>
        <w:rPr>
          <w:color w:val="BD39B6"/>
        </w:rPr>
        <w:t xml:space="preserve">ocasiones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BD39B6"/>
        </w:rPr>
        <w:t xml:space="preserve">quedado </w:t>
      </w:r>
      <w:r>
        <w:rPr>
          <w:color w:val="000000"/>
        </w:rPr>
        <w:t xml:space="preserve">en </w:t>
      </w:r>
      <w:r>
        <w:rPr>
          <w:color w:val="000000"/>
        </w:rPr>
        <w:t xml:space="preserve">nada </w:t>
      </w:r>
      <w:r>
        <w:rPr>
          <w:color w:val="000000"/>
        </w:rPr>
        <w:t xml:space="preserve">. </w:t>
      </w:r>
      <w:r>
        <w:rPr>
          <w:color w:val="000000"/>
        </w:rPr>
        <w:t xml:space="preserve">Estados </w:t>
      </w:r>
      <w:r>
        <w:rPr>
          <w:color w:val="2EBD1F"/>
        </w:rPr>
        <w:t xml:space="preserve">Unidos </w:t>
      </w:r>
      <w:r>
        <w:rPr>
          <w:color w:val="000000"/>
        </w:rPr>
        <w:t xml:space="preserve">salió </w:t>
      </w:r>
      <w:r>
        <w:rPr>
          <w:color w:val="000000"/>
        </w:rPr>
        <w:t xml:space="preserve">del </w:t>
      </w:r>
      <w:r>
        <w:rPr>
          <w:color w:val="D4D91F"/>
        </w:rPr>
        <w:t xml:space="preserve">acuerdo </w:t>
      </w:r>
      <w:r>
        <w:rPr>
          <w:color w:val="2EBD1F"/>
        </w:rPr>
        <w:t xml:space="preserve">nuclear </w:t>
      </w:r>
      <w:r>
        <w:rPr>
          <w:color w:val="000000"/>
        </w:rPr>
        <w:t xml:space="preserve">con </w:t>
      </w:r>
      <w:r>
        <w:rPr>
          <w:color w:val="2EBD1F"/>
        </w:rPr>
        <w:t xml:space="preserve">Irán </w:t>
      </w:r>
      <w:r>
        <w:rPr>
          <w:color w:val="000000"/>
        </w:rPr>
        <w:t xml:space="preserve">hace </w:t>
      </w:r>
      <w:r>
        <w:rPr>
          <w:color w:val="000000"/>
        </w:rPr>
        <w:t xml:space="preserve">un </w:t>
      </w:r>
      <w:r>
        <w:rPr>
          <w:color w:val="000000"/>
        </w:rPr>
        <w:t xml:space="preserve">año </w:t>
      </w:r>
      <w:r>
        <w:rPr>
          <w:color w:val="000000"/>
        </w:rPr>
        <w:t xml:space="preserve">y </w:t>
      </w:r>
      <w:r>
        <w:rPr>
          <w:color w:val="000000"/>
        </w:rPr>
        <w:t xml:space="preserve">le </w:t>
      </w:r>
      <w:r>
        <w:rPr>
          <w:color w:val="48CC5B"/>
        </w:rPr>
        <w:t xml:space="preserve">impuso </w:t>
      </w:r>
      <w:r>
        <w:rPr>
          <w:color w:val="48CC5B"/>
        </w:rPr>
        <w:t xml:space="preserve">sanciones </w:t>
      </w:r>
      <w:r>
        <w:rPr>
          <w:color w:val="6C35AE"/>
        </w:rPr>
        <w:t xml:space="preserve">unilaterales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48CC5B"/>
        </w:rPr>
        <w:t xml:space="preserve">entonces </w:t>
      </w:r>
      <w:r>
        <w:rPr>
          <w:color w:val="BD39B6"/>
        </w:rPr>
        <w:t xml:space="preserve">busca </w:t>
      </w:r>
      <w:r>
        <w:rPr>
          <w:color w:val="D4D91F"/>
        </w:rPr>
        <w:t xml:space="preserve">negociar </w:t>
      </w:r>
      <w:r>
        <w:rPr>
          <w:color w:val="000000"/>
        </w:rPr>
        <w:t xml:space="preserve">. </w:t>
      </w:r>
      <w:r>
        <w:rPr>
          <w:color w:val="2EBD1F"/>
        </w:rPr>
        <w:t xml:space="preserve">Trump </w:t>
      </w:r>
      <w:r>
        <w:rPr>
          <w:color w:val="52D3C3"/>
        </w:rPr>
        <w:t xml:space="preserve">quería </w:t>
      </w:r>
      <w:r>
        <w:rPr>
          <w:color w:val="D4D91F"/>
        </w:rPr>
        <w:t xml:space="preserve">reunirse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D4D91F"/>
        </w:rPr>
        <w:t xml:space="preserve">presidente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una </w:t>
      </w:r>
      <w:r>
        <w:rPr>
          <w:color w:val="D4D91F"/>
        </w:rPr>
        <w:t xml:space="preserve">sorpresa </w:t>
      </w:r>
      <w:r>
        <w:rPr>
          <w:color w:val="000000"/>
        </w:rPr>
        <w:t xml:space="preserve">que </w:t>
      </w:r>
      <w:r>
        <w:rPr>
          <w:color w:val="BD39B6"/>
        </w:rPr>
        <w:t xml:space="preserve">ahora </w:t>
      </w:r>
      <w:r>
        <w:rPr>
          <w:color w:val="2EBD1F"/>
        </w:rPr>
        <w:t xml:space="preserve">Irán </w:t>
      </w:r>
      <w:r>
        <w:rPr>
          <w:color w:val="000000"/>
        </w:rPr>
        <w:t xml:space="preserve">o </w:t>
      </w:r>
      <w:r>
        <w:rPr>
          <w:color w:val="000000"/>
        </w:rPr>
        <w:t xml:space="preserve">aliados </w:t>
      </w:r>
      <w:r>
        <w:rPr>
          <w:color w:val="000000"/>
        </w:rPr>
        <w:t xml:space="preserve">suyos </w:t>
      </w:r>
      <w:r>
        <w:rPr>
          <w:color w:val="000000"/>
        </w:rPr>
        <w:t xml:space="preserve">se </w:t>
      </w:r>
      <w:r>
        <w:rPr>
          <w:color w:val="BD39B6"/>
        </w:rPr>
        <w:t xml:space="preserve">atrevan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BD39B6"/>
        </w:rPr>
        <w:t xml:space="preserve">golpe </w:t>
      </w:r>
      <w:r>
        <w:rPr>
          <w:color w:val="000000"/>
        </w:rPr>
        <w:t xml:space="preserve">tan </w:t>
      </w:r>
      <w:r>
        <w:rPr>
          <w:color w:val="000000"/>
        </w:rPr>
        <w:t xml:space="preserve">duro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BD39B6"/>
        </w:rPr>
        <w:t xml:space="preserve">ataque </w:t>
      </w:r>
      <w:r>
        <w:rPr>
          <w:color w:val="000000"/>
        </w:rPr>
        <w:t xml:space="preserve">ha </w:t>
      </w:r>
      <w:r>
        <w:rPr>
          <w:color w:val="48CC5B"/>
        </w:rPr>
        <w:t xml:space="preserve">reducido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mitad </w:t>
      </w:r>
      <w:r>
        <w:rPr>
          <w:color w:val="000000"/>
        </w:rPr>
        <w:t xml:space="preserve">la </w:t>
      </w:r>
      <w:r>
        <w:rPr>
          <w:color w:val="48CC5B"/>
        </w:rPr>
        <w:t xml:space="preserve">producción </w:t>
      </w:r>
      <w:r>
        <w:rPr>
          <w:color w:val="000000"/>
        </w:rPr>
        <w:t xml:space="preserve">de </w:t>
      </w:r>
      <w:r>
        <w:rPr>
          <w:color w:val="48CC5B"/>
        </w:rPr>
        <w:t xml:space="preserve">crudo </w:t>
      </w:r>
      <w:r>
        <w:rPr>
          <w:color w:val="000000"/>
        </w:rPr>
        <w:t xml:space="preserve">de </w:t>
      </w:r>
      <w:r>
        <w:rPr>
          <w:color w:val="48CC5B"/>
        </w:rPr>
        <w:t xml:space="preserve">Arabia-Saudí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como </w:t>
      </w:r>
      <w:r>
        <w:rPr>
          <w:color w:val="000000"/>
        </w:rPr>
        <w:t xml:space="preserve">decir </w:t>
      </w:r>
      <w:r>
        <w:rPr>
          <w:color w:val="000000"/>
        </w:rPr>
        <w:t xml:space="preserve">que </w:t>
      </w:r>
      <w:r>
        <w:rPr>
          <w:color w:val="000000"/>
        </w:rPr>
        <w:t xml:space="preserve">hoy </w:t>
      </w:r>
      <w:r>
        <w:rPr>
          <w:color w:val="000000"/>
        </w:rPr>
        <w:t xml:space="preserve">se </w:t>
      </w:r>
      <w:r>
        <w:rPr>
          <w:color w:val="4E309C"/>
        </w:rPr>
        <w:t xml:space="preserve">extrae </w:t>
      </w:r>
      <w:r>
        <w:rPr>
          <w:color w:val="000000"/>
        </w:rPr>
        <w:t xml:space="preserve">un </w:t>
      </w:r>
      <w:r>
        <w:rPr>
          <w:color w:val="000000"/>
        </w:rPr>
        <w:t xml:space="preserve">5 </w:t>
      </w:r>
      <w:r>
        <w:rPr>
          <w:color w:val="000000"/>
        </w:rPr>
        <w:t xml:space="preserve">% </w:t>
      </w:r>
      <w:r>
        <w:rPr>
          <w:color w:val="000000"/>
        </w:rPr>
        <w:t xml:space="preserve">de </w:t>
      </w:r>
      <w:r>
        <w:rPr>
          <w:color w:val="000000"/>
        </w:rPr>
        <w:t xml:space="preserve">menos </w:t>
      </w:r>
      <w:r>
        <w:rPr>
          <w:color w:val="000000"/>
        </w:rPr>
        <w:t xml:space="preserve">de </w:t>
      </w:r>
      <w:r>
        <w:rPr>
          <w:color w:val="48CC5B"/>
        </w:rPr>
        <w:t xml:space="preserve">petróleo </w:t>
      </w:r>
      <w:r>
        <w:rPr>
          <w:color w:val="000000"/>
        </w:rPr>
        <w:t xml:space="preserve">en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2EBD1F"/>
        </w:rPr>
        <w:t xml:space="preserve">mundo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000000"/>
        </w:rPr>
        <w:t xml:space="preserve">nada </w:t>
      </w:r>
      <w:r>
        <w:rPr>
          <w:color w:val="000000"/>
        </w:rPr>
        <w:t xml:space="preserve">más </w:t>
      </w:r>
      <w:r>
        <w:rPr>
          <w:color w:val="D4D91F"/>
        </w:rPr>
        <w:t xml:space="preserve">abrirse </w:t>
      </w:r>
      <w:r>
        <w:rPr>
          <w:color w:val="000000"/>
        </w:rPr>
        <w:t xml:space="preserve">los </w:t>
      </w:r>
      <w:r>
        <w:rPr>
          <w:color w:val="48CC5B"/>
        </w:rPr>
        <w:t xml:space="preserve">mercados </w:t>
      </w:r>
      <w:r>
        <w:rPr>
          <w:color w:val="000000"/>
        </w:rPr>
        <w:t xml:space="preserve">el </w:t>
      </w:r>
      <w:r>
        <w:rPr>
          <w:color w:val="48CC5B"/>
        </w:rPr>
        <w:t xml:space="preserve">barril </w:t>
      </w:r>
      <w:r>
        <w:rPr>
          <w:color w:val="000000"/>
        </w:rPr>
        <w:t xml:space="preserve">de </w:t>
      </w:r>
      <w:r>
        <w:rPr>
          <w:color w:val="000000"/>
        </w:rPr>
        <w:t xml:space="preserve">brent </w:t>
      </w:r>
      <w:r>
        <w:rPr>
          <w:color w:val="000000"/>
        </w:rPr>
        <w:t xml:space="preserve">ha </w:t>
      </w:r>
      <w:r>
        <w:rPr>
          <w:color w:val="000000"/>
        </w:rPr>
        <w:t xml:space="preserve">pasado </w:t>
      </w:r>
      <w:r>
        <w:rPr>
          <w:color w:val="000000"/>
        </w:rPr>
        <w:t xml:space="preserve">de </w:t>
      </w:r>
      <w:r>
        <w:rPr>
          <w:color w:val="000000"/>
        </w:rPr>
        <w:t xml:space="preserve">60 </w:t>
      </w:r>
      <w:r>
        <w:rPr>
          <w:color w:val="48CC5B"/>
        </w:rPr>
        <w:t xml:space="preserve">dólares </w:t>
      </w:r>
      <w:r>
        <w:rPr>
          <w:color w:val="000000"/>
        </w:rPr>
        <w:t xml:space="preserve">a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71 </w:t>
      </w:r>
      <w:r>
        <w:rPr>
          <w:color w:val="000000"/>
        </w:rPr>
        <w:t xml:space="preserve">. </w:t>
      </w:r>
      <w:r>
        <w:rPr>
          <w:color w:val="BD39B6"/>
        </w:rPr>
        <w:t xml:space="preserve">Casi </w:t>
      </w:r>
      <w:r>
        <w:rPr>
          <w:color w:val="000000"/>
        </w:rPr>
        <w:t xml:space="preserve">un </w:t>
      </w:r>
      <w:r>
        <w:rPr>
          <w:color w:val="000000"/>
        </w:rPr>
        <w:t xml:space="preserve">20 </w:t>
      </w:r>
      <w:r>
        <w:rPr>
          <w:color w:val="000000"/>
        </w:rPr>
        <w:t xml:space="preserve">% </w:t>
      </w:r>
      <w:r>
        <w:rPr>
          <w:color w:val="000000"/>
        </w:rPr>
        <w:t xml:space="preserve">más </w:t>
      </w:r>
      <w:r>
        <w:rPr>
          <w:color w:val="000000"/>
        </w:rPr>
        <w:t xml:space="preserve">caro </w:t>
      </w:r>
      <w:r>
        <w:rPr>
          <w:color w:val="000000"/>
        </w:rPr>
        <w:t xml:space="preserve">, </w:t>
      </w:r>
      <w:r>
        <w:rPr>
          <w:color w:val="BD39B6"/>
        </w:rPr>
        <w:t xml:space="preserve">aunque </w:t>
      </w:r>
      <w:r>
        <w:rPr>
          <w:color w:val="52D3C3"/>
        </w:rPr>
        <w:t xml:space="preserve">luego </w:t>
      </w:r>
      <w:r>
        <w:rPr>
          <w:color w:val="000000"/>
        </w:rPr>
        <w:t xml:space="preserve">la </w:t>
      </w:r>
      <w:r>
        <w:rPr>
          <w:color w:val="48CC5B"/>
        </w:rPr>
        <w:t xml:space="preserve">subida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2EBD1F"/>
        </w:rPr>
        <w:t xml:space="preserve">suavizado </w:t>
      </w:r>
      <w:r>
        <w:rPr>
          <w:color w:val="000000"/>
        </w:rPr>
        <w:t xml:space="preserve">. </w:t>
      </w:r>
      <w:r>
        <w:rPr>
          <w:color w:val="BD39B6"/>
        </w:rPr>
        <w:t xml:space="preserve">Según </w:t>
      </w:r>
      <w:r>
        <w:rPr>
          <w:color w:val="000000"/>
        </w:rPr>
        <w:t xml:space="preserve">los </w:t>
      </w:r>
      <w:r>
        <w:rPr>
          <w:color w:val="D4D91F"/>
        </w:rPr>
        <w:t xml:space="preserve">analistas </w:t>
      </w:r>
      <w:r>
        <w:rPr>
          <w:color w:val="000000"/>
        </w:rPr>
        <w:t xml:space="preserve">, </w:t>
      </w:r>
      <w:r>
        <w:rPr>
          <w:color w:val="000000"/>
        </w:rPr>
        <w:t xml:space="preserve">si </w:t>
      </w:r>
      <w:r>
        <w:rPr>
          <w:color w:val="000000"/>
        </w:rPr>
        <w:t xml:space="preserve">la </w:t>
      </w:r>
      <w:r>
        <w:rPr>
          <w:color w:val="BD39B6"/>
        </w:rPr>
        <w:t xml:space="preserve">tensión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zona </w:t>
      </w:r>
      <w:r>
        <w:rPr>
          <w:color w:val="000000"/>
        </w:rPr>
        <w:t xml:space="preserve">no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000000"/>
        </w:rPr>
        <w:t xml:space="preserve">más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48CC5B"/>
        </w:rPr>
        <w:t xml:space="preserve">petróleo </w:t>
      </w:r>
      <w:r>
        <w:rPr>
          <w:color w:val="000000"/>
        </w:rPr>
        <w:t xml:space="preserve">no </w:t>
      </w:r>
      <w:r>
        <w:rPr>
          <w:color w:val="BD39B6"/>
        </w:rPr>
        <w:t xml:space="preserve">seguirá </w:t>
      </w:r>
      <w:r>
        <w:rPr>
          <w:color w:val="000000"/>
        </w:rPr>
        <w:t xml:space="preserve">subiendo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48CC5B"/>
        </w:rPr>
        <w:t xml:space="preserve">países </w:t>
      </w:r>
      <w:r>
        <w:rPr>
          <w:color w:val="000000"/>
        </w:rPr>
        <w:t xml:space="preserve">como </w:t>
      </w:r>
      <w:r>
        <w:rPr>
          <w:color w:val="48CC5B"/>
        </w:rPr>
        <w:t xml:space="preserve">España </w:t>
      </w:r>
      <w:r>
        <w:rPr>
          <w:color w:val="000000"/>
        </w:rPr>
        <w:t xml:space="preserve">ya </w:t>
      </w:r>
      <w:r>
        <w:rPr>
          <w:color w:val="000000"/>
        </w:rPr>
        <w:t xml:space="preserve">lo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000000"/>
        </w:rPr>
        <w:t xml:space="preserve">notar </w:t>
      </w:r>
      <w:r>
        <w:rPr>
          <w:color w:val="000000"/>
        </w:rPr>
        <w:t xml:space="preserve">. </w:t>
      </w:r>
      <w:r>
        <w:rPr>
          <w:color w:val="48CC5B"/>
        </w:rPr>
        <w:t xml:space="preserve">España </w:t>
      </w:r>
      <w:r>
        <w:rPr>
          <w:color w:val="000000"/>
        </w:rPr>
        <w:t xml:space="preserve">no </w:t>
      </w:r>
      <w:r>
        <w:rPr>
          <w:color w:val="000000"/>
        </w:rPr>
        <w:t xml:space="preserve">tiene </w:t>
      </w:r>
      <w:r>
        <w:rPr>
          <w:color w:val="BD39B6"/>
        </w:rPr>
        <w:t xml:space="preserve">acceso </w:t>
      </w:r>
      <w:r>
        <w:rPr>
          <w:color w:val="000000"/>
        </w:rPr>
        <w:t xml:space="preserve">al </w:t>
      </w:r>
      <w:r>
        <w:rPr>
          <w:color w:val="48CC5B"/>
        </w:rPr>
        <w:t xml:space="preserve">petróleo </w:t>
      </w:r>
      <w:r>
        <w:rPr>
          <w:color w:val="000000"/>
        </w:rPr>
        <w:t xml:space="preserve">, </w:t>
      </w:r>
      <w:r>
        <w:rPr>
          <w:color w:val="000000"/>
        </w:rPr>
        <w:t xml:space="preserve">tiene </w:t>
      </w:r>
      <w:r>
        <w:rPr>
          <w:color w:val="000000"/>
        </w:rPr>
        <w:t xml:space="preserve">que </w:t>
      </w:r>
      <w:r>
        <w:rPr>
          <w:color w:val="4E309C"/>
        </w:rPr>
        <w:t xml:space="preserve">importarlo </w:t>
      </w:r>
      <w:r>
        <w:rPr>
          <w:color w:val="000000"/>
        </w:rPr>
        <w:t xml:space="preserve">.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000000"/>
        </w:rPr>
        <w:t xml:space="preserve">días </w:t>
      </w:r>
      <w:r>
        <w:rPr>
          <w:color w:val="48CC5B"/>
        </w:rPr>
        <w:t xml:space="preserve">consumimos </w:t>
      </w:r>
      <w:r>
        <w:rPr>
          <w:color w:val="000000"/>
        </w:rPr>
        <w:t xml:space="preserve">1,2 </w:t>
      </w:r>
      <w:r>
        <w:rPr>
          <w:color w:val="48CC5B"/>
        </w:rPr>
        <w:t xml:space="preserve">millones </w:t>
      </w:r>
      <w:r>
        <w:rPr>
          <w:color w:val="000000"/>
        </w:rPr>
        <w:t xml:space="preserve">de </w:t>
      </w:r>
      <w:r>
        <w:rPr>
          <w:color w:val="48CC5B"/>
        </w:rPr>
        <w:t xml:space="preserve">barriles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tan </w:t>
      </w:r>
      <w:r>
        <w:rPr>
          <w:color w:val="000000"/>
        </w:rPr>
        <w:t xml:space="preserve">solo </w:t>
      </w:r>
      <w:r>
        <w:rPr>
          <w:color w:val="000000"/>
        </w:rPr>
        <w:t xml:space="preserve">con </w:t>
      </w:r>
      <w:r>
        <w:rPr>
          <w:color w:val="000000"/>
        </w:rPr>
        <w:t xml:space="preserve">esta </w:t>
      </w:r>
      <w:r>
        <w:rPr>
          <w:color w:val="48CC5B"/>
        </w:rPr>
        <w:t xml:space="preserve">subida </w:t>
      </w:r>
      <w:r>
        <w:rPr>
          <w:color w:val="48CC5B"/>
        </w:rPr>
        <w:t xml:space="preserve">España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000000"/>
        </w:rPr>
        <w:t xml:space="preserve">pagar </w:t>
      </w:r>
      <w:r>
        <w:rPr>
          <w:color w:val="000000"/>
        </w:rPr>
        <w:t xml:space="preserve">unos </w:t>
      </w:r>
      <w:r>
        <w:rPr>
          <w:color w:val="000000"/>
        </w:rPr>
        <w:t xml:space="preserve">10 </w:t>
      </w:r>
      <w:r>
        <w:rPr>
          <w:color w:val="48CC5B"/>
        </w:rPr>
        <w:t xml:space="preserve">millones </w:t>
      </w:r>
      <w:r>
        <w:rPr>
          <w:color w:val="000000"/>
        </w:rPr>
        <w:t xml:space="preserve">de </w:t>
      </w:r>
      <w:r>
        <w:rPr>
          <w:color w:val="000000"/>
        </w:rPr>
        <w:t xml:space="preserve">euros </w:t>
      </w:r>
      <w:r>
        <w:rPr>
          <w:color w:val="000000"/>
        </w:rPr>
        <w:t xml:space="preserve">más </w:t>
      </w:r>
      <w:r>
        <w:rPr>
          <w:color w:val="000000"/>
        </w:rPr>
        <w:t xml:space="preserve">cada </w:t>
      </w:r>
      <w:r>
        <w:rPr>
          <w:color w:val="000000"/>
        </w:rPr>
        <w:t xml:space="preserve">día </w:t>
      </w:r>
      <w:r>
        <w:rPr>
          <w:color w:val="000000"/>
        </w:rPr>
        <w:t xml:space="preserve">para </w:t>
      </w:r>
      <w:r>
        <w:rPr>
          <w:color w:val="01B8B1"/>
        </w:rPr>
        <w:t xml:space="preserve">abastecerse </w:t>
      </w:r>
      <w:r>
        <w:rPr>
          <w:color w:val="000000"/>
        </w:rPr>
        <w:t xml:space="preserve">. </w:t>
      </w:r>
      <w:r>
        <w:rPr>
          <w:color w:val="2EBD1F"/>
        </w:rPr>
        <w:t xml:space="preserve">Subida </w:t>
      </w:r>
      <w:r>
        <w:rPr>
          <w:color w:val="000000"/>
        </w:rPr>
        <w:t xml:space="preserve">que </w:t>
      </w:r>
      <w:r>
        <w:rPr>
          <w:color w:val="BD39B6"/>
        </w:rPr>
        <w:t xml:space="preserve">traslada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BD39B6"/>
        </w:rPr>
        <w:t xml:space="preserve">calle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BD39B6"/>
        </w:rPr>
        <w:t xml:space="preserve">termina </w:t>
      </w:r>
      <w:r>
        <w:rPr>
          <w:color w:val="48CC5B"/>
        </w:rPr>
        <w:t xml:space="preserve">traduciéndose </w:t>
      </w:r>
      <w:r>
        <w:rPr>
          <w:color w:val="000000"/>
        </w:rPr>
        <w:t xml:space="preserve">en </w:t>
      </w:r>
      <w:r>
        <w:rPr>
          <w:color w:val="48CC5B"/>
        </w:rPr>
        <w:t xml:space="preserve">subida </w:t>
      </w:r>
      <w:r>
        <w:rPr>
          <w:color w:val="000000"/>
        </w:rPr>
        <w:t xml:space="preserve">de </w:t>
      </w:r>
      <w:r>
        <w:rPr>
          <w:color w:val="48CC5B"/>
        </w:rPr>
        <w:t xml:space="preserve">precios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726673"/>
        </w:rPr>
        <w:t xml:space="preserve">productos </w:t>
      </w:r>
      <w:r>
        <w:rPr>
          <w:color w:val="000000"/>
        </w:rPr>
        <w:t xml:space="preserve">que </w:t>
      </w:r>
      <w:r>
        <w:rPr>
          <w:color w:val="48CC5B"/>
        </w:rPr>
        <w:t xml:space="preserve">consumimos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2EBD1F"/>
        </w:rPr>
        <w:t xml:space="preserve">primer </w:t>
      </w:r>
      <w:r>
        <w:rPr>
          <w:color w:val="48CC5B"/>
        </w:rPr>
        <w:t xml:space="preserve">ministro </w:t>
      </w:r>
      <w:r>
        <w:rPr>
          <w:color w:val="48CC5B"/>
        </w:rPr>
        <w:t xml:space="preserve">británico </w:t>
      </w:r>
      <w:r>
        <w:rPr>
          <w:color w:val="BD39B6"/>
        </w:rPr>
        <w:t xml:space="preserve">intensifica </w:t>
      </w:r>
      <w:r>
        <w:rPr>
          <w:color w:val="000000"/>
        </w:rPr>
        <w:t xml:space="preserve">sus </w:t>
      </w:r>
      <w:r>
        <w:rPr>
          <w:color w:val="D4D91F"/>
        </w:rPr>
        <w:t xml:space="preserve">contactos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48CC5B"/>
        </w:rPr>
        <w:t xml:space="preserve">Unión-Europea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hasta </w:t>
      </w:r>
      <w:r>
        <w:rPr>
          <w:color w:val="000000"/>
        </w:rPr>
        <w:t xml:space="preserve">el </w:t>
      </w:r>
      <w:r>
        <w:rPr>
          <w:color w:val="BD39B6"/>
        </w:rPr>
        <w:t xml:space="preserve">momento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D4D91F"/>
        </w:rPr>
        <w:t xml:space="preserve">avances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BD39B6"/>
        </w:rPr>
        <w:t xml:space="preserve">buscado </w:t>
      </w:r>
      <w:r>
        <w:rPr>
          <w:color w:val="000000"/>
        </w:rPr>
        <w:t xml:space="preserve">un </w:t>
      </w:r>
      <w:r>
        <w:rPr>
          <w:color w:val="01B8B1"/>
        </w:rPr>
        <w:t xml:space="preserve">terreno </w:t>
      </w:r>
      <w:r>
        <w:rPr>
          <w:color w:val="48CC5B"/>
        </w:rPr>
        <w:t xml:space="preserve">neutral </w:t>
      </w:r>
      <w:r>
        <w:rPr>
          <w:color w:val="000000"/>
        </w:rPr>
        <w:t xml:space="preserve">como </w:t>
      </w:r>
      <w:r>
        <w:rPr>
          <w:color w:val="48CC5B"/>
        </w:rPr>
        <w:t xml:space="preserve">Luxemburgo </w:t>
      </w:r>
      <w:r>
        <w:rPr>
          <w:color w:val="000000"/>
        </w:rPr>
        <w:t xml:space="preserve">para </w:t>
      </w:r>
      <w:r>
        <w:rPr>
          <w:color w:val="48CC5B"/>
        </w:rPr>
        <w:t xml:space="preserve">abordar </w:t>
      </w:r>
      <w:r>
        <w:rPr>
          <w:color w:val="000000"/>
        </w:rPr>
        <w:t xml:space="preserve">el </w:t>
      </w:r>
      <w:r>
        <w:rPr>
          <w:color w:val="D4D91F"/>
        </w:rPr>
        <w:t xml:space="preserve">brexit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, </w:t>
      </w:r>
      <w:r>
        <w:rPr>
          <w:color w:val="000000"/>
        </w:rPr>
        <w:t xml:space="preserve">Guillermo-Pascual </w:t>
      </w:r>
      <w:r>
        <w:rPr>
          <w:color w:val="000000"/>
        </w:rPr>
        <w:t xml:space="preserve">, </w:t>
      </w:r>
      <w:r>
        <w:rPr>
          <w:color w:val="D4D91F"/>
        </w:rPr>
        <w:t xml:space="preserve">Boris-Johnson </w:t>
      </w:r>
      <w:r>
        <w:rPr>
          <w:color w:val="D4D91F"/>
        </w:rPr>
        <w:t xml:space="preserve">insiste </w:t>
      </w:r>
      <w:r>
        <w:rPr>
          <w:color w:val="000000"/>
        </w:rPr>
        <w:t xml:space="preserve">en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000000"/>
        </w:rPr>
        <w:t xml:space="preserve">pedir </w:t>
      </w:r>
      <w:r>
        <w:rPr>
          <w:color w:val="000000"/>
        </w:rPr>
        <w:t xml:space="preserve">una </w:t>
      </w:r>
      <w:r>
        <w:rPr>
          <w:color w:val="48CC5B"/>
        </w:rPr>
        <w:t xml:space="preserve">prorroga </w:t>
      </w:r>
      <w:r>
        <w:rPr>
          <w:color w:val="000000"/>
        </w:rPr>
        <w:t xml:space="preserve">. </w:t>
      </w:r>
      <w:r>
        <w:rPr>
          <w:color w:val="D4D91F"/>
        </w:rPr>
        <w:t xml:space="preserve">Boris-Johnson </w:t>
      </w:r>
      <w:r>
        <w:rPr>
          <w:color w:val="D4D91F"/>
        </w:rPr>
        <w:t xml:space="preserve">mantiene </w:t>
      </w:r>
      <w:r>
        <w:rPr>
          <w:color w:val="000000"/>
        </w:rPr>
        <w:t xml:space="preserve">que </w:t>
      </w:r>
      <w:r>
        <w:rPr>
          <w:color w:val="BD39B6"/>
        </w:rPr>
        <w:t xml:space="preserve">prefiere </w:t>
      </w:r>
      <w:r>
        <w:rPr>
          <w:color w:val="000000"/>
        </w:rPr>
        <w:t xml:space="preserve">un </w:t>
      </w:r>
      <w:r>
        <w:rPr>
          <w:color w:val="D4D91F"/>
        </w:rPr>
        <w:t xml:space="preserve">brexit </w:t>
      </w:r>
      <w:r>
        <w:rPr>
          <w:color w:val="BD39B6"/>
        </w:rPr>
        <w:t xml:space="preserve">caótico </w:t>
      </w:r>
      <w:r>
        <w:rPr>
          <w:color w:val="000000"/>
        </w:rPr>
        <w:t xml:space="preserve">que </w:t>
      </w:r>
      <w:r>
        <w:rPr>
          <w:color w:val="000000"/>
        </w:rPr>
        <w:t xml:space="preserve">tener </w:t>
      </w:r>
      <w:r>
        <w:rPr>
          <w:color w:val="000000"/>
        </w:rPr>
        <w:t xml:space="preserve">que </w:t>
      </w:r>
      <w:r>
        <w:rPr>
          <w:color w:val="4E309C"/>
        </w:rPr>
        <w:t xml:space="preserve">solicitar </w:t>
      </w:r>
      <w:r>
        <w:rPr>
          <w:color w:val="000000"/>
        </w:rPr>
        <w:t xml:space="preserve">otra </w:t>
      </w:r>
      <w:r>
        <w:rPr>
          <w:color w:val="48CC5B"/>
        </w:rPr>
        <w:t xml:space="preserve">prórroga </w:t>
      </w:r>
      <w:r>
        <w:rPr>
          <w:color w:val="000000"/>
        </w:rPr>
        <w:t xml:space="preserve">. </w:t>
      </w:r>
      <w:r>
        <w:rPr>
          <w:color w:val="000000"/>
        </w:rPr>
        <w:t xml:space="preserve">Muy </w:t>
      </w:r>
      <w:r>
        <w:rPr>
          <w:color w:val="000000"/>
        </w:rPr>
        <w:t xml:space="preserve">pocos </w:t>
      </w:r>
      <w:r>
        <w:rPr>
          <w:color w:val="D4D91F"/>
        </w:rPr>
        <w:t xml:space="preserve">avances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D4D91F"/>
        </w:rPr>
        <w:t xml:space="preserve">reunión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48CC5B"/>
        </w:rPr>
        <w:t xml:space="preserve">Unión-Europea </w:t>
      </w:r>
      <w:r>
        <w:rPr>
          <w:color w:val="000000"/>
        </w:rPr>
        <w:t xml:space="preserve">le </w:t>
      </w:r>
      <w:r>
        <w:rPr>
          <w:color w:val="000000"/>
        </w:rPr>
        <w:t xml:space="preserve">ha </w:t>
      </w:r>
      <w:r>
        <w:rPr>
          <w:color w:val="BD39B6"/>
        </w:rPr>
        <w:t xml:space="preserve">vuelto </w:t>
      </w:r>
      <w:r>
        <w:rPr>
          <w:color w:val="000000"/>
        </w:rPr>
        <w:t xml:space="preserve">a </w:t>
      </w:r>
      <w:r>
        <w:rPr>
          <w:color w:val="000000"/>
        </w:rPr>
        <w:t xml:space="preserve">pedir </w:t>
      </w:r>
      <w:r>
        <w:rPr>
          <w:color w:val="000000"/>
        </w:rPr>
        <w:t xml:space="preserve">que </w:t>
      </w:r>
      <w:r>
        <w:rPr>
          <w:color w:val="D4D91F"/>
        </w:rPr>
        <w:t xml:space="preserve">presente </w:t>
      </w:r>
      <w:r>
        <w:rPr>
          <w:color w:val="D4D91F"/>
        </w:rPr>
        <w:t xml:space="preserve">propuestas </w:t>
      </w:r>
      <w:r>
        <w:rPr>
          <w:color w:val="48CC5B"/>
        </w:rPr>
        <w:t xml:space="preserve">concretas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00000"/>
        </w:rPr>
        <w:t xml:space="preserve">solo </w:t>
      </w:r>
      <w:r>
        <w:rPr>
          <w:color w:val="D4D91F"/>
        </w:rPr>
        <w:t xml:space="preserve">palabras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2EBD1F"/>
        </w:rPr>
        <w:t xml:space="preserve">ambiente </w:t>
      </w:r>
      <w:r>
        <w:rPr>
          <w:color w:val="000000"/>
        </w:rPr>
        <w:t xml:space="preserve">está </w:t>
      </w:r>
      <w:r>
        <w:rPr>
          <w:color w:val="000000"/>
        </w:rPr>
        <w:t xml:space="preserve">tan </w:t>
      </w:r>
      <w:r>
        <w:rPr>
          <w:color w:val="726673"/>
        </w:rPr>
        <w:t xml:space="preserve">contaminado </w:t>
      </w:r>
      <w:r>
        <w:rPr>
          <w:color w:val="000000"/>
        </w:rPr>
        <w:t xml:space="preserve">que </w:t>
      </w:r>
      <w:r>
        <w:rPr>
          <w:color w:val="BD39B6"/>
        </w:rPr>
        <w:t xml:space="preserve">fíjense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BD39B6"/>
        </w:rPr>
        <w:t xml:space="preserve">ocurrido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BD39B6"/>
        </w:rPr>
        <w:t xml:space="preserve">grupo </w:t>
      </w:r>
      <w:r>
        <w:rPr>
          <w:color w:val="000000"/>
        </w:rPr>
        <w:t xml:space="preserve">de </w:t>
      </w:r>
      <w:r>
        <w:rPr>
          <w:color w:val="BD39B6"/>
        </w:rPr>
        <w:t xml:space="preserve">manifestantes </w:t>
      </w:r>
      <w:r>
        <w:rPr>
          <w:color w:val="000000"/>
        </w:rPr>
        <w:t xml:space="preserve">ha </w:t>
      </w:r>
      <w:r>
        <w:rPr>
          <w:color w:val="BD39B6"/>
        </w:rPr>
        <w:t xml:space="preserve">abucheado </w:t>
      </w:r>
      <w:r>
        <w:rPr>
          <w:color w:val="000000"/>
        </w:rPr>
        <w:t xml:space="preserve">a </w:t>
      </w:r>
      <w:r>
        <w:rPr>
          <w:color w:val="D4D91F"/>
        </w:rPr>
        <w:t xml:space="preserve">Boris-Johnson </w:t>
      </w:r>
      <w:r>
        <w:rPr>
          <w:color w:val="000000"/>
        </w:rPr>
        <w:t xml:space="preserve">y </w:t>
      </w:r>
      <w:r>
        <w:rPr>
          <w:color w:val="000000"/>
        </w:rPr>
        <w:t xml:space="preserve">esto </w:t>
      </w:r>
      <w:r>
        <w:rPr>
          <w:color w:val="BD39B6"/>
        </w:rPr>
        <w:t xml:space="preserve">parece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le </w:t>
      </w:r>
      <w:r>
        <w:rPr>
          <w:color w:val="000000"/>
        </w:rPr>
        <w:t xml:space="preserve">ha </w:t>
      </w:r>
      <w:r>
        <w:rPr>
          <w:color w:val="52D3C3"/>
        </w:rPr>
        <w:t xml:space="preserve">sentado </w:t>
      </w:r>
      <w:r>
        <w:rPr>
          <w:color w:val="000000"/>
        </w:rPr>
        <w:t xml:space="preserve">muy </w:t>
      </w:r>
      <w:r>
        <w:rPr>
          <w:color w:val="52D3C3"/>
        </w:rPr>
        <w:t xml:space="preserve">bien </w:t>
      </w:r>
      <w:r>
        <w:rPr>
          <w:color w:val="000000"/>
        </w:rPr>
        <w:t xml:space="preserve">porque </w:t>
      </w:r>
      <w:r>
        <w:rPr>
          <w:color w:val="000000"/>
        </w:rPr>
        <w:t xml:space="preserve">ha </w:t>
      </w:r>
      <w:r>
        <w:rPr>
          <w:color w:val="D4D91F"/>
        </w:rPr>
        <w:t xml:space="preserve">decidido </w:t>
      </w:r>
      <w:r>
        <w:rPr>
          <w:color w:val="000000"/>
        </w:rPr>
        <w:t xml:space="preserve">no </w:t>
      </w:r>
      <w:r>
        <w:rPr>
          <w:color w:val="4E309C"/>
        </w:rPr>
        <w:t xml:space="preserve">comparecer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D4D91F"/>
        </w:rPr>
        <w:t xml:space="preserve">ronda </w:t>
      </w:r>
      <w:r>
        <w:rPr>
          <w:color w:val="000000"/>
        </w:rPr>
        <w:t xml:space="preserve">de </w:t>
      </w:r>
      <w:r>
        <w:rPr>
          <w:color w:val="D4D91F"/>
        </w:rPr>
        <w:t xml:space="preserve">prensa </w:t>
      </w:r>
      <w:r>
        <w:rPr>
          <w:color w:val="2EBD1F"/>
        </w:rPr>
        <w:t xml:space="preserve">prevista </w:t>
      </w:r>
      <w:r>
        <w:rPr>
          <w:color w:val="000000"/>
        </w:rPr>
        <w:t xml:space="preserve">dejando </w:t>
      </w:r>
      <w:r>
        <w:rPr>
          <w:color w:val="000000"/>
        </w:rPr>
        <w:t xml:space="preserve">el </w:t>
      </w:r>
      <w:r>
        <w:rPr>
          <w:color w:val="2EBD1F"/>
        </w:rPr>
        <w:t xml:space="preserve">atril </w:t>
      </w:r>
      <w:r>
        <w:rPr>
          <w:color w:val="BD39B6"/>
        </w:rPr>
        <w:t xml:space="preserve">vacío </w:t>
      </w:r>
      <w:r>
        <w:rPr>
          <w:color w:val="000000"/>
        </w:rPr>
        <w:t xml:space="preserve">y </w:t>
      </w:r>
      <w:r>
        <w:rPr>
          <w:color w:val="BD39B6"/>
        </w:rPr>
        <w:t xml:space="preserve">colgado </w:t>
      </w:r>
      <w:r>
        <w:rPr>
          <w:color w:val="000000"/>
        </w:rPr>
        <w:t xml:space="preserve">al </w:t>
      </w:r>
      <w:r>
        <w:rPr>
          <w:color w:val="2EBD1F"/>
        </w:rPr>
        <w:t xml:space="preserve">primer </w:t>
      </w:r>
      <w:r>
        <w:rPr>
          <w:color w:val="48CC5B"/>
        </w:rPr>
        <w:t xml:space="preserve">ministro </w:t>
      </w:r>
      <w:r>
        <w:rPr>
          <w:color w:val="000000"/>
        </w:rPr>
        <w:t xml:space="preserve">de </w:t>
      </w:r>
      <w:r>
        <w:rPr>
          <w:color w:val="48CC5B"/>
        </w:rPr>
        <w:t xml:space="preserve">Luxemburgo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ese </w:t>
      </w:r>
      <w:r>
        <w:rPr>
          <w:color w:val="BD39B6"/>
        </w:rPr>
        <w:t xml:space="preserve">avión </w:t>
      </w:r>
      <w:r>
        <w:rPr>
          <w:color w:val="BD39B6"/>
        </w:rPr>
        <w:t xml:space="preserve">viajaron </w:t>
      </w:r>
      <w:r>
        <w:rPr>
          <w:color w:val="000000"/>
        </w:rPr>
        <w:t xml:space="preserve">los </w:t>
      </w:r>
      <w:r>
        <w:rPr>
          <w:color w:val="4E309C"/>
        </w:rPr>
        <w:t xml:space="preserve">flamantes </w:t>
      </w:r>
      <w:r>
        <w:rPr>
          <w:color w:val="2EBD1F"/>
        </w:rPr>
        <w:t xml:space="preserve">campeones </w:t>
      </w:r>
      <w:r>
        <w:rPr>
          <w:color w:val="000000"/>
        </w:rPr>
        <w:t xml:space="preserve">del </w:t>
      </w:r>
      <w:r>
        <w:rPr>
          <w:color w:val="2EBD1F"/>
        </w:rPr>
        <w:t xml:space="preserve">mundo </w:t>
      </w:r>
      <w:r>
        <w:rPr>
          <w:color w:val="000000"/>
        </w:rPr>
        <w:t xml:space="preserve">de </w:t>
      </w:r>
      <w:r>
        <w:rPr>
          <w:color w:val="2EBD1F"/>
        </w:rPr>
        <w:t xml:space="preserve">baloncesto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1B8B1"/>
        </w:rPr>
        <w:t xml:space="preserve">bomberos </w:t>
      </w:r>
      <w:r>
        <w:rPr>
          <w:color w:val="000000"/>
        </w:rPr>
        <w:t xml:space="preserve">del </w:t>
      </w:r>
      <w:r>
        <w:rPr>
          <w:color w:val="BD39B6"/>
        </w:rPr>
        <w:t xml:space="preserve">aeropuerto </w:t>
      </w:r>
      <w:r>
        <w:rPr>
          <w:color w:val="000000"/>
        </w:rPr>
        <w:t xml:space="preserve">de </w:t>
      </w:r>
      <w:r>
        <w:rPr>
          <w:color w:val="BD39B6"/>
        </w:rPr>
        <w:t xml:space="preserve">Barajas </w:t>
      </w:r>
      <w:r>
        <w:rPr>
          <w:color w:val="000000"/>
        </w:rPr>
        <w:t xml:space="preserve">les </w:t>
      </w:r>
      <w:r>
        <w:rPr>
          <w:color w:val="000000"/>
        </w:rPr>
        <w:t xml:space="preserve">han </w:t>
      </w:r>
      <w:r>
        <w:rPr>
          <w:color w:val="2EBD1F"/>
        </w:rPr>
        <w:t xml:space="preserve">rendido </w:t>
      </w:r>
      <w:r>
        <w:rPr>
          <w:color w:val="000000"/>
        </w:rPr>
        <w:t xml:space="preserve">su </w:t>
      </w:r>
      <w:r>
        <w:rPr>
          <w:color w:val="2EBD1F"/>
        </w:rPr>
        <w:t xml:space="preserve">primer </w:t>
      </w:r>
      <w:r>
        <w:rPr>
          <w:color w:val="2EBD1F"/>
        </w:rPr>
        <w:t xml:space="preserve">homenaje </w:t>
      </w:r>
      <w:r>
        <w:rPr>
          <w:color w:val="000000"/>
        </w:rPr>
        <w:t xml:space="preserve">nada </w:t>
      </w:r>
      <w:r>
        <w:rPr>
          <w:color w:val="000000"/>
        </w:rPr>
        <w:t xml:space="preserve">más </w:t>
      </w:r>
      <w:r>
        <w:rPr>
          <w:color w:val="000000"/>
        </w:rPr>
        <w:t xml:space="preserve">tomar </w:t>
      </w:r>
      <w:r>
        <w:rPr>
          <w:color w:val="BD39B6"/>
        </w:rPr>
        <w:t xml:space="preserve">tierra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000000"/>
        </w:rPr>
        <w:t xml:space="preserve">lo </w:t>
      </w:r>
      <w:r>
        <w:rPr>
          <w:color w:val="BD39B6"/>
        </w:rPr>
        <w:t xml:space="preserve">largo </w:t>
      </w:r>
      <w:r>
        <w:rPr>
          <w:color w:val="000000"/>
        </w:rPr>
        <w:t xml:space="preserve">de </w:t>
      </w:r>
      <w:r>
        <w:rPr>
          <w:color w:val="000000"/>
        </w:rPr>
        <w:t xml:space="preserve">toda </w:t>
      </w:r>
      <w:r>
        <w:rPr>
          <w:color w:val="000000"/>
        </w:rPr>
        <w:t xml:space="preserve">la </w:t>
      </w:r>
      <w:r>
        <w:rPr>
          <w:color w:val="BD39B6"/>
        </w:rPr>
        <w:t xml:space="preserve">terminal </w:t>
      </w:r>
      <w:r>
        <w:rPr>
          <w:color w:val="BD39B6"/>
        </w:rPr>
        <w:t xml:space="preserve">decenas </w:t>
      </w:r>
      <w:r>
        <w:rPr>
          <w:color w:val="000000"/>
        </w:rPr>
        <w:t xml:space="preserve">de </w:t>
      </w:r>
      <w:r>
        <w:rPr>
          <w:color w:val="BD39B6"/>
        </w:rPr>
        <w:t xml:space="preserve">personas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BD39B6"/>
        </w:rPr>
        <w:t xml:space="preserve">concentrado </w:t>
      </w:r>
      <w:r>
        <w:rPr>
          <w:color w:val="000000"/>
        </w:rPr>
        <w:t xml:space="preserve">para </w:t>
      </w:r>
      <w:r>
        <w:rPr>
          <w:color w:val="BD39B6"/>
        </w:rPr>
        <w:t xml:space="preserve">darles </w:t>
      </w:r>
      <w:r>
        <w:rPr>
          <w:color w:val="000000"/>
        </w:rPr>
        <w:t xml:space="preserve">una </w:t>
      </w:r>
      <w:r>
        <w:rPr>
          <w:color w:val="2420DD"/>
        </w:rPr>
        <w:t xml:space="preserve">calurosa </w:t>
      </w:r>
      <w:r>
        <w:rPr>
          <w:color w:val="BD39B6"/>
        </w:rPr>
        <w:t xml:space="preserve">bienvenida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2EBD1F"/>
        </w:rPr>
        <w:t xml:space="preserve">campeones </w:t>
      </w:r>
      <w:r>
        <w:rPr>
          <w:color w:val="000000"/>
        </w:rPr>
        <w:t xml:space="preserve">del </w:t>
      </w:r>
      <w:r>
        <w:rPr>
          <w:color w:val="2EBD1F"/>
        </w:rPr>
        <w:t xml:space="preserve">mundo </w:t>
      </w:r>
      <w:r>
        <w:rPr>
          <w:color w:val="000000"/>
        </w:rPr>
        <w:t xml:space="preserve">están </w:t>
      </w:r>
      <w:r>
        <w:rPr>
          <w:color w:val="000000"/>
        </w:rPr>
        <w:t xml:space="preserve">de </w:t>
      </w:r>
      <w:r>
        <w:rPr>
          <w:color w:val="2EBD1F"/>
        </w:rPr>
        <w:t xml:space="preserve">vuelta </w:t>
      </w:r>
      <w:r>
        <w:rPr>
          <w:color w:val="000000"/>
        </w:rPr>
        <w:t xml:space="preserve">en </w:t>
      </w:r>
      <w:r>
        <w:rPr>
          <w:color w:val="000000"/>
        </w:rPr>
        <w:t xml:space="preserve">casa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48CC5B"/>
        </w:rPr>
        <w:t xml:space="preserve">selección </w:t>
      </w:r>
      <w:r>
        <w:rPr>
          <w:color w:val="D4D91F"/>
        </w:rPr>
        <w:t xml:space="preserve">nacional </w:t>
      </w:r>
      <w:r>
        <w:rPr>
          <w:color w:val="000000"/>
        </w:rPr>
        <w:t xml:space="preserve">de </w:t>
      </w:r>
      <w:r>
        <w:rPr>
          <w:color w:val="2EBD1F"/>
        </w:rPr>
        <w:t xml:space="preserve">baloncesto </w:t>
      </w:r>
      <w:r>
        <w:rPr>
          <w:color w:val="000000"/>
        </w:rPr>
        <w:t xml:space="preserve">[ </w:t>
      </w:r>
      <w:r>
        <w:rPr>
          <w:color w:val="000000"/>
        </w:rPr>
        <w:t xml:space="preserve">16/09/2019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