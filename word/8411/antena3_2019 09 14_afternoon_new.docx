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21:00:00 </w:t>
      </w:r>
      <w:r>
        <w:rPr>
          <w:color w:val="000000"/>
        </w:rPr>
        <w:t xml:space="preserve">] </w:t>
      </w:r>
      <w:r>
        <w:rPr>
          <w:color w:val="000000"/>
        </w:rPr>
        <w:t xml:space="preserve">Esos </w:t>
      </w:r>
      <w:r>
        <w:rPr>
          <w:color w:val="BD39B6"/>
        </w:rPr>
        <w:t xml:space="preserve">testimonios </w:t>
      </w:r>
      <w:r>
        <w:rPr>
          <w:color w:val="000000"/>
        </w:rPr>
        <w:t xml:space="preserve">dan </w:t>
      </w:r>
      <w:r>
        <w:rPr>
          <w:color w:val="BD39B6"/>
        </w:rPr>
        <w:t xml:space="preserve">buena </w:t>
      </w:r>
      <w:r>
        <w:rPr>
          <w:color w:val="BD39B6"/>
        </w:rPr>
        <w:t xml:space="preserve">cuenta </w:t>
      </w:r>
      <w:r>
        <w:rPr>
          <w:color w:val="000000"/>
        </w:rPr>
        <w:t xml:space="preserve">del </w:t>
      </w:r>
      <w:r>
        <w:rPr>
          <w:color w:val="01B8B1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1B8B1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2EBD1F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BD39B6"/>
        </w:rPr>
        <w:t xml:space="preserve">imagen </w:t>
      </w:r>
      <w:r>
        <w:rPr>
          <w:color w:val="BD39B6"/>
        </w:rPr>
        <w:t xml:space="preserve">resume </w:t>
      </w:r>
      <w:r>
        <w:rPr>
          <w:color w:val="000000"/>
        </w:rPr>
        <w:t xml:space="preserve">esa </w:t>
      </w:r>
      <w:r>
        <w:rPr>
          <w:color w:val="01B8B1"/>
        </w:rPr>
        <w:t xml:space="preserve">devastación </w:t>
      </w:r>
      <w:r>
        <w:rPr>
          <w:color w:val="000000"/>
        </w:rPr>
        <w:t xml:space="preserve">. </w:t>
      </w:r>
      <w:r>
        <w:rPr>
          <w:color w:val="BD39B6"/>
        </w:rPr>
        <w:t xml:space="preserve">Cientos </w:t>
      </w:r>
      <w:r>
        <w:rPr>
          <w:color w:val="000000"/>
        </w:rPr>
        <w:t xml:space="preserve">de </w:t>
      </w:r>
      <w:r>
        <w:rPr>
          <w:color w:val="01B8B1"/>
        </w:rPr>
        <w:t xml:space="preserve">coches </w:t>
      </w:r>
      <w:r>
        <w:rPr>
          <w:color w:val="000000"/>
        </w:rPr>
        <w:t xml:space="preserve">se </w:t>
      </w:r>
      <w:r>
        <w:rPr>
          <w:color w:val="BD39B6"/>
        </w:rPr>
        <w:t xml:space="preserve">apilan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D39B6"/>
        </w:rPr>
        <w:t xml:space="preserve">bordes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vía </w:t>
      </w:r>
      <w:r>
        <w:rPr>
          <w:color w:val="000000"/>
        </w:rPr>
        <w:t xml:space="preserve">en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1B8B1"/>
        </w:rPr>
        <w:t xml:space="preserve">localidad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BD39B6"/>
        </w:rPr>
        <w:t xml:space="preserve">entrar </w:t>
      </w:r>
      <w:r>
        <w:rPr>
          <w:color w:val="BD39B6"/>
        </w:rPr>
        <w:t xml:space="preserve">tras </w:t>
      </w:r>
      <w:r>
        <w:rPr>
          <w:color w:val="01B8B1"/>
        </w:rPr>
        <w:t xml:space="preserve">quedar </w:t>
      </w:r>
      <w:r>
        <w:rPr>
          <w:color w:val="01B8B1"/>
        </w:rPr>
        <w:t xml:space="preserve">aislada </w:t>
      </w:r>
      <w:r>
        <w:rPr>
          <w:color w:val="000000"/>
        </w:rPr>
        <w:t xml:space="preserve">y </w:t>
      </w:r>
      <w:r>
        <w:rPr>
          <w:color w:val="01B8B1"/>
        </w:rPr>
        <w:t xml:space="preserve">completamente </w:t>
      </w:r>
      <w:r>
        <w:rPr>
          <w:color w:val="01B8B1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1B8B1"/>
        </w:rPr>
        <w:t xml:space="preserve">helicóptero </w:t>
      </w:r>
      <w:r>
        <w:rPr>
          <w:color w:val="000000"/>
        </w:rPr>
        <w:t xml:space="preserve">del </w:t>
      </w:r>
      <w:r>
        <w:rPr>
          <w:color w:val="2EBD1F"/>
        </w:rPr>
        <w:t xml:space="preserve">ejército </w:t>
      </w:r>
      <w:r>
        <w:rPr>
          <w:color w:val="000000"/>
        </w:rPr>
        <w:t xml:space="preserve">ha </w:t>
      </w:r>
      <w:r>
        <w:rPr>
          <w:color w:val="BD39B6"/>
        </w:rPr>
        <w:t xml:space="preserve">grabado </w:t>
      </w:r>
      <w:r>
        <w:rPr>
          <w:color w:val="000000"/>
        </w:rPr>
        <w:t xml:space="preserve">esta </w:t>
      </w:r>
      <w:r>
        <w:rPr>
          <w:color w:val="01B8B1"/>
        </w:rPr>
        <w:t xml:space="preserve">mañana </w:t>
      </w:r>
      <w:r>
        <w:rPr>
          <w:color w:val="000000"/>
        </w:rPr>
        <w:t xml:space="preserve">estas </w:t>
      </w:r>
      <w:r>
        <w:rPr>
          <w:color w:val="BD39B6"/>
        </w:rPr>
        <w:t xml:space="preserve">imágenes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D39B6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1B8B1"/>
        </w:rPr>
        <w:t xml:space="preserve">caída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BD39B6"/>
        </w:rPr>
        <w:t xml:space="preserve">momentos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1B8B1"/>
        </w:rPr>
        <w:t xml:space="preserve">avenida </w:t>
      </w:r>
      <w:r>
        <w:rPr>
          <w:color w:val="000000"/>
        </w:rPr>
        <w:t xml:space="preserve">del </w:t>
      </w:r>
      <w:r>
        <w:rPr>
          <w:color w:val="01B8B1"/>
        </w:rPr>
        <w:t xml:space="preserve">Segura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sus </w:t>
      </w:r>
      <w:r>
        <w:rPr>
          <w:color w:val="BD39B6"/>
        </w:rPr>
        <w:t xml:space="preserve">calles </w:t>
      </w:r>
      <w:r>
        <w:rPr>
          <w:color w:val="01B8B1"/>
        </w:rPr>
        <w:t xml:space="preserve">completamente </w:t>
      </w:r>
      <w:r>
        <w:rPr>
          <w:color w:val="01B8B1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1B8B1"/>
        </w:rPr>
        <w:t xml:space="preserve">precipitaciones </w:t>
      </w:r>
      <w:r>
        <w:rPr>
          <w:color w:val="000000"/>
        </w:rPr>
        <w:t xml:space="preserve">se </w:t>
      </w:r>
      <w:r>
        <w:rPr>
          <w:color w:val="01B8B1"/>
        </w:rPr>
        <w:t xml:space="preserve">desplazan </w:t>
      </w:r>
      <w:r>
        <w:rPr>
          <w:color w:val="01B8B1"/>
        </w:rPr>
        <w:t xml:space="preserve">hacia </w:t>
      </w:r>
      <w:r>
        <w:rPr>
          <w:color w:val="000000"/>
        </w:rPr>
        <w:t xml:space="preserve">el </w:t>
      </w:r>
      <w:r>
        <w:rPr>
          <w:color w:val="BD39B6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1B8B1"/>
        </w:rPr>
        <w:t xml:space="preserve">débiles </w:t>
      </w:r>
      <w:r>
        <w:rPr>
          <w:color w:val="000000"/>
        </w:rPr>
        <w:t xml:space="preserve">. </w:t>
      </w:r>
      <w:r>
        <w:rPr>
          <w:color w:val="2EBD1F"/>
        </w:rPr>
        <w:t xml:space="preserve">Anoche </w:t>
      </w:r>
      <w:r>
        <w:rPr>
          <w:color w:val="000000"/>
        </w:rPr>
        <w:t xml:space="preserve">en </w:t>
      </w:r>
      <w:r>
        <w:rPr>
          <w:color w:val="01B8B1"/>
        </w:rPr>
        <w:t xml:space="preserve">Málaga </w:t>
      </w:r>
      <w:r>
        <w:rPr>
          <w:color w:val="000000"/>
        </w:rPr>
        <w:t xml:space="preserve">un </w:t>
      </w:r>
      <w:r>
        <w:rPr>
          <w:color w:val="01B8B1"/>
        </w:rPr>
        <w:t xml:space="preserve">coletazo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1B8B1"/>
        </w:rPr>
        <w:t xml:space="preserve">provocó </w:t>
      </w:r>
      <w:r>
        <w:rPr>
          <w:color w:val="01B8B1"/>
        </w:rPr>
        <w:t xml:space="preserve">lluvias </w:t>
      </w:r>
      <w:r>
        <w:rPr>
          <w:color w:val="000000"/>
        </w:rPr>
        <w:t xml:space="preserve">muy </w:t>
      </w:r>
      <w:r>
        <w:rPr>
          <w:color w:val="01B8B1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Alharuín </w:t>
      </w:r>
      <w:r>
        <w:rPr>
          <w:color w:val="000000"/>
        </w:rPr>
        <w:t xml:space="preserve">el </w:t>
      </w:r>
      <w:r>
        <w:rPr>
          <w:color w:val="BD39B6"/>
        </w:rPr>
        <w:t xml:space="preserve">Grande </w:t>
      </w:r>
      <w:r>
        <w:rPr>
          <w:color w:val="000000"/>
        </w:rPr>
        <w:t xml:space="preserve">las </w:t>
      </w:r>
      <w:r>
        <w:rPr>
          <w:color w:val="01B8B1"/>
        </w:rPr>
        <w:t xml:space="preserve">inundaciones </w:t>
      </w:r>
      <w:r>
        <w:rPr>
          <w:color w:val="01B8B1"/>
        </w:rPr>
        <w:t xml:space="preserve">arrastraron </w:t>
      </w:r>
      <w:r>
        <w:rPr>
          <w:color w:val="01B8B1"/>
        </w:rPr>
        <w:t xml:space="preserve">vehículos </w:t>
      </w:r>
      <w:r>
        <w:rPr>
          <w:color w:val="000000"/>
        </w:rPr>
        <w:t xml:space="preserve">y </w:t>
      </w:r>
      <w:r>
        <w:rPr>
          <w:color w:val="01B8B1"/>
        </w:rPr>
        <w:t xml:space="preserve">derribaron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muros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BD39B6"/>
        </w:rPr>
        <w:t xml:space="preserve">buenas </w:t>
      </w:r>
      <w:r>
        <w:rPr>
          <w:color w:val="01B8B1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D39B6"/>
        </w:rPr>
        <w:t xml:space="preserve">letal </w:t>
      </w:r>
      <w:r>
        <w:rPr>
          <w:color w:val="000000"/>
        </w:rPr>
        <w:t xml:space="preserve">. </w:t>
      </w:r>
      <w:r>
        <w:rPr>
          <w:color w:val="BD39B6"/>
        </w:rPr>
        <w:t xml:space="preserve">Hoy </w:t>
      </w:r>
      <w:r>
        <w:rPr>
          <w:color w:val="BD39B6"/>
        </w:rPr>
        <w:t xml:space="preserve">mismo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recuperado </w:t>
      </w:r>
      <w:r>
        <w:rPr>
          <w:color w:val="000000"/>
        </w:rPr>
        <w:t xml:space="preserve">un </w:t>
      </w:r>
      <w:r>
        <w:rPr>
          <w:color w:val="BD39B6"/>
        </w:rPr>
        <w:t xml:space="preserve">cadáver </w:t>
      </w:r>
      <w:r>
        <w:rPr>
          <w:color w:val="000000"/>
        </w:rPr>
        <w:t xml:space="preserve">que </w:t>
      </w:r>
      <w:r>
        <w:rPr>
          <w:color w:val="01B8B1"/>
        </w:rPr>
        <w:t xml:space="preserve">eleva </w:t>
      </w:r>
      <w:r>
        <w:rPr>
          <w:color w:val="000000"/>
        </w:rPr>
        <w:t xml:space="preserve">a </w:t>
      </w:r>
      <w:r>
        <w:rPr>
          <w:color w:val="BD39B6"/>
        </w:rPr>
        <w:t xml:space="preserve">seis </w:t>
      </w:r>
      <w:r>
        <w:rPr>
          <w:color w:val="000000"/>
        </w:rPr>
        <w:t xml:space="preserve">las </w:t>
      </w:r>
      <w:r>
        <w:rPr>
          <w:color w:val="BD39B6"/>
        </w:rPr>
        <w:t xml:space="preserve">víctimas </w:t>
      </w:r>
      <w:r>
        <w:rPr>
          <w:color w:val="BD39B6"/>
        </w:rPr>
        <w:t xml:space="preserve">mortales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furia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EBD1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2EBD1F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2EBD1F"/>
        </w:rPr>
        <w:t xml:space="preserve">sexta </w:t>
      </w:r>
      <w:r>
        <w:rPr>
          <w:color w:val="BD39B6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D39B6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BD39B6"/>
        </w:rPr>
        <w:t xml:space="preserve">años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D39B6"/>
        </w:rPr>
        <w:t xml:space="preserve">buscaba </w:t>
      </w:r>
      <w:r>
        <w:rPr>
          <w:color w:val="000000"/>
        </w:rPr>
        <w:t xml:space="preserve">desde </w:t>
      </w:r>
      <w:r>
        <w:rPr>
          <w:color w:val="01B8B1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esta </w:t>
      </w:r>
      <w:r>
        <w:rPr>
          <w:color w:val="01B8B1"/>
        </w:rPr>
        <w:t xml:space="preserve">mañana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BD39B6"/>
        </w:rPr>
        <w:t xml:space="preserve">encontrado </w:t>
      </w:r>
      <w:r>
        <w:rPr>
          <w:color w:val="000000"/>
        </w:rPr>
        <w:t xml:space="preserve">ya </w:t>
      </w:r>
      <w:r>
        <w:rPr>
          <w:color w:val="000000"/>
        </w:rPr>
        <w:t xml:space="preserve">sin </w:t>
      </w:r>
      <w:r>
        <w:rPr>
          <w:color w:val="000000"/>
        </w:rPr>
        <w:t xml:space="preserve">vida </w:t>
      </w:r>
      <w:r>
        <w:rPr>
          <w:color w:val="000000"/>
        </w:rPr>
        <w:t xml:space="preserve">por </w:t>
      </w:r>
      <w:r>
        <w:rPr>
          <w:color w:val="01B8B1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1B8B1"/>
        </w:rPr>
        <w:t xml:space="preserve">pedanía </w:t>
      </w:r>
      <w:r>
        <w:rPr>
          <w:color w:val="000000"/>
        </w:rPr>
        <w:t xml:space="preserve">de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D39B6"/>
        </w:rPr>
        <w:t xml:space="preserve">víctimas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1B8B1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1B8B1"/>
        </w:rPr>
        <w:t xml:space="preserve">vehículos </w:t>
      </w:r>
      <w:r>
        <w:rPr>
          <w:color w:val="000000"/>
        </w:rPr>
        <w:t xml:space="preserve">o </w:t>
      </w:r>
      <w:r>
        <w:rPr>
          <w:color w:val="01B8B1"/>
        </w:rPr>
        <w:t xml:space="preserve">arrastradas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fuerza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D39B6"/>
        </w:rPr>
        <w:t xml:space="preserve">Dada </w:t>
      </w:r>
      <w:r>
        <w:rPr>
          <w:color w:val="000000"/>
        </w:rPr>
        <w:t xml:space="preserve">la </w:t>
      </w:r>
      <w:r>
        <w:rPr>
          <w:color w:val="BD39B6"/>
        </w:rPr>
        <w:t xml:space="preserve">gravedad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1B8B1"/>
        </w:rPr>
        <w:t xml:space="preserve">mañana </w:t>
      </w:r>
      <w:r>
        <w:rPr>
          <w:color w:val="000000"/>
        </w:rPr>
        <w:t xml:space="preserve">el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en </w:t>
      </w:r>
      <w:r>
        <w:rPr>
          <w:color w:val="48CC5B"/>
        </w:rPr>
        <w:t xml:space="preserve">funciones </w:t>
      </w:r>
      <w:r>
        <w:rPr>
          <w:color w:val="000000"/>
        </w:rPr>
        <w:t xml:space="preserve">ha </w:t>
      </w:r>
      <w:r>
        <w:rPr>
          <w:color w:val="BD39B6"/>
        </w:rPr>
        <w:t xml:space="preserve">visitado </w:t>
      </w:r>
      <w:r>
        <w:rPr>
          <w:color w:val="000000"/>
        </w:rPr>
        <w:t xml:space="preserve">los </w:t>
      </w:r>
      <w:r>
        <w:rPr>
          <w:color w:val="BD39B6"/>
        </w:rPr>
        <w:t xml:space="preserve">lugares </w:t>
      </w:r>
      <w:r>
        <w:rPr>
          <w:color w:val="000000"/>
        </w:rPr>
        <w:t xml:space="preserve">de </w:t>
      </w:r>
      <w:r>
        <w:rPr>
          <w:color w:val="01B8B1"/>
        </w:rPr>
        <w:t xml:space="preserve">Murcia </w:t>
      </w:r>
      <w:r>
        <w:rPr>
          <w:color w:val="000000"/>
        </w:rPr>
        <w:t xml:space="preserve">y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más </w:t>
      </w:r>
      <w:r>
        <w:rPr>
          <w:color w:val="01B8B1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D4D91F"/>
        </w:rPr>
        <w:t xml:space="preserve">Sánchez </w:t>
      </w:r>
      <w:r>
        <w:rPr>
          <w:color w:val="01B8B1"/>
        </w:rPr>
        <w:t xml:space="preserve">espera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para </w:t>
      </w:r>
      <w:r>
        <w:rPr>
          <w:color w:val="BD39B6"/>
        </w:rPr>
        <w:t xml:space="preserve">determinar </w:t>
      </w:r>
      <w:r>
        <w:rPr>
          <w:color w:val="000000"/>
        </w:rPr>
        <w:t xml:space="preserve">las </w:t>
      </w:r>
      <w:r>
        <w:rPr>
          <w:color w:val="01B8B1"/>
        </w:rPr>
        <w:t xml:space="preserve">ayudas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 </w:t>
      </w:r>
      <w:r>
        <w:rPr>
          <w:color w:val="2EBD1F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dará </w:t>
      </w:r>
      <w:r>
        <w:rPr>
          <w:color w:val="000000"/>
        </w:rPr>
        <w:t xml:space="preserve">la </w:t>
      </w:r>
      <w:r>
        <w:rPr>
          <w:color w:val="BD39B6"/>
        </w:rPr>
        <w:t xml:space="preserve">espalda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BD39B6"/>
        </w:rPr>
        <w:t xml:space="preserve">escatimar </w:t>
      </w:r>
      <w:r>
        <w:rPr>
          <w:color w:val="BD39B6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48CC5B"/>
        </w:rPr>
        <w:t xml:space="preserve">recurso </w:t>
      </w:r>
      <w:r>
        <w:rPr>
          <w:color w:val="01B8B1"/>
        </w:rPr>
        <w:t xml:space="preserve">material </w:t>
      </w:r>
      <w:r>
        <w:rPr>
          <w:color w:val="BD39B6"/>
        </w:rPr>
        <w:t xml:space="preserve">humano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una </w:t>
      </w:r>
      <w:r>
        <w:rPr>
          <w:color w:val="BD39B6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1B8B1"/>
        </w:rPr>
        <w:t xml:space="preserve">crisis </w:t>
      </w:r>
      <w:r>
        <w:rPr>
          <w:color w:val="000000"/>
        </w:rPr>
        <w:t xml:space="preserve">de </w:t>
      </w:r>
      <w:r>
        <w:rPr>
          <w:color w:val="01B8B1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600 </w:t>
      </w:r>
      <w:r>
        <w:rPr>
          <w:color w:val="01B8B1"/>
        </w:rPr>
        <w:t xml:space="preserve">rescates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1B8B1"/>
        </w:rPr>
        <w:t xml:space="preserve">necesarios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1B8B1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1B8B1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Emergencias </w:t>
      </w:r>
      <w:r>
        <w:rPr>
          <w:color w:val="000000"/>
        </w:rPr>
        <w:t xml:space="preserve">ha </w:t>
      </w:r>
      <w:r>
        <w:rPr>
          <w:color w:val="2EBD1F"/>
        </w:rPr>
        <w:t xml:space="preserve">destacado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D39B6"/>
        </w:rPr>
        <w:t xml:space="preserve">millar </w:t>
      </w:r>
      <w:r>
        <w:rPr>
          <w:color w:val="000000"/>
        </w:rPr>
        <w:t xml:space="preserve">de </w:t>
      </w:r>
      <w:r>
        <w:rPr>
          <w:color w:val="01B8B1"/>
        </w:rPr>
        <w:t xml:space="preserve">efectivos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01B8B1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1B8B1"/>
        </w:rPr>
        <w:t xml:space="preserve">terreno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BD39B6"/>
        </w:rPr>
        <w:t xml:space="preserve">marcha </w:t>
      </w:r>
      <w:r>
        <w:rPr>
          <w:color w:val="000000"/>
        </w:rPr>
        <w:t xml:space="preserve">una </w:t>
      </w:r>
      <w:r>
        <w:rPr>
          <w:color w:val="BD39B6"/>
        </w:rPr>
        <w:t xml:space="preserve">masiva </w:t>
      </w:r>
      <w:r>
        <w:rPr>
          <w:color w:val="BD39B6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1B8B1"/>
        </w:rPr>
        <w:t xml:space="preserve">DANA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1B8B1"/>
        </w:rPr>
        <w:t xml:space="preserve">provocado </w:t>
      </w:r>
      <w:r>
        <w:rPr>
          <w:color w:val="000000"/>
        </w:rPr>
        <w:t xml:space="preserve">esos </w:t>
      </w:r>
      <w:r>
        <w:rPr>
          <w:color w:val="01B8B1"/>
        </w:rPr>
        <w:t xml:space="preserve">estragos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BD39B6"/>
        </w:rPr>
        <w:t xml:space="preserve">roto </w:t>
      </w:r>
      <w:r>
        <w:rPr>
          <w:color w:val="BD39B6"/>
        </w:rPr>
        <w:t xml:space="preserve">varios </w:t>
      </w:r>
      <w:r>
        <w:rPr>
          <w:color w:val="2EBD1F"/>
        </w:rPr>
        <w:t xml:space="preserve">récords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zona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suelen </w:t>
      </w:r>
      <w:r>
        <w:rPr>
          <w:color w:val="BD39B6"/>
        </w:rPr>
        <w:t xml:space="preserve">escasear </w:t>
      </w:r>
      <w:r>
        <w:rPr>
          <w:color w:val="000000"/>
        </w:rPr>
        <w:t xml:space="preserve">las </w:t>
      </w:r>
      <w:r>
        <w:rPr>
          <w:color w:val="01B8B1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1B8B1"/>
        </w:rPr>
        <w:t xml:space="preserve">Nunca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8CC5B"/>
        </w:rPr>
        <w:t xml:space="preserve">establecieron </w:t>
      </w:r>
      <w:r>
        <w:rPr>
          <w:color w:val="000000"/>
        </w:rPr>
        <w:t xml:space="preserve">los </w:t>
      </w:r>
      <w:r>
        <w:rPr>
          <w:color w:val="2EBD1F"/>
        </w:rPr>
        <w:t xml:space="preserve">actuales </w:t>
      </w:r>
      <w:r>
        <w:rPr>
          <w:color w:val="01B8B1"/>
        </w:rPr>
        <w:t xml:space="preserve">registros </w:t>
      </w:r>
      <w:r>
        <w:rPr>
          <w:color w:val="000000"/>
        </w:rPr>
        <w:t xml:space="preserve">había </w:t>
      </w:r>
      <w:r>
        <w:rPr>
          <w:color w:val="01B8B1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1B8B1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1B8B1"/>
        </w:rPr>
        <w:t xml:space="preserve">Almería </w:t>
      </w:r>
      <w:r>
        <w:rPr>
          <w:color w:val="000000"/>
        </w:rPr>
        <w:t xml:space="preserve">como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BD39B6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1B8B1"/>
        </w:rPr>
        <w:t xml:space="preserve">Segura </w:t>
      </w:r>
      <w:r>
        <w:rPr>
          <w:color w:val="000000"/>
        </w:rPr>
        <w:t xml:space="preserve">este </w:t>
      </w:r>
      <w:r>
        <w:rPr>
          <w:color w:val="BD39B6"/>
        </w:rPr>
        <w:t xml:space="preserve">episodio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1B8B1"/>
        </w:rPr>
        <w:t xml:space="preserve">peor </w:t>
      </w:r>
      <w:r>
        <w:rPr>
          <w:color w:val="000000"/>
        </w:rPr>
        <w:t xml:space="preserve">en </w:t>
      </w:r>
      <w:r>
        <w:rPr>
          <w:color w:val="000000"/>
        </w:rPr>
        <w:t xml:space="preserve">140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EBD1F"/>
        </w:rPr>
        <w:t xml:space="preserve">crónica </w:t>
      </w:r>
      <w:r>
        <w:rPr>
          <w:color w:val="D4D91F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D4D91F"/>
        </w:rPr>
        <w:t xml:space="preserve">Pablo-Casado </w:t>
      </w:r>
      <w:r>
        <w:rPr>
          <w:color w:val="BD39B6"/>
        </w:rPr>
        <w:t xml:space="preserve">viaja </w:t>
      </w:r>
      <w:r>
        <w:rPr>
          <w:color w:val="000000"/>
        </w:rPr>
        <w:t xml:space="preserve">al </w:t>
      </w:r>
      <w:r>
        <w:rPr>
          <w:color w:val="01B8B1"/>
        </w:rPr>
        <w:t xml:space="preserve">País-Vasco </w:t>
      </w:r>
      <w:r>
        <w:rPr>
          <w:color w:val="000000"/>
        </w:rPr>
        <w:t xml:space="preserve">y </w:t>
      </w:r>
      <w:r>
        <w:rPr>
          <w:color w:val="BD39B6"/>
        </w:rPr>
        <w:t xml:space="preserve">trata </w:t>
      </w:r>
      <w:r>
        <w:rPr>
          <w:color w:val="000000"/>
        </w:rPr>
        <w:t xml:space="preserve">de </w:t>
      </w:r>
      <w:r>
        <w:rPr>
          <w:color w:val="BD39B6"/>
        </w:rPr>
        <w:t xml:space="preserve">lanzar </w:t>
      </w:r>
      <w:r>
        <w:rPr>
          <w:color w:val="000000"/>
        </w:rPr>
        <w:t xml:space="preserve">un </w:t>
      </w:r>
      <w:r>
        <w:rPr>
          <w:color w:val="BD39B6"/>
        </w:rPr>
        <w:t xml:space="preserve">mensaje </w:t>
      </w:r>
      <w:r>
        <w:rPr>
          <w:color w:val="000000"/>
        </w:rPr>
        <w:t xml:space="preserve">de </w:t>
      </w:r>
      <w:r>
        <w:rPr>
          <w:color w:val="2EBD1F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1B8B1"/>
        </w:rPr>
        <w:t xml:space="preserve">comunidad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E309C"/>
        </w:rPr>
        <w:t xml:space="preserve">convención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D4D91F"/>
        </w:rPr>
        <w:t xml:space="preserve">populares </w:t>
      </w:r>
      <w:r>
        <w:rPr>
          <w:color w:val="01B8B1"/>
        </w:rPr>
        <w:t xml:space="preserve">vascos </w:t>
      </w:r>
      <w:r>
        <w:rPr>
          <w:color w:val="000000"/>
        </w:rPr>
        <w:t xml:space="preserve">vino </w:t>
      </w:r>
      <w:r>
        <w:rPr>
          <w:color w:val="000000"/>
        </w:rPr>
        <w:t xml:space="preserve">precedida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D39B6"/>
        </w:rPr>
        <w:t xml:space="preserve">agria </w:t>
      </w:r>
      <w:r>
        <w:rPr>
          <w:color w:val="BD39B6"/>
        </w:rPr>
        <w:t xml:space="preserve">polémica </w:t>
      </w:r>
      <w:r>
        <w:rPr>
          <w:color w:val="000000"/>
        </w:rPr>
        <w:t xml:space="preserve">a </w:t>
      </w:r>
      <w:r>
        <w:rPr>
          <w:color w:val="BD39B6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4E309C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portavoz </w:t>
      </w:r>
      <w:r>
        <w:rPr>
          <w:color w:val="D4D91F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2EBD1F"/>
        </w:rPr>
        <w:t xml:space="preserve">partido </w:t>
      </w:r>
      <w:r>
        <w:rPr>
          <w:color w:val="000000"/>
        </w:rPr>
        <w:t xml:space="preserve">. </w:t>
      </w:r>
      <w:r>
        <w:rPr>
          <w:color w:val="2EBD1F"/>
        </w:rPr>
        <w:t xml:space="preserve">Cayetana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01B8B1"/>
        </w:rPr>
        <w:t xml:space="preserve">Toledo </w:t>
      </w:r>
      <w:r>
        <w:rPr>
          <w:color w:val="4E309C"/>
        </w:rPr>
        <w:t xml:space="preserve">acusó </w:t>
      </w:r>
      <w:r>
        <w:rPr>
          <w:color w:val="000000"/>
        </w:rPr>
        <w:t xml:space="preserve">de </w:t>
      </w:r>
      <w:r>
        <w:rPr>
          <w:color w:val="000000"/>
        </w:rPr>
        <w:t xml:space="preserve">tibieza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EBD1F"/>
        </w:rPr>
        <w:t xml:space="preserve">líderes </w:t>
      </w:r>
      <w:r>
        <w:rPr>
          <w:color w:val="000000"/>
        </w:rPr>
        <w:t xml:space="preserve">del </w:t>
      </w:r>
      <w:r>
        <w:rPr>
          <w:color w:val="D4D91F"/>
        </w:rPr>
        <w:t xml:space="preserve">PP </w:t>
      </w:r>
      <w:r>
        <w:rPr>
          <w:color w:val="01B8B1"/>
        </w:rPr>
        <w:t xml:space="preserve">vasco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D4D91F"/>
        </w:rPr>
        <w:t xml:space="preserve">Casado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D4D91F"/>
        </w:rPr>
        <w:t xml:space="preserve">respaldado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propio </w:t>
      </w:r>
      <w:r>
        <w:rPr>
          <w:color w:val="2EBD1F"/>
        </w:rPr>
        <w:t xml:space="preserve">Trump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EBD1F"/>
        </w:rPr>
        <w:t xml:space="preserve">encargado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BD39B6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D39B6"/>
        </w:rPr>
        <w:t xml:space="preserve">comunicado </w:t>
      </w:r>
      <w:r>
        <w:rPr>
          <w:color w:val="000000"/>
        </w:rPr>
        <w:t xml:space="preserve">ha </w:t>
      </w:r>
      <w:r>
        <w:rPr>
          <w:color w:val="48CC5B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Bin-Laden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DDC8D3"/>
        </w:rPr>
        <w:t xml:space="preserve">abatido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D39B6"/>
        </w:rPr>
        <w:t xml:space="preserve">operación </w:t>
      </w:r>
      <w:r>
        <w:rPr>
          <w:color w:val="DDC8D3"/>
        </w:rPr>
        <w:t xml:space="preserve">antiterrorista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Hamza-Bin-Laden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8CC5B"/>
        </w:rPr>
        <w:t xml:space="preserve">consideraba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actuales </w:t>
      </w:r>
      <w:r>
        <w:rPr>
          <w:color w:val="000000"/>
        </w:rPr>
        <w:t xml:space="preserve">jefes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DDC8D3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puesto </w:t>
      </w:r>
      <w:r>
        <w:rPr>
          <w:color w:val="000000"/>
        </w:rPr>
        <w:t xml:space="preserve">un </w:t>
      </w:r>
      <w:r>
        <w:rPr>
          <w:color w:val="48CC5B"/>
        </w:rPr>
        <w:t xml:space="preserve">millón </w:t>
      </w:r>
      <w:r>
        <w:rPr>
          <w:color w:val="000000"/>
        </w:rPr>
        <w:t xml:space="preserve">de </w:t>
      </w:r>
      <w:r>
        <w:rPr>
          <w:color w:val="2EBD1F"/>
        </w:rPr>
        <w:t xml:space="preserve">dólares </w:t>
      </w:r>
      <w:r>
        <w:rPr>
          <w:color w:val="000000"/>
        </w:rPr>
        <w:t xml:space="preserve">de </w:t>
      </w:r>
      <w:r>
        <w:rPr>
          <w:color w:val="BD39B6"/>
        </w:rPr>
        <w:t xml:space="preserve">recompensa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 </w:t>
      </w:r>
      <w:r>
        <w:rPr>
          <w:color w:val="BD39B6"/>
        </w:rPr>
        <w:t xml:space="preserve">diese </w:t>
      </w:r>
      <w:r>
        <w:rPr>
          <w:color w:val="01B8B1"/>
        </w:rPr>
        <w:t xml:space="preserve">información </w:t>
      </w:r>
      <w:r>
        <w:rPr>
          <w:color w:val="000000"/>
        </w:rPr>
        <w:t xml:space="preserve">que </w:t>
      </w:r>
      <w:r>
        <w:rPr>
          <w:color w:val="BD39B6"/>
        </w:rPr>
        <w:t xml:space="preserve">llevase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D39B6"/>
        </w:rPr>
        <w:t xml:space="preserve">captura </w:t>
      </w:r>
      <w:r>
        <w:rPr>
          <w:color w:val="000000"/>
        </w:rPr>
        <w:t xml:space="preserve">. </w:t>
      </w:r>
      <w:r>
        <w:rPr>
          <w:color w:val="01B8B1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barrios </w:t>
      </w:r>
      <w:r>
        <w:rPr>
          <w:color w:val="000000"/>
        </w:rPr>
        <w:t xml:space="preserve">más </w:t>
      </w:r>
      <w:r>
        <w:rPr>
          <w:color w:val="BD39B6"/>
        </w:rPr>
        <w:t xml:space="preserve">conflictivos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BD39B6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D39B6"/>
        </w:rPr>
        <w:t xml:space="preserve">calles </w:t>
      </w:r>
      <w:r>
        <w:rPr>
          <w:color w:val="000000"/>
        </w:rPr>
        <w:t xml:space="preserve">de </w:t>
      </w:r>
      <w:r>
        <w:rPr>
          <w:color w:val="BD39B6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continua </w:t>
      </w:r>
      <w:r>
        <w:rPr>
          <w:color w:val="BD39B6"/>
        </w:rPr>
        <w:t xml:space="preserve">secuencia </w:t>
      </w:r>
      <w:r>
        <w:rPr>
          <w:color w:val="000000"/>
        </w:rPr>
        <w:t xml:space="preserve">de </w:t>
      </w:r>
      <w:r>
        <w:rPr>
          <w:color w:val="4E309C"/>
        </w:rPr>
        <w:t xml:space="preserve">delitos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1B8B1"/>
        </w:rPr>
        <w:t xml:space="preserve">sensación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BD39B6"/>
        </w:rPr>
        <w:t xml:space="preserve">aumenta </w:t>
      </w:r>
      <w:r>
        <w:rPr>
          <w:color w:val="000000"/>
        </w:rPr>
        <w:t xml:space="preserve">la </w:t>
      </w:r>
      <w:r>
        <w:rPr>
          <w:color w:val="48CC5B"/>
        </w:rPr>
        <w:t xml:space="preserve">delincuencia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BD39B6"/>
        </w:rPr>
        <w:t xml:space="preserve">llevado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2EBD1F"/>
        </w:rPr>
        <w:t xml:space="preserve">manifestarse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BD39B6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BD39B6"/>
        </w:rPr>
        <w:t xml:space="preserve">doble </w:t>
      </w:r>
      <w:r>
        <w:rPr>
          <w:color w:val="000000"/>
        </w:rPr>
        <w:t xml:space="preserve">de </w:t>
      </w:r>
      <w:r>
        <w:rPr>
          <w:color w:val="2EBD1F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BD39B6"/>
        </w:rPr>
        <w:t xml:space="preserve">sufrir </w:t>
      </w:r>
      <w:r>
        <w:rPr>
          <w:color w:val="000000"/>
        </w:rPr>
        <w:t xml:space="preserve">un </w:t>
      </w:r>
      <w:r>
        <w:rPr>
          <w:color w:val="BD39B6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D39B6"/>
        </w:rPr>
        <w:t xml:space="preserve">resto </w:t>
      </w:r>
      <w:r>
        <w:rPr>
          <w:color w:val="000000"/>
        </w:rPr>
        <w:t xml:space="preserve">. </w:t>
      </w:r>
      <w:r>
        <w:rPr>
          <w:color w:val="BD39B6"/>
        </w:rPr>
        <w:t xml:space="preserve">Mientras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D39B6"/>
        </w:rPr>
        <w:t xml:space="preserve">mayores </w:t>
      </w:r>
      <w:r>
        <w:rPr>
          <w:color w:val="000000"/>
        </w:rPr>
        <w:t xml:space="preserve">de </w:t>
      </w:r>
      <w:r>
        <w:rPr>
          <w:color w:val="000000"/>
        </w:rPr>
        <w:t xml:space="preserve">65 </w:t>
      </w:r>
      <w:r>
        <w:rPr>
          <w:color w:val="BD39B6"/>
        </w:rPr>
        <w:t xml:space="preserve">años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BD39B6"/>
        </w:rPr>
        <w:t xml:space="preserve">siniestros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1B8B1"/>
        </w:rPr>
        <w:t xml:space="preserve">responsables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mayoría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BD39B6"/>
        </w:rPr>
        <w:t xml:space="preserve">envueltos </w:t>
      </w:r>
      <w:r>
        <w:rPr>
          <w:color w:val="000000"/>
        </w:rPr>
        <w:t xml:space="preserve">. </w:t>
      </w:r>
      <w:r>
        <w:rPr>
          <w:color w:val="BD39B6"/>
        </w:rPr>
        <w:t xml:space="preserve">Hoy </w:t>
      </w:r>
      <w:r>
        <w:rPr>
          <w:color w:val="000000"/>
        </w:rPr>
        <w:t xml:space="preserve">veremos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8CC5B"/>
        </w:rPr>
        <w:t xml:space="preserve">estudio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8CC5B"/>
        </w:rPr>
        <w:t xml:space="preserve">plataforma </w:t>
      </w:r>
      <w:r>
        <w:rPr>
          <w:color w:val="000000"/>
        </w:rPr>
        <w:t xml:space="preserve">Ponle-Freno-Axa </w:t>
      </w:r>
      <w:r>
        <w:rPr>
          <w:color w:val="000000"/>
        </w:rPr>
        <w:t xml:space="preserve">que </w:t>
      </w:r>
      <w:r>
        <w:rPr>
          <w:color w:val="BD39B6"/>
        </w:rPr>
        <w:t xml:space="preserve">evidencian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BD39B6"/>
        </w:rPr>
        <w:t xml:space="preserve">conduce </w:t>
      </w:r>
      <w:r>
        <w:rPr>
          <w:color w:val="000000"/>
        </w:rPr>
        <w:t xml:space="preserve">por </w:t>
      </w:r>
      <w:r>
        <w:rPr>
          <w:color w:val="BD39B6"/>
        </w:rPr>
        <w:t xml:space="preserve">grupos </w:t>
      </w:r>
      <w:r>
        <w:rPr>
          <w:color w:val="000000"/>
        </w:rPr>
        <w:t xml:space="preserve">de </w:t>
      </w:r>
      <w:r>
        <w:rPr>
          <w:color w:val="BD39B6"/>
        </w:rPr>
        <w:t xml:space="preserve">edad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EBD1F"/>
        </w:rPr>
        <w:t xml:space="preserve">deportes </w:t>
      </w:r>
      <w:r>
        <w:rPr>
          <w:color w:val="000000"/>
        </w:rPr>
        <w:t xml:space="preserve">, </w:t>
      </w:r>
      <w:r>
        <w:rPr>
          <w:color w:val="2EBD1F"/>
        </w:rPr>
        <w:t xml:space="preserve">derrota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BD39B6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2EBD1F"/>
        </w:rPr>
        <w:t xml:space="preserve">Atlético </w:t>
      </w:r>
      <w:r>
        <w:rPr>
          <w:color w:val="000000"/>
        </w:rPr>
        <w:t xml:space="preserve">de </w:t>
      </w:r>
      <w:r>
        <w:rPr>
          <w:color w:val="01B8B1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1B8B1"/>
        </w:rPr>
        <w:t xml:space="preserve">caer </w:t>
      </w:r>
      <w:r>
        <w:rPr>
          <w:color w:val="000000"/>
        </w:rPr>
        <w:t xml:space="preserve">en </w:t>
      </w:r>
      <w:r>
        <w:rPr>
          <w:color w:val="01B8B1"/>
        </w:rPr>
        <w:t xml:space="preserve">Anoeta </w:t>
      </w:r>
      <w:r>
        <w:rPr>
          <w:color w:val="000000"/>
        </w:rPr>
        <w:t xml:space="preserve">, </w:t>
      </w:r>
      <w:r>
        <w:rPr>
          <w:color w:val="BD39B6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1B8B1"/>
        </w:rPr>
        <w:t xml:space="preserve">mañana </w:t>
      </w:r>
      <w:r>
        <w:rPr>
          <w:color w:val="000000"/>
        </w:rPr>
        <w:t xml:space="preserve">podría </w:t>
      </w:r>
      <w:r>
        <w:rPr>
          <w:color w:val="BD39B6"/>
        </w:rPr>
        <w:t xml:space="preserve">perder </w:t>
      </w:r>
      <w:r>
        <w:rPr>
          <w:color w:val="000000"/>
        </w:rPr>
        <w:t xml:space="preserve">el </w:t>
      </w:r>
      <w:r>
        <w:rPr>
          <w:color w:val="2EBD1F"/>
        </w:rPr>
        <w:t xml:space="preserve">liderato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1B8B1"/>
        </w:rPr>
        <w:t xml:space="preserve">Sevilla </w:t>
      </w:r>
      <w:r>
        <w:rPr>
          <w:color w:val="000000"/>
        </w:rPr>
        <w:t xml:space="preserve">gana </w:t>
      </w:r>
      <w:r>
        <w:rPr>
          <w:color w:val="000000"/>
        </w:rPr>
        <w:t xml:space="preserve">en </w:t>
      </w:r>
      <w:r>
        <w:rPr>
          <w:color w:val="BD39B6"/>
        </w:rPr>
        <w:t xml:space="preserve">Vitoria </w:t>
      </w:r>
      <w:r>
        <w:rPr>
          <w:color w:val="000000"/>
        </w:rPr>
        <w:t xml:space="preserve">. </w:t>
      </w:r>
      <w:r>
        <w:rPr>
          <w:color w:val="000000"/>
        </w:rPr>
        <w:t xml:space="preserve">2 </w:t>
      </w:r>
      <w:r>
        <w:rPr>
          <w:color w:val="000000"/>
        </w:rPr>
        <w:t xml:space="preserve">a </w:t>
      </w:r>
      <w:r>
        <w:rPr>
          <w:color w:val="000000"/>
        </w:rPr>
        <w:t xml:space="preserve">0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01B8B1"/>
        </w:rPr>
        <w:t xml:space="preserve">Real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EBD1F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reinauguración </w:t>
      </w:r>
      <w:r>
        <w:rPr>
          <w:color w:val="000000"/>
        </w:rPr>
        <w:t xml:space="preserve">de </w:t>
      </w:r>
      <w:r>
        <w:rPr>
          <w:color w:val="01B8B1"/>
        </w:rPr>
        <w:t xml:space="preserve">Anoeta </w:t>
      </w:r>
      <w:r>
        <w:rPr>
          <w:color w:val="000000"/>
        </w:rPr>
        <w:t xml:space="preserve">. </w:t>
      </w:r>
      <w:r>
        <w:rPr>
          <w:color w:val="01B8B1"/>
        </w:rPr>
        <w:t xml:space="preserve">Buena </w:t>
      </w:r>
      <w:r>
        <w:rPr>
          <w:color w:val="BD39B6"/>
        </w:rPr>
        <w:t xml:space="preserve">forma </w:t>
      </w:r>
      <w:r>
        <w:rPr>
          <w:color w:val="000000"/>
        </w:rPr>
        <w:t xml:space="preserve">de </w:t>
      </w:r>
      <w:r>
        <w:rPr>
          <w:color w:val="2EBD1F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EBD1F"/>
        </w:rPr>
        <w:t xml:space="preserve">deportes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BD39B6"/>
        </w:rPr>
        <w:t xml:space="preserve">detalles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BD39B6"/>
        </w:rPr>
        <w:t xml:space="preserve">encuentro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victoria </w:t>
      </w:r>
      <w:r>
        <w:rPr>
          <w:color w:val="000000"/>
        </w:rPr>
        <w:t xml:space="preserve">del </w:t>
      </w:r>
      <w:r>
        <w:rPr>
          <w:color w:val="2EBD1F"/>
        </w:rPr>
        <w:t xml:space="preserve">Real-Madrid </w:t>
      </w:r>
      <w:r>
        <w:rPr>
          <w:color w:val="000000"/>
        </w:rPr>
        <w:t xml:space="preserve">. </w:t>
      </w:r>
      <w:r>
        <w:rPr>
          <w:color w:val="413F5C"/>
        </w:rPr>
        <w:t xml:space="preserve">Courtois </w:t>
      </w:r>
      <w:r>
        <w:rPr>
          <w:color w:val="BD39B6"/>
        </w:rPr>
        <w:t xml:space="preserve">evitó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BD39B6"/>
        </w:rPr>
        <w:t xml:space="preserve">parada </w:t>
      </w:r>
      <w:r>
        <w:rPr>
          <w:color w:val="000000"/>
        </w:rPr>
        <w:t xml:space="preserve">el </w:t>
      </w:r>
      <w:r>
        <w:rPr>
          <w:color w:val="2EBD1F"/>
        </w:rPr>
        <w:t xml:space="preserve">empate </w:t>
      </w:r>
      <w:r>
        <w:rPr>
          <w:color w:val="000000"/>
        </w:rPr>
        <w:t xml:space="preserve">del </w:t>
      </w:r>
      <w:r>
        <w:rPr>
          <w:color w:val="01B8B1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robó </w:t>
      </w:r>
      <w:r>
        <w:rPr>
          <w:color w:val="000000"/>
        </w:rPr>
        <w:t xml:space="preserve">el </w:t>
      </w:r>
      <w:r>
        <w:rPr>
          <w:color w:val="2EBD1F"/>
        </w:rPr>
        <w:t xml:space="preserve">protagonismo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BD39B6"/>
        </w:rPr>
        <w:t xml:space="preserve">compatriota </w:t>
      </w:r>
      <w:r>
        <w:rPr>
          <w:color w:val="000000"/>
        </w:rPr>
        <w:t xml:space="preserve">Asag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EBD1F"/>
        </w:rPr>
        <w:t xml:space="preserve">debutó </w:t>
      </w:r>
      <w:r>
        <w:rPr>
          <w:color w:val="BD39B6"/>
        </w:rPr>
        <w:t xml:space="preserve">oficialmente </w:t>
      </w:r>
      <w:r>
        <w:rPr>
          <w:color w:val="000000"/>
        </w:rPr>
        <w:t xml:space="preserve">. </w:t>
      </w:r>
      <w:r>
        <w:rPr>
          <w:color w:val="BD39B6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D39B6"/>
        </w:rPr>
        <w:t xml:space="preserve">hostil </w:t>
      </w:r>
      <w:r>
        <w:rPr>
          <w:color w:val="BD39B6"/>
        </w:rPr>
        <w:t xml:space="preserve">recibimiento </w:t>
      </w:r>
      <w:r>
        <w:rPr>
          <w:color w:val="000000"/>
        </w:rPr>
        <w:t xml:space="preserve">a </w:t>
      </w:r>
      <w:r>
        <w:rPr>
          <w:color w:val="2EBD1F"/>
        </w:rPr>
        <w:t xml:space="preserve">Neymar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EBD1F"/>
        </w:rPr>
        <w:t xml:space="preserve">PSG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accidentada </w:t>
      </w:r>
      <w:r>
        <w:rPr>
          <w:color w:val="2EBD1F"/>
        </w:rPr>
        <w:t xml:space="preserve">jornada </w:t>
      </w:r>
      <w:r>
        <w:rPr>
          <w:color w:val="000000"/>
        </w:rPr>
        <w:t xml:space="preserve">de </w:t>
      </w:r>
      <w:r>
        <w:rPr>
          <w:color w:val="2EBD1F"/>
        </w:rPr>
        <w:t xml:space="preserve">Alonso </w:t>
      </w:r>
      <w:r>
        <w:rPr>
          <w:color w:val="000000"/>
        </w:rPr>
        <w:t xml:space="preserve">en </w:t>
      </w:r>
      <w:r>
        <w:rPr>
          <w:color w:val="48CC5B"/>
        </w:rPr>
        <w:t xml:space="preserve">Sudáfrica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D39B6"/>
        </w:rPr>
        <w:t xml:space="preserve">enésimo </w:t>
      </w:r>
      <w:r>
        <w:rPr>
          <w:color w:val="000000"/>
        </w:rPr>
        <w:t xml:space="preserve">pique </w:t>
      </w:r>
      <w:r>
        <w:rPr>
          <w:color w:val="000000"/>
        </w:rPr>
        <w:t xml:space="preserve">entre </w:t>
      </w:r>
      <w:r>
        <w:rPr>
          <w:color w:val="2EBD1F"/>
        </w:rPr>
        <w:t xml:space="preserve">Márquez </w:t>
      </w:r>
      <w:r>
        <w:rPr>
          <w:color w:val="000000"/>
        </w:rPr>
        <w:t xml:space="preserve">y </w:t>
      </w:r>
      <w:r>
        <w:rPr>
          <w:color w:val="2EBD1F"/>
        </w:rPr>
        <w:t xml:space="preserve">Rossi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D39B6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41 </w:t>
      </w:r>
      <w:r>
        <w:rPr>
          <w:color w:val="BD39B6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la </w:t>
      </w:r>
      <w:r>
        <w:rPr>
          <w:color w:val="BD39B6"/>
        </w:rPr>
        <w:t xml:space="preserve">última </w:t>
      </w:r>
      <w:r>
        <w:rPr>
          <w:color w:val="BD39B6"/>
        </w:rPr>
        <w:t xml:space="preserve">víctima </w:t>
      </w:r>
      <w:r>
        <w:rPr>
          <w:color w:val="BD39B6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lluvias </w:t>
      </w:r>
      <w:r>
        <w:rPr>
          <w:color w:val="01B8B1"/>
        </w:rPr>
        <w:t xml:space="preserve">torrenciales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D39B6"/>
        </w:rPr>
        <w:t xml:space="preserve">cuerpo </w:t>
      </w:r>
      <w:r>
        <w:rPr>
          <w:color w:val="000000"/>
        </w:rPr>
        <w:t xml:space="preserve">ha </w:t>
      </w:r>
      <w:r>
        <w:rPr>
          <w:color w:val="BD39B6"/>
        </w:rPr>
        <w:t xml:space="preserve">aparecido </w:t>
      </w:r>
      <w:r>
        <w:rPr>
          <w:color w:val="000000"/>
        </w:rPr>
        <w:t xml:space="preserve">en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son </w:t>
      </w:r>
      <w:r>
        <w:rPr>
          <w:color w:val="BD39B6"/>
        </w:rPr>
        <w:t xml:space="preserve">seis </w:t>
      </w:r>
      <w:r>
        <w:rPr>
          <w:color w:val="000000"/>
        </w:rPr>
        <w:t xml:space="preserve">los </w:t>
      </w:r>
      <w:r>
        <w:rPr>
          <w:color w:val="BD39B6"/>
        </w:rPr>
        <w:t xml:space="preserve">fallecidos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más </w:t>
      </w:r>
      <w:r>
        <w:rPr>
          <w:color w:val="BD39B6"/>
        </w:rPr>
        <w:t xml:space="preserve">destructivas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1B8B1"/>
        </w:rPr>
        <w:t xml:space="preserve">últimos </w:t>
      </w:r>
      <w:r>
        <w:rPr>
          <w:color w:val="000000"/>
        </w:rPr>
        <w:t xml:space="preserve">140 </w:t>
      </w:r>
      <w:r>
        <w:rPr>
          <w:color w:val="BD39B6"/>
        </w:rPr>
        <w:t xml:space="preserve">años </w:t>
      </w:r>
      <w:r>
        <w:rPr>
          <w:color w:val="000000"/>
        </w:rPr>
        <w:t xml:space="preserve">. </w:t>
      </w:r>
      <w:r>
        <w:rPr>
          <w:color w:val="BD39B6"/>
        </w:rPr>
        <w:t xml:space="preserve">Según </w:t>
      </w:r>
      <w:r>
        <w:rPr>
          <w:color w:val="BD39B6"/>
        </w:rPr>
        <w:t xml:space="preserve">cálculos </w:t>
      </w:r>
      <w:r>
        <w:rPr>
          <w:color w:val="BD39B6"/>
        </w:rPr>
        <w:t xml:space="preserve">preliminares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1B8B1"/>
        </w:rPr>
        <w:t xml:space="preserve">temporal </w:t>
      </w:r>
      <w:r>
        <w:rPr>
          <w:color w:val="000000"/>
        </w:rPr>
        <w:t xml:space="preserve">ha </w:t>
      </w:r>
      <w:r>
        <w:rPr>
          <w:color w:val="01B8B1"/>
        </w:rPr>
        <w:t xml:space="preserve">causado </w:t>
      </w:r>
      <w:r>
        <w:rPr>
          <w:color w:val="000000"/>
        </w:rPr>
        <w:t xml:space="preserve">daños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2EBD1F"/>
        </w:rPr>
        <w:t xml:space="preserve">valor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D39B6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1B8B1"/>
        </w:rPr>
        <w:t xml:space="preserve">cien </w:t>
      </w:r>
      <w:r>
        <w:rPr>
          <w:color w:val="48CC5B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BD39B6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BD39B6"/>
        </w:rPr>
        <w:t xml:space="preserve">comience </w:t>
      </w:r>
      <w:r>
        <w:rPr>
          <w:color w:val="000000"/>
        </w:rPr>
        <w:t xml:space="preserve">a </w:t>
      </w:r>
      <w:r>
        <w:rPr>
          <w:color w:val="4E309C"/>
        </w:rPr>
        <w:t xml:space="preserve">peritar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1B8B1"/>
        </w:rPr>
        <w:t xml:space="preserve">multiplicar </w:t>
      </w:r>
      <w:r>
        <w:rPr>
          <w:color w:val="000000"/>
        </w:rPr>
        <w:t xml:space="preserve">esta </w:t>
      </w:r>
      <w:r>
        <w:rPr>
          <w:color w:val="BD39B6"/>
        </w:rPr>
        <w:t xml:space="preserve">cifra </w:t>
      </w:r>
      <w:r>
        <w:rPr>
          <w:color w:val="000000"/>
        </w:rPr>
        <w:t xml:space="preserve">. </w:t>
      </w:r>
      <w:r>
        <w:rPr>
          <w:color w:val="BD39B6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Emergencias </w:t>
      </w:r>
      <w:r>
        <w:rPr>
          <w:color w:val="01B8B1"/>
        </w:rPr>
        <w:t xml:space="preserve">evacúan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en </w:t>
      </w:r>
      <w:r>
        <w:rPr>
          <w:color w:val="000000"/>
        </w:rPr>
        <w:t xml:space="preserve">Molins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1B8B1"/>
        </w:rPr>
        <w:t xml:space="preserve">pedanía </w:t>
      </w:r>
      <w:r>
        <w:rPr>
          <w:color w:val="000000"/>
        </w:rPr>
        <w:t xml:space="preserve">de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rescates </w:t>
      </w:r>
      <w:r>
        <w:rPr>
          <w:color w:val="000000"/>
        </w:rPr>
        <w:t xml:space="preserve">se </w:t>
      </w:r>
      <w:r>
        <w:rPr>
          <w:color w:val="BD39B6"/>
        </w:rPr>
        <w:t xml:space="preserve">repiten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en </w:t>
      </w:r>
      <w:r>
        <w:rPr>
          <w:color w:val="01B8B1"/>
        </w:rPr>
        <w:t xml:space="preserve">situaciones </w:t>
      </w:r>
      <w:r>
        <w:rPr>
          <w:color w:val="01B8B1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5.000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BD39B6"/>
        </w:rPr>
        <w:t xml:space="preserve">realojadas </w:t>
      </w:r>
      <w:r>
        <w:rPr>
          <w:color w:val="000000"/>
        </w:rPr>
        <w:t xml:space="preserve">. </w:t>
      </w:r>
      <w:r>
        <w:rPr>
          <w:color w:val="01B8B1"/>
        </w:rPr>
        <w:t xml:space="preserve">Buena </w:t>
      </w:r>
      <w:r>
        <w:rPr>
          <w:color w:val="2EBD1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1B8B1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BD39B6"/>
        </w:rPr>
        <w:t xml:space="preserve">llevando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en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BD39B6"/>
        </w:rPr>
        <w:t xml:space="preserve">ciudad </w:t>
      </w:r>
      <w:r>
        <w:rPr>
          <w:color w:val="01B8B1"/>
        </w:rPr>
        <w:t xml:space="preserve">alicantina </w:t>
      </w:r>
      <w:r>
        <w:rPr>
          <w:color w:val="000000"/>
        </w:rPr>
        <w:t xml:space="preserve">hay </w:t>
      </w:r>
      <w:r>
        <w:rPr>
          <w:color w:val="BD39B6"/>
        </w:rPr>
        <w:t xml:space="preserve">vecinos </w:t>
      </w:r>
      <w:r>
        <w:rPr>
          <w:color w:val="000000"/>
        </w:rPr>
        <w:t xml:space="preserve">que </w:t>
      </w:r>
      <w:r>
        <w:rPr>
          <w:color w:val="BD39B6"/>
        </w:rPr>
        <w:t xml:space="preserve">llevan </w:t>
      </w:r>
      <w:r>
        <w:rPr>
          <w:color w:val="000000"/>
        </w:rPr>
        <w:t xml:space="preserve">ya </w:t>
      </w:r>
      <w:r>
        <w:rPr>
          <w:color w:val="BD39B6"/>
        </w:rPr>
        <w:t xml:space="preserve">tres </w:t>
      </w:r>
      <w:r>
        <w:rPr>
          <w:color w:val="000000"/>
        </w:rPr>
        <w:t xml:space="preserve">días </w:t>
      </w:r>
      <w:r>
        <w:rPr>
          <w:color w:val="01B8B1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ciudad </w:t>
      </w:r>
      <w:r>
        <w:rPr>
          <w:color w:val="000000"/>
        </w:rPr>
        <w:t xml:space="preserve">estaba </w:t>
      </w:r>
      <w:r>
        <w:rPr>
          <w:color w:val="01B8B1"/>
        </w:rPr>
        <w:t xml:space="preserve">incomunicada </w:t>
      </w:r>
      <w:r>
        <w:rPr>
          <w:color w:val="000000"/>
        </w:rPr>
        <w:t xml:space="preserve">por </w:t>
      </w:r>
      <w:r>
        <w:rPr>
          <w:color w:val="01B8B1"/>
        </w:rPr>
        <w:t xml:space="preserve">carretera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BD39B6"/>
        </w:rPr>
        <w:t xml:space="preserve">misma </w:t>
      </w:r>
      <w:r>
        <w:rPr>
          <w:color w:val="01B8B1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Carla-García </w:t>
      </w:r>
      <w:r>
        <w:rPr>
          <w:color w:val="000000"/>
        </w:rPr>
        <w:t xml:space="preserve">. </w:t>
      </w:r>
      <w:r>
        <w:rPr>
          <w:color w:val="2EBD1F"/>
        </w:rPr>
        <w:t xml:space="preserve">Quizá </w:t>
      </w:r>
      <w:r>
        <w:rPr>
          <w:color w:val="000000"/>
        </w:rPr>
        <w:t xml:space="preserve">la </w:t>
      </w:r>
      <w:r>
        <w:rPr>
          <w:color w:val="BD39B6"/>
        </w:rPr>
        <w:t xml:space="preserve">única </w:t>
      </w:r>
      <w:r>
        <w:rPr>
          <w:color w:val="BD39B6"/>
        </w:rPr>
        <w:t xml:space="preserve">buena </w:t>
      </w:r>
      <w:r>
        <w:rPr>
          <w:color w:val="BD39B6"/>
        </w:rPr>
        <w:t xml:space="preserve">noticia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dar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01B8B1"/>
        </w:rPr>
        <w:t xml:space="preserve">incomunicado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1B8B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BD39B6"/>
        </w:rPr>
        <w:t xml:space="preserve">ciudad </w:t>
      </w:r>
      <w:r>
        <w:rPr>
          <w:color w:val="01B8B1"/>
        </w:rPr>
        <w:t xml:space="preserve">sigue </w:t>
      </w:r>
      <w:r>
        <w:rPr>
          <w:color w:val="01B8B1"/>
        </w:rPr>
        <w:t xml:space="preserve">completamente </w:t>
      </w:r>
      <w:r>
        <w:rPr>
          <w:color w:val="01B8B1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1B8B1"/>
        </w:rPr>
        <w:t xml:space="preserve">principales </w:t>
      </w:r>
      <w:r>
        <w:rPr>
          <w:color w:val="01B8B1"/>
        </w:rPr>
        <w:t xml:space="preserve">avenidas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las </w:t>
      </w:r>
      <w:r>
        <w:rPr>
          <w:color w:val="BD39B6"/>
        </w:rPr>
        <w:t xml:space="preserve">calles </w:t>
      </w:r>
      <w:r>
        <w:rPr>
          <w:color w:val="01B8B1"/>
        </w:rPr>
        <w:t xml:space="preserve">prácticamente </w:t>
      </w:r>
      <w:r>
        <w:rPr>
          <w:color w:val="01B8B1"/>
        </w:rPr>
        <w:t xml:space="preserve">intransitables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Policía-Local </w:t>
      </w:r>
      <w:r>
        <w:rPr>
          <w:color w:val="01B8B1"/>
        </w:rPr>
        <w:t xml:space="preserve">sigue </w:t>
      </w:r>
      <w:r>
        <w:rPr>
          <w:color w:val="000000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población </w:t>
      </w:r>
      <w:r>
        <w:rPr>
          <w:color w:val="01B8B1"/>
        </w:rPr>
        <w:t xml:space="preserve">extremar </w:t>
      </w:r>
      <w:r>
        <w:rPr>
          <w:color w:val="000000"/>
        </w:rPr>
        <w:t xml:space="preserve">la </w:t>
      </w:r>
      <w:r>
        <w:rPr>
          <w:color w:val="01B8B1"/>
        </w:rPr>
        <w:t xml:space="preserve">población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1B8B1"/>
        </w:rPr>
        <w:t xml:space="preserve">sigue </w:t>
      </w:r>
      <w:r>
        <w:rPr>
          <w:color w:val="01B8B1"/>
        </w:rPr>
        <w:t xml:space="preserve">desbordado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01B8B1"/>
        </w:rPr>
        <w:t xml:space="preserve">seguir </w:t>
      </w:r>
      <w:r>
        <w:rPr>
          <w:color w:val="BD39B6"/>
        </w:rPr>
        <w:t xml:space="preserve">aumentando </w:t>
      </w:r>
      <w:r>
        <w:rPr>
          <w:color w:val="000000"/>
        </w:rPr>
        <w:t xml:space="preserve">su </w:t>
      </w:r>
      <w:r>
        <w:rPr>
          <w:color w:val="01B8B1"/>
        </w:rPr>
        <w:t xml:space="preserve">caudal </w:t>
      </w:r>
      <w:r>
        <w:rPr>
          <w:color w:val="000000"/>
        </w:rPr>
        <w:t xml:space="preserve">. </w:t>
      </w:r>
      <w:r>
        <w:rPr>
          <w:color w:val="D4D91F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01B8B1"/>
        </w:rPr>
        <w:t xml:space="preserve">completamente </w:t>
      </w:r>
      <w:r>
        <w:rPr>
          <w:color w:val="000000"/>
        </w:rPr>
        <w:t xml:space="preserve">anegado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bajamos </w:t>
      </w:r>
      <w:r>
        <w:rPr>
          <w:color w:val="000000"/>
        </w:rPr>
        <w:t xml:space="preserve">del </w:t>
      </w:r>
      <w:r>
        <w:rPr>
          <w:color w:val="01B8B1"/>
        </w:rPr>
        <w:t xml:space="preserve">coche </w:t>
      </w:r>
      <w:r>
        <w:rPr>
          <w:color w:val="000000"/>
        </w:rPr>
        <w:t xml:space="preserve">y </w:t>
      </w:r>
      <w:r>
        <w:rPr>
          <w:color w:val="000000"/>
        </w:rPr>
        <w:t xml:space="preserve">somos </w:t>
      </w:r>
      <w:r>
        <w:rPr>
          <w:color w:val="48CC5B"/>
        </w:rPr>
        <w:t xml:space="preserve">conscientes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D39B6"/>
        </w:rPr>
        <w:t xml:space="preserve">encontrar </w:t>
      </w:r>
      <w:r>
        <w:rPr>
          <w:color w:val="000000"/>
        </w:rPr>
        <w:t xml:space="preserve">una </w:t>
      </w:r>
      <w:r>
        <w:rPr>
          <w:color w:val="01B8B1"/>
        </w:rPr>
        <w:t xml:space="preserve">localidad </w:t>
      </w:r>
      <w:r>
        <w:rPr>
          <w:color w:val="01B8B1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coches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UME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para </w:t>
      </w:r>
      <w:r>
        <w:rPr>
          <w:color w:val="BD39B6"/>
        </w:rPr>
        <w:t xml:space="preserve">ofrecer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1B8B1"/>
        </w:rPr>
        <w:t xml:space="preserve">ayuda </w:t>
      </w:r>
      <w:r>
        <w:rPr>
          <w:color w:val="BD39B6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BD39B6"/>
        </w:rPr>
        <w:t xml:space="preserve">prohibido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1B8B1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1B8B1"/>
        </w:rPr>
        <w:t xml:space="preserve">seguir </w:t>
      </w:r>
      <w:r>
        <w:rPr>
          <w:color w:val="01B8B1"/>
        </w:rPr>
        <w:t xml:space="preserve">caminando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D39B6"/>
        </w:rPr>
        <w:t xml:space="preserve">calle </w:t>
      </w:r>
      <w:r>
        <w:rPr>
          <w:color w:val="01B8B1"/>
        </w:rPr>
        <w:t xml:space="preserve">sigue </w:t>
      </w:r>
      <w:r>
        <w:rPr>
          <w:color w:val="01B8B1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01B8B1"/>
        </w:rPr>
        <w:t xml:space="preserve">nivel </w:t>
      </w:r>
      <w:r>
        <w:rPr>
          <w:color w:val="000000"/>
        </w:rPr>
        <w:t xml:space="preserve">. </w:t>
      </w:r>
      <w:r>
        <w:rPr>
          <w:color w:val="000000"/>
        </w:rPr>
        <w:t xml:space="preserve">¿Por </w:t>
      </w:r>
      <w:r>
        <w:rPr>
          <w:color w:val="000000"/>
        </w:rPr>
        <w:t xml:space="preserve">qué </w:t>
      </w:r>
      <w:r>
        <w:rPr>
          <w:color w:val="000000"/>
        </w:rPr>
        <w:t xml:space="preserve">van </w:t>
      </w:r>
      <w:r>
        <w:rPr>
          <w:color w:val="000000"/>
        </w:rPr>
        <w:t xml:space="preserve">con </w:t>
      </w:r>
      <w:r>
        <w:rPr>
          <w:color w:val="000000"/>
        </w:rPr>
        <w:t xml:space="preserve">palos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1B8B1"/>
        </w:rPr>
        <w:t xml:space="preserve">quedara </w:t>
      </w:r>
      <w:r>
        <w:rPr>
          <w:color w:val="2EBD1F"/>
        </w:rPr>
        <w:t xml:space="preserve">libre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colarnos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diques </w:t>
      </w:r>
      <w:r>
        <w:rPr>
          <w:color w:val="000000"/>
        </w:rPr>
        <w:t xml:space="preserve">de </w:t>
      </w:r>
      <w:r>
        <w:rPr>
          <w:color w:val="01B8B1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BD39B6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BD39B6"/>
        </w:rPr>
        <w:t xml:space="preserve">vecinos </w:t>
      </w:r>
      <w:r>
        <w:rPr>
          <w:color w:val="01B8B1"/>
        </w:rPr>
        <w:t xml:space="preserve">atrapados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BD39B6"/>
        </w:rPr>
        <w:t xml:space="preserve">madre </w:t>
      </w:r>
      <w:r>
        <w:rPr>
          <w:color w:val="BD39B6"/>
        </w:rPr>
        <w:t xml:space="preserve">lleva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BD39B6"/>
        </w:rPr>
        <w:t xml:space="preserve">comprado </w:t>
      </w:r>
      <w:r>
        <w:rPr>
          <w:color w:val="01B8B1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000000"/>
        </w:rPr>
        <w:t xml:space="preserve">caña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sacando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1B8B1"/>
        </w:rPr>
        <w:t xml:space="preserve">desbordado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1B8B1"/>
        </w:rPr>
        <w:t xml:space="preserve">puntos </w:t>
      </w:r>
      <w:r>
        <w:rPr>
          <w:color w:val="000000"/>
        </w:rPr>
        <w:t xml:space="preserve">más </w:t>
      </w:r>
      <w:r>
        <w:rPr>
          <w:color w:val="BD39B6"/>
        </w:rPr>
        <w:t xml:space="preserve">críticos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podemos </w:t>
      </w:r>
      <w:r>
        <w:rPr>
          <w:color w:val="01B8B1"/>
        </w:rPr>
        <w:t xml:space="preserve">seguir </w:t>
      </w:r>
      <w:r>
        <w:rPr>
          <w:color w:val="01B8B1"/>
        </w:rPr>
        <w:t xml:space="preserve">avanzando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1B8B1"/>
        </w:rPr>
        <w:t xml:space="preserve">alcanza </w:t>
      </w:r>
      <w:r>
        <w:rPr>
          <w:color w:val="000000"/>
        </w:rPr>
        <w:t xml:space="preserve">una </w:t>
      </w:r>
      <w:r>
        <w:rPr>
          <w:color w:val="01B8B1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1 </w:t>
      </w:r>
      <w:r>
        <w:rPr>
          <w:color w:val="000000"/>
        </w:rPr>
        <w:t xml:space="preserve">m. </w:t>
      </w:r>
      <w:r>
        <w:rPr>
          <w:color w:val="000000"/>
        </w:rPr>
        <w:t xml:space="preserve">El </w:t>
      </w:r>
      <w:r>
        <w:rPr>
          <w:color w:val="01B8B1"/>
        </w:rPr>
        <w:t xml:space="preserve">coche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garaje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fui </w:t>
      </w:r>
      <w:r>
        <w:rPr>
          <w:color w:val="000000"/>
        </w:rPr>
        <w:t xml:space="preserve">a </w:t>
      </w:r>
      <w:r>
        <w:rPr>
          <w:color w:val="BD39B6"/>
        </w:rPr>
        <w:t xml:space="preserve">cogerlo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1B8B1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1B8B1"/>
        </w:rPr>
        <w:t xml:space="preserve">puerta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pude </w:t>
      </w:r>
      <w:r>
        <w:rPr>
          <w:color w:val="000000"/>
        </w:rPr>
        <w:t xml:space="preserve">sacar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01B8B1"/>
        </w:rPr>
        <w:t xml:space="preserve">comarca </w:t>
      </w:r>
      <w:r>
        <w:rPr>
          <w:color w:val="BD39B6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D39B6"/>
        </w:rPr>
        <w:t xml:space="preserve">pueblo </w:t>
      </w:r>
      <w:r>
        <w:rPr>
          <w:color w:val="BD39B6"/>
        </w:rPr>
        <w:t xml:space="preserve">luchador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1B8B1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BD39B6"/>
        </w:rPr>
        <w:t xml:space="preserve">olvidar </w:t>
      </w:r>
      <w:r>
        <w:rPr>
          <w:color w:val="000000"/>
        </w:rPr>
        <w:t xml:space="preserve">la </w:t>
      </w:r>
      <w:r>
        <w:rPr>
          <w:color w:val="BD39B6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1B8B1"/>
        </w:rPr>
        <w:t xml:space="preserve">inundaciones </w:t>
      </w:r>
      <w:r>
        <w:rPr>
          <w:color w:val="2EBD1F"/>
        </w:rPr>
        <w:t xml:space="preserve">causadas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1B8B1"/>
        </w:rPr>
        <w:t xml:space="preserve">desbordamientos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1B8B1"/>
        </w:rPr>
        <w:t xml:space="preserve">Segura </w:t>
      </w:r>
      <w:r>
        <w:rPr>
          <w:color w:val="000000"/>
        </w:rPr>
        <w:t xml:space="preserve">han </w:t>
      </w:r>
      <w:r>
        <w:rPr>
          <w:color w:val="000000"/>
        </w:rPr>
        <w:t xml:space="preserve">dejado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1B8B1"/>
        </w:rPr>
        <w:t xml:space="preserve">muchas </w:t>
      </w:r>
      <w:r>
        <w:rPr>
          <w:color w:val="01B8B1"/>
        </w:rPr>
        <w:t xml:space="preserve">poblaciones </w:t>
      </w:r>
      <w:r>
        <w:rPr>
          <w:color w:val="01B8B1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es </w:t>
      </w:r>
      <w:r>
        <w:rPr>
          <w:color w:val="BD39B6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están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horas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1B8B1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Inma-González </w:t>
      </w:r>
      <w:r>
        <w:rPr>
          <w:color w:val="000000"/>
        </w:rPr>
        <w:t xml:space="preserve">,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podido </w:t>
      </w:r>
      <w:r>
        <w:rPr>
          <w:color w:val="BD39B6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1B8B1"/>
        </w:rPr>
        <w:t xml:space="preserve">localidad </w:t>
      </w:r>
      <w:r>
        <w:rPr>
          <w:color w:val="BD39B6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BD39B6"/>
        </w:rPr>
        <w:t xml:space="preserve">Efectivamente </w:t>
      </w:r>
      <w:r>
        <w:rPr>
          <w:color w:val="000000"/>
        </w:rPr>
        <w:t xml:space="preserve">. </w:t>
      </w:r>
      <w:r>
        <w:rPr>
          <w:color w:val="BD39B6"/>
        </w:rPr>
        <w:t xml:space="preserve">Buenas </w:t>
      </w:r>
      <w:r>
        <w:rPr>
          <w:color w:val="01B8B1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 </w:t>
      </w:r>
      <w:r>
        <w:rPr>
          <w:color w:val="000000"/>
        </w:rPr>
        <w:t xml:space="preserve">está </w:t>
      </w:r>
      <w:r>
        <w:rPr>
          <w:color w:val="01B8B1"/>
        </w:rPr>
        <w:t xml:space="preserve">totalmente </w:t>
      </w:r>
      <w:r>
        <w:rPr>
          <w:color w:val="01B8B1"/>
        </w:rPr>
        <w:t xml:space="preserve">aislada </w:t>
      </w:r>
      <w:r>
        <w:rPr>
          <w:color w:val="000000"/>
        </w:rPr>
        <w:t xml:space="preserve">e </w:t>
      </w:r>
      <w:r>
        <w:rPr>
          <w:color w:val="01B8B1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1B8B1"/>
        </w:rPr>
        <w:t xml:space="preserve">prácticamente </w:t>
      </w:r>
      <w:r>
        <w:rPr>
          <w:color w:val="01B8B1"/>
        </w:rPr>
        <w:t xml:space="preserve">imposible </w:t>
      </w:r>
      <w:r>
        <w:rPr>
          <w:color w:val="BD39B6"/>
        </w:rPr>
        <w:t xml:space="preserve">entrar </w:t>
      </w:r>
      <w:r>
        <w:rPr>
          <w:color w:val="000000"/>
        </w:rPr>
        <w:t xml:space="preserve">o </w:t>
      </w:r>
      <w:r>
        <w:rPr>
          <w:color w:val="000000"/>
        </w:rPr>
        <w:t xml:space="preserve">salir </w:t>
      </w:r>
      <w:r>
        <w:rPr>
          <w:color w:val="BD39B6"/>
        </w:rPr>
        <w:t xml:space="preserve">salvo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haga </w:t>
      </w:r>
      <w:r>
        <w:rPr>
          <w:color w:val="2EBD1F"/>
        </w:rPr>
        <w:t xml:space="preserve">mediante </w:t>
      </w:r>
      <w:r>
        <w:rPr>
          <w:color w:val="000000"/>
        </w:rPr>
        <w:t xml:space="preserve">un </w:t>
      </w:r>
      <w:r>
        <w:rPr>
          <w:color w:val="01B8B1"/>
        </w:rPr>
        <w:t xml:space="preserve">vehículo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 </w:t>
      </w:r>
      <w:r>
        <w:rPr>
          <w:color w:val="000000"/>
        </w:rPr>
        <w:t xml:space="preserve">o </w:t>
      </w:r>
      <w:r>
        <w:rPr>
          <w:color w:val="2EBD1F"/>
        </w:rPr>
        <w:t xml:space="preserve">especial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BD39B6"/>
        </w:rPr>
        <w:t xml:space="preserve">momentos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1B8B1"/>
        </w:rPr>
        <w:t xml:space="preserve">continúan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1B8B1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1B8B1"/>
        </w:rPr>
        <w:t xml:space="preserve">cuándo </w:t>
      </w:r>
      <w:r>
        <w:rPr>
          <w:color w:val="01B8B1"/>
        </w:rPr>
        <w:t xml:space="preserve">volverá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servicios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 </w:t>
      </w:r>
      <w:r>
        <w:rPr>
          <w:color w:val="01B8B1"/>
        </w:rPr>
        <w:t xml:space="preserve">trabajan </w:t>
      </w:r>
      <w:r>
        <w:rPr>
          <w:color w:val="000000"/>
        </w:rPr>
        <w:t xml:space="preserve">sin </w:t>
      </w:r>
      <w:r>
        <w:rPr>
          <w:color w:val="01B8B1"/>
        </w:rPr>
        <w:t xml:space="preserve">descanso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paran </w:t>
      </w:r>
      <w:r>
        <w:rPr>
          <w:color w:val="000000"/>
        </w:rPr>
        <w:t xml:space="preserve">de </w:t>
      </w:r>
      <w:r>
        <w:rPr>
          <w:color w:val="BD39B6"/>
        </w:rPr>
        <w:t xml:space="preserve">entrar </w:t>
      </w:r>
      <w:r>
        <w:rPr>
          <w:color w:val="000000"/>
        </w:rPr>
        <w:t xml:space="preserve">con </w:t>
      </w:r>
      <w:r>
        <w:rPr>
          <w:color w:val="BD39B6"/>
        </w:rPr>
        <w:t xml:space="preserve">provisiones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D39B6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1B8B1"/>
        </w:rPr>
        <w:t xml:space="preserve">aislada </w:t>
      </w:r>
      <w:r>
        <w:rPr>
          <w:color w:val="000000"/>
        </w:rPr>
        <w:t xml:space="preserve">tenga </w:t>
      </w:r>
      <w:r>
        <w:rPr>
          <w:color w:val="01B8B1"/>
        </w:rPr>
        <w:t xml:space="preserve">comida </w:t>
      </w:r>
      <w:r>
        <w:rPr>
          <w:color w:val="000000"/>
        </w:rPr>
        <w:t xml:space="preserve">y </w:t>
      </w:r>
      <w:r>
        <w:rPr>
          <w:color w:val="000000"/>
        </w:rPr>
        <w:t xml:space="preserve">agua </w:t>
      </w:r>
      <w:r>
        <w:rPr>
          <w:color w:val="01B8B1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ayuntamiento </w:t>
      </w:r>
      <w:r>
        <w:rPr>
          <w:color w:val="000000"/>
        </w:rPr>
        <w:t xml:space="preserve">ha </w:t>
      </w:r>
      <w:r>
        <w:rPr>
          <w:color w:val="01B8B1"/>
        </w:rPr>
        <w:t xml:space="preserve">habilitado </w:t>
      </w:r>
      <w:r>
        <w:rPr>
          <w:color w:val="000000"/>
        </w:rPr>
        <w:t xml:space="preserve">un </w:t>
      </w:r>
      <w:r>
        <w:rPr>
          <w:color w:val="01B8B1"/>
        </w:rPr>
        <w:t xml:space="preserve">albergue </w:t>
      </w:r>
      <w:r>
        <w:rPr>
          <w:color w:val="000000"/>
        </w:rPr>
        <w:t xml:space="preserve">con </w:t>
      </w:r>
      <w:r>
        <w:rPr>
          <w:color w:val="01B8B1"/>
        </w:rPr>
        <w:t xml:space="preserve">capacidad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200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BD39B6"/>
        </w:rPr>
        <w:t xml:space="preserve">calcula </w:t>
      </w:r>
      <w:r>
        <w:rPr>
          <w:color w:val="48CC5B"/>
        </w:rPr>
        <w:t xml:space="preserve">aquella </w:t>
      </w:r>
      <w:r>
        <w:rPr>
          <w:color w:val="000000"/>
        </w:rPr>
        <w:t xml:space="preserve">hay </w:t>
      </w:r>
      <w:r>
        <w:rPr>
          <w:color w:val="000000"/>
        </w:rPr>
        <w:t xml:space="preserve">100 </w:t>
      </w:r>
      <w:r>
        <w:rPr>
          <w:color w:val="000000"/>
        </w:rPr>
        <w:t xml:space="preserve">alojadas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000000"/>
        </w:rPr>
        <w:t xml:space="preserve">han </w:t>
      </w:r>
      <w:r>
        <w:rPr>
          <w:color w:val="BD39B6"/>
        </w:rPr>
        <w:t xml:space="preserve">grabado </w:t>
      </w:r>
      <w:r>
        <w:rPr>
          <w:color w:val="000000"/>
        </w:rPr>
        <w:t xml:space="preserve">las </w:t>
      </w:r>
      <w:r>
        <w:rPr>
          <w:color w:val="BD39B6"/>
        </w:rPr>
        <w:t xml:space="preserve">imágenes </w:t>
      </w:r>
      <w:r>
        <w:rPr>
          <w:color w:val="000000"/>
        </w:rPr>
        <w:t xml:space="preserve">nuestros </w:t>
      </w:r>
      <w:r>
        <w:rPr>
          <w:color w:val="BD39B6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D39B6"/>
        </w:rPr>
        <w:t xml:space="preserve">única </w:t>
      </w:r>
      <w:r>
        <w:rPr>
          <w:color w:val="2EBD1F"/>
        </w:rPr>
        <w:t xml:space="preserve">manera </w:t>
      </w:r>
      <w:r>
        <w:rPr>
          <w:color w:val="000000"/>
        </w:rPr>
        <w:t xml:space="preserve">de </w:t>
      </w:r>
      <w:r>
        <w:rPr>
          <w:color w:val="01B8B1"/>
        </w:rPr>
        <w:t xml:space="preserve">desplazarse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01B8B1"/>
        </w:rPr>
        <w:t xml:space="preserve">población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1B8B1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1B8B1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 </w:t>
      </w:r>
      <w:r>
        <w:rPr>
          <w:color w:val="000000"/>
        </w:rPr>
        <w:t xml:space="preserve">m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1B8B1"/>
        </w:rPr>
        <w:t xml:space="preserve">tarde </w:t>
      </w:r>
      <w:r>
        <w:rPr>
          <w:color w:val="000000"/>
        </w:rPr>
        <w:t xml:space="preserve">ha </w:t>
      </w:r>
      <w:r>
        <w:rPr>
          <w:color w:val="01B8B1"/>
        </w:rPr>
        <w:t xml:space="preserve">continuado </w:t>
      </w:r>
      <w:r>
        <w:rPr>
          <w:color w:val="000000"/>
        </w:rPr>
        <w:t xml:space="preserve">el </w:t>
      </w:r>
      <w:r>
        <w:rPr>
          <w:color w:val="BD39B6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1B8B1"/>
        </w:rPr>
        <w:t xml:space="preserve">potable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1B8B1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recuperado </w:t>
      </w:r>
      <w:r>
        <w:rPr>
          <w:color w:val="000000"/>
        </w:rPr>
        <w:t xml:space="preserve">el </w:t>
      </w:r>
      <w:r>
        <w:rPr>
          <w:color w:val="01B8B1"/>
        </w:rPr>
        <w:t xml:space="preserve">suministro </w:t>
      </w:r>
      <w:r>
        <w:rPr>
          <w:color w:val="01B8B1"/>
        </w:rPr>
        <w:t xml:space="preserve">eléctrico </w:t>
      </w:r>
      <w:r>
        <w:rPr>
          <w:color w:val="000000"/>
        </w:rPr>
        <w:t xml:space="preserve">. </w:t>
      </w:r>
      <w:r>
        <w:rPr>
          <w:color w:val="BD39B6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1B8B1"/>
        </w:rPr>
        <w:t xml:space="preserve">población </w:t>
      </w:r>
      <w:r>
        <w:rPr>
          <w:color w:val="01B8B1"/>
        </w:rPr>
        <w:t xml:space="preserve">continúa </w:t>
      </w:r>
      <w:r>
        <w:rPr>
          <w:color w:val="01B8B1"/>
        </w:rPr>
        <w:t xml:space="preserve">completamente </w:t>
      </w:r>
      <w:r>
        <w:rPr>
          <w:color w:val="01B8B1"/>
        </w:rPr>
        <w:t xml:space="preserve">incomunicada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1B8B1"/>
        </w:rPr>
        <w:t xml:space="preserve">panorama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1B8B1"/>
        </w:rPr>
        <w:t xml:space="preserve">localidad </w:t>
      </w:r>
      <w:r>
        <w:rPr>
          <w:color w:val="BD39B6"/>
        </w:rPr>
        <w:t xml:space="preserve">vecina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única </w:t>
      </w:r>
      <w:r>
        <w:rPr>
          <w:color w:val="2EBD1F"/>
        </w:rPr>
        <w:t xml:space="preserve">manera </w:t>
      </w:r>
      <w:r>
        <w:rPr>
          <w:color w:val="000000"/>
        </w:rPr>
        <w:t xml:space="preserve">de </w:t>
      </w:r>
      <w:r>
        <w:rPr>
          <w:color w:val="01B8B1"/>
        </w:rPr>
        <w:t xml:space="preserve">llegar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BD39B6"/>
        </w:rPr>
        <w:t xml:space="preserve">lancha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BD39B6"/>
        </w:rPr>
        <w:t xml:space="preserve">utilizado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para </w:t>
      </w:r>
      <w:r>
        <w:rPr>
          <w:color w:val="01B8B1"/>
        </w:rPr>
        <w:t xml:space="preserve">rescatar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BD39B6"/>
        </w:rPr>
        <w:t xml:space="preserve">vecinos </w:t>
      </w:r>
      <w:r>
        <w:rPr>
          <w:color w:val="01B8B1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BD39B6"/>
        </w:rPr>
        <w:t xml:space="preserve">sufren </w:t>
      </w:r>
      <w:r>
        <w:rPr>
          <w:color w:val="000000"/>
        </w:rPr>
        <w:t xml:space="preserve">las </w:t>
      </w:r>
      <w:r>
        <w:rPr>
          <w:color w:val="01B8B1"/>
        </w:rPr>
        <w:t xml:space="preserve">consecuencias </w:t>
      </w:r>
      <w:r>
        <w:rPr>
          <w:color w:val="000000"/>
        </w:rPr>
        <w:t xml:space="preserve">los </w:t>
      </w:r>
      <w:r>
        <w:rPr>
          <w:color w:val="BD39B6"/>
        </w:rPr>
        <w:t xml:space="preserve">animales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000000"/>
        </w:rPr>
        <w:t xml:space="preserve">han </w:t>
      </w:r>
      <w:r>
        <w:rPr>
          <w:color w:val="BD39B6"/>
        </w:rPr>
        <w:t xml:space="preserve">salvado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BD39B6"/>
        </w:rPr>
        <w:t xml:space="preserve">caballos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puesto </w:t>
      </w:r>
      <w:r>
        <w:rPr>
          <w:color w:val="000000"/>
        </w:rPr>
        <w:t xml:space="preserve">y </w:t>
      </w:r>
      <w:r>
        <w:rPr>
          <w:color w:val="BD39B6"/>
        </w:rPr>
        <w:t xml:space="preserve">llevan </w:t>
      </w:r>
      <w:r>
        <w:rPr>
          <w:color w:val="BD39B6"/>
        </w:rPr>
        <w:t xml:space="preserve">tres </w:t>
      </w:r>
      <w:r>
        <w:rPr>
          <w:color w:val="01B8B1"/>
        </w:rPr>
        <w:t xml:space="preserve">noches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albergue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venimos </w:t>
      </w:r>
      <w:r>
        <w:rPr>
          <w:color w:val="BD39B6"/>
        </w:rPr>
        <w:t xml:space="preserve">corriendo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D39B6"/>
        </w:rPr>
        <w:t xml:space="preserve">entraba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D39B6"/>
        </w:rPr>
        <w:t xml:space="preserve">dónde </w:t>
      </w:r>
      <w:r>
        <w:rPr>
          <w:color w:val="BD39B6"/>
        </w:rPr>
        <w:t xml:space="preserve">comprar </w:t>
      </w:r>
      <w:r>
        <w:rPr>
          <w:color w:val="01B8B1"/>
        </w:rPr>
        <w:t xml:space="preserve">comida </w:t>
      </w:r>
      <w:r>
        <w:rPr>
          <w:color w:val="000000"/>
        </w:rPr>
        <w:t xml:space="preserve">ni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1B8B1"/>
        </w:rPr>
        <w:t xml:space="preserve">ahora </w:t>
      </w:r>
      <w:r>
        <w:rPr>
          <w:color w:val="BD39B6"/>
        </w:rPr>
        <w:t xml:space="preserve">parecen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1B8B1"/>
        </w:rPr>
        <w:t xml:space="preserve">recuperar </w:t>
      </w:r>
      <w:r>
        <w:rPr>
          <w:color w:val="000000"/>
        </w:rPr>
        <w:t xml:space="preserve">la </w:t>
      </w:r>
      <w:r>
        <w:rPr>
          <w:color w:val="01B8B1"/>
        </w:rPr>
        <w:t xml:space="preserve">normalidad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rotura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01B8B1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1B8B1"/>
        </w:rPr>
        <w:t xml:space="preserve">Segura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2EBD1F"/>
        </w:rPr>
        <w:t xml:space="preserve">Raal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1B8B1"/>
        </w:rPr>
        <w:t xml:space="preserve">provocado </w:t>
      </w:r>
      <w:r>
        <w:rPr>
          <w:color w:val="000000"/>
        </w:rPr>
        <w:t xml:space="preserve">la </w:t>
      </w:r>
      <w:r>
        <w:rPr>
          <w:color w:val="01B8B1"/>
        </w:rPr>
        <w:t xml:space="preserve">inundación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1B8B1"/>
        </w:rPr>
        <w:t xml:space="preserve">pedanía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D39B6"/>
        </w:rPr>
        <w:t xml:space="preserve">momento </w:t>
      </w:r>
      <w:r>
        <w:rPr>
          <w:color w:val="000000"/>
        </w:rPr>
        <w:t xml:space="preserve">hay </w:t>
      </w:r>
      <w:r>
        <w:rPr>
          <w:color w:val="000000"/>
        </w:rPr>
        <w:t xml:space="preserve">unas </w:t>
      </w:r>
      <w:r>
        <w:rPr>
          <w:color w:val="000000"/>
        </w:rPr>
        <w:t xml:space="preserve">200 </w:t>
      </w:r>
      <w:r>
        <w:rPr>
          <w:color w:val="BD39B6"/>
        </w:rPr>
        <w:t xml:space="preserve">personas </w:t>
      </w:r>
      <w:r>
        <w:rPr>
          <w:color w:val="01B8B1"/>
        </w:rPr>
        <w:t xml:space="preserve">aisladas </w:t>
      </w:r>
      <w:r>
        <w:rPr>
          <w:color w:val="BD39B6"/>
        </w:rPr>
        <w:t xml:space="preserve">mientras </w:t>
      </w:r>
      <w:r>
        <w:rPr>
          <w:color w:val="000000"/>
        </w:rPr>
        <w:t xml:space="preserve">la </w:t>
      </w:r>
      <w:r>
        <w:rPr>
          <w:color w:val="01B8B1"/>
        </w:rPr>
        <w:t xml:space="preserve">UME </w:t>
      </w:r>
      <w:r>
        <w:rPr>
          <w:color w:val="01B8B1"/>
        </w:rPr>
        <w:t xml:space="preserve">trabaja </w:t>
      </w:r>
      <w:r>
        <w:rPr>
          <w:color w:val="000000"/>
        </w:rPr>
        <w:t xml:space="preserve">para </w:t>
      </w:r>
      <w:r>
        <w:rPr>
          <w:color w:val="000000"/>
        </w:rPr>
        <w:t xml:space="preserve">tapar </w:t>
      </w:r>
      <w:r>
        <w:rPr>
          <w:color w:val="000000"/>
        </w:rPr>
        <w:t xml:space="preserve">el </w:t>
      </w:r>
      <w:r>
        <w:rPr>
          <w:color w:val="BD39B6"/>
        </w:rPr>
        <w:t xml:space="preserve">hueco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D39B6"/>
        </w:rPr>
        <w:t xml:space="preserve">cuela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4E309C"/>
        </w:rPr>
        <w:t xml:space="preserve">Tratan </w:t>
      </w:r>
      <w:r>
        <w:rPr>
          <w:color w:val="000000"/>
        </w:rPr>
        <w:t xml:space="preserve">de </w:t>
      </w:r>
      <w:r>
        <w:rPr>
          <w:color w:val="2EBD1F"/>
        </w:rPr>
        <w:t xml:space="preserve">hacerlo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BD39B6"/>
        </w:rPr>
        <w:t xml:space="preserve">gran </w:t>
      </w:r>
      <w:r>
        <w:rPr>
          <w:color w:val="BD39B6"/>
        </w:rPr>
        <w:t xml:space="preserve">medida </w:t>
      </w:r>
      <w:r>
        <w:rPr>
          <w:color w:val="000000"/>
        </w:rPr>
        <w:t xml:space="preserve">lo </w:t>
      </w:r>
      <w:r>
        <w:rPr>
          <w:color w:val="BD39B6"/>
        </w:rPr>
        <w:t xml:space="preserve">consiguen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caudal </w:t>
      </w:r>
      <w:r>
        <w:rPr>
          <w:color w:val="000000"/>
        </w:rPr>
        <w:t xml:space="preserve">es </w:t>
      </w:r>
      <w:r>
        <w:rPr>
          <w:color w:val="01B8B1"/>
        </w:rPr>
        <w:t xml:space="preserve">bastante </w:t>
      </w:r>
      <w:r>
        <w:rPr>
          <w:color w:val="BD39B6"/>
        </w:rPr>
        <w:t xml:space="preserve">inferior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pasaba </w:t>
      </w:r>
      <w:r>
        <w:rPr>
          <w:color w:val="000000"/>
        </w:rPr>
        <w:t xml:space="preserve">hace </w:t>
      </w:r>
      <w:r>
        <w:rPr>
          <w:color w:val="000000"/>
        </w:rPr>
        <w:t xml:space="preserve">unas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mire </w:t>
      </w:r>
      <w:r>
        <w:rPr>
          <w:color w:val="000000"/>
        </w:rPr>
        <w:t xml:space="preserve">cómo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BD39B6"/>
        </w:rPr>
        <w:t xml:space="preserve">momentos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D39B6"/>
        </w:rPr>
        <w:t xml:space="preserve">encontrado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peces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BD39B6"/>
        </w:rPr>
        <w:t xml:space="preserve">enseñado </w:t>
      </w:r>
      <w:r>
        <w:rPr>
          <w:color w:val="000000"/>
        </w:rPr>
        <w:t xml:space="preserve">fotos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00000"/>
        </w:rPr>
        <w:t xml:space="preserve">parado </w:t>
      </w:r>
      <w:r>
        <w:rPr>
          <w:color w:val="000000"/>
        </w:rPr>
        <w:t xml:space="preserve">de </w:t>
      </w:r>
      <w:r>
        <w:rPr>
          <w:color w:val="01B8B1"/>
        </w:rPr>
        <w:t xml:space="preserve">achicar </w:t>
      </w:r>
      <w:r>
        <w:rPr>
          <w:color w:val="000000"/>
        </w:rPr>
        <w:t xml:space="preserve">agua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1B8B1"/>
        </w:rPr>
        <w:t xml:space="preserve">ayudados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1B8B1"/>
        </w:rPr>
        <w:t xml:space="preserve">bomberos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BD39B6"/>
        </w:rPr>
        <w:t xml:space="preserve">denuncia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1B8B1"/>
        </w:rPr>
        <w:t xml:space="preserve">ayudas </w:t>
      </w:r>
      <w:r>
        <w:rPr>
          <w:color w:val="000000"/>
        </w:rPr>
        <w:t xml:space="preserve">han </w:t>
      </w:r>
      <w:r>
        <w:rPr>
          <w:color w:val="01B8B1"/>
        </w:rPr>
        <w:t xml:space="preserve">llegado </w:t>
      </w:r>
      <w:r>
        <w:rPr>
          <w:color w:val="BD39B6"/>
        </w:rPr>
        <w:t xml:space="preserve">demasiado </w:t>
      </w:r>
      <w:r>
        <w:rPr>
          <w:color w:val="01B8B1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1B8B1"/>
        </w:rPr>
        <w:t xml:space="preserve">llega </w:t>
      </w:r>
      <w:r>
        <w:rPr>
          <w:color w:val="000000"/>
        </w:rPr>
        <w:t xml:space="preserve">más </w:t>
      </w:r>
      <w:r>
        <w:rPr>
          <w:color w:val="000000"/>
        </w:rPr>
        <w:t xml:space="preserve">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D39B6"/>
        </w:rPr>
        <w:t xml:space="preserve">tobillos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nos </w:t>
      </w:r>
      <w:r>
        <w:rPr>
          <w:color w:val="BD39B6"/>
        </w:rPr>
        <w:t xml:space="preserve">adentramos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1B8B1"/>
        </w:rPr>
        <w:t xml:space="preserve">llega </w:t>
      </w:r>
      <w:r>
        <w:rPr>
          <w:color w:val="000000"/>
        </w:rPr>
        <w:t xml:space="preserve">por </w:t>
      </w:r>
      <w:r>
        <w:rPr>
          <w:color w:val="01B8B1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cintura </w:t>
      </w:r>
      <w:r>
        <w:rPr>
          <w:color w:val="01B8B1"/>
        </w:rPr>
        <w:t xml:space="preserve">literalmente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1B8B1"/>
        </w:rPr>
        <w:t xml:space="preserve">autoridades </w:t>
      </w:r>
      <w:r>
        <w:rPr>
          <w:color w:val="BD39B6"/>
        </w:rPr>
        <w:t xml:space="preserve">tratan </w:t>
      </w:r>
      <w:r>
        <w:rPr>
          <w:color w:val="000000"/>
        </w:rPr>
        <w:t xml:space="preserve">de </w:t>
      </w:r>
      <w:r>
        <w:rPr>
          <w:color w:val="000000"/>
        </w:rPr>
        <w:t xml:space="preserve">calmarles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BD39B6"/>
        </w:rPr>
        <w:t xml:space="preserve">difícil </w:t>
      </w:r>
      <w:r>
        <w:rPr>
          <w:color w:val="000000"/>
        </w:rPr>
        <w:t xml:space="preserve">cuando </w:t>
      </w:r>
      <w:r>
        <w:rPr>
          <w:color w:val="01B8B1"/>
        </w:rPr>
        <w:t xml:space="preserve">sigue </w:t>
      </w:r>
      <w:r>
        <w:rPr>
          <w:color w:val="BD39B6"/>
        </w:rPr>
        <w:t xml:space="preserve">entrando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paras </w:t>
      </w:r>
      <w:r>
        <w:rPr>
          <w:color w:val="000000"/>
        </w:rPr>
        <w:t xml:space="preserve">de </w:t>
      </w:r>
      <w:r>
        <w:rPr>
          <w:color w:val="01B8B1"/>
        </w:rPr>
        <w:t xml:space="preserve">achicar </w:t>
      </w:r>
      <w:r>
        <w:rPr>
          <w:color w:val="000000"/>
        </w:rPr>
        <w:t xml:space="preserve">. </w:t>
      </w:r>
      <w:r>
        <w:rPr>
          <w:color w:val="BD39B6"/>
        </w:rPr>
        <w:t xml:space="preserve">Solo </w:t>
      </w:r>
      <w:r>
        <w:rPr>
          <w:color w:val="000000"/>
        </w:rPr>
        <w:t xml:space="preserve">pueden </w:t>
      </w:r>
      <w:r>
        <w:rPr>
          <w:color w:val="BD39B6"/>
        </w:rPr>
        <w:t xml:space="preserve">acceder </w:t>
      </w:r>
      <w:r>
        <w:rPr>
          <w:color w:val="000000"/>
        </w:rPr>
        <w:t xml:space="preserve">en </w:t>
      </w:r>
      <w:r>
        <w:rPr>
          <w:color w:val="BD39B6"/>
        </w:rPr>
        <w:t xml:space="preserve">lancha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les </w:t>
      </w:r>
      <w:r>
        <w:rPr>
          <w:color w:val="BD39B6"/>
        </w:rPr>
        <w:t xml:space="preserve">llevan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1B8B1"/>
        </w:rPr>
        <w:t xml:space="preserve">comida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EBD1F"/>
        </w:rPr>
        <w:t xml:space="preserve">Raal </w:t>
      </w:r>
      <w:r>
        <w:rPr>
          <w:color w:val="000000"/>
        </w:rPr>
        <w:t xml:space="preserve">. </w:t>
      </w:r>
      <w:r>
        <w:rPr>
          <w:color w:val="01B8B1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BD39B6"/>
        </w:rPr>
        <w:t xml:space="preserve">personas </w:t>
      </w:r>
      <w:r>
        <w:rPr>
          <w:color w:val="01B8B1"/>
        </w:rPr>
        <w:t xml:space="preserve">siguen </w:t>
      </w:r>
      <w:r>
        <w:rPr>
          <w:color w:val="01B8B1"/>
        </w:rPr>
        <w:t xml:space="preserve">aisladas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1B8B1"/>
        </w:rPr>
        <w:t xml:space="preserve">pedanía </w:t>
      </w:r>
      <w:r>
        <w:rPr>
          <w:color w:val="000000"/>
        </w:rPr>
        <w:t xml:space="preserve">murciana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cauce </w:t>
      </w:r>
      <w:r>
        <w:rPr>
          <w:color w:val="000000"/>
        </w:rPr>
        <w:t xml:space="preserve">del </w:t>
      </w:r>
      <w:r>
        <w:rPr>
          <w:color w:val="01B8B1"/>
        </w:rPr>
        <w:t xml:space="preserve">Segura </w:t>
      </w:r>
      <w:r>
        <w:rPr>
          <w:color w:val="01B8B1"/>
        </w:rPr>
        <w:t xml:space="preserve">circula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BD39B6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1B8B1"/>
        </w:rPr>
        <w:t xml:space="preserve">desplazarse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coger </w:t>
      </w:r>
      <w:r>
        <w:rPr>
          <w:color w:val="01B8B1"/>
        </w:rPr>
        <w:t xml:space="preserve">barca </w:t>
      </w:r>
      <w:r>
        <w:rPr>
          <w:color w:val="000000"/>
        </w:rPr>
        <w:t xml:space="preserve">y </w:t>
      </w:r>
      <w:r>
        <w:rPr>
          <w:color w:val="000000"/>
        </w:rPr>
        <w:t xml:space="preserve">remos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01B8B1"/>
        </w:rPr>
        <w:t xml:space="preserve">contención </w:t>
      </w:r>
      <w:r>
        <w:rPr>
          <w:color w:val="000000"/>
        </w:rPr>
        <w:t xml:space="preserve">se </w:t>
      </w:r>
      <w:r>
        <w:rPr>
          <w:color w:val="01B8B1"/>
        </w:rPr>
        <w:t xml:space="preserve">reventó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lluvia </w:t>
      </w:r>
      <w:r>
        <w:rPr>
          <w:color w:val="01B8B1"/>
        </w:rPr>
        <w:t xml:space="preserve">ayer </w:t>
      </w:r>
      <w:r>
        <w:rPr>
          <w:color w:val="000000"/>
        </w:rPr>
        <w:t xml:space="preserve">y </w:t>
      </w:r>
      <w:r>
        <w:rPr>
          <w:color w:val="01B8B1"/>
        </w:rPr>
        <w:t xml:space="preserve">ahora </w:t>
      </w:r>
      <w:r>
        <w:rPr>
          <w:color w:val="000000"/>
        </w:rPr>
        <w:t xml:space="preserve">se </w:t>
      </w:r>
      <w:r>
        <w:rPr>
          <w:color w:val="BD39B6"/>
        </w:rPr>
        <w:t xml:space="preserve">afanan </w:t>
      </w:r>
      <w:r>
        <w:rPr>
          <w:color w:val="000000"/>
        </w:rPr>
        <w:t xml:space="preserve">en </w:t>
      </w:r>
      <w:r>
        <w:rPr>
          <w:color w:val="01B8B1"/>
        </w:rPr>
        <w:t xml:space="preserve">reparar </w:t>
      </w:r>
      <w:r>
        <w:rPr>
          <w:color w:val="000000"/>
        </w:rPr>
        <w:t xml:space="preserve">el </w:t>
      </w:r>
      <w:r>
        <w:rPr>
          <w:color w:val="000000"/>
        </w:rPr>
        <w:t xml:space="preserve">terrero </w:t>
      </w:r>
      <w:r>
        <w:rPr>
          <w:color w:val="01B8B1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BD39B6"/>
        </w:rPr>
        <w:t xml:space="preserve">conseguido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pase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01B8B1"/>
        </w:rPr>
        <w:t xml:space="preserve">caudal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1B8B1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otros </w:t>
      </w:r>
      <w:r>
        <w:rPr>
          <w:color w:val="01B8B1"/>
        </w:rPr>
        <w:t xml:space="preserve">ríos </w:t>
      </w:r>
      <w:r>
        <w:rPr>
          <w:color w:val="000000"/>
        </w:rPr>
        <w:t xml:space="preserve">saliendo </w:t>
      </w:r>
      <w:r>
        <w:rPr>
          <w:color w:val="BD39B6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población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más </w:t>
      </w:r>
      <w:r>
        <w:rPr>
          <w:color w:val="BD39B6"/>
        </w:rPr>
        <w:t xml:space="preserve">cercanas </w:t>
      </w:r>
      <w:r>
        <w:rPr>
          <w:color w:val="000000"/>
        </w:rPr>
        <w:t xml:space="preserve">al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1B8B1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1B8B1"/>
        </w:rPr>
        <w:t xml:space="preserve">arrasó </w:t>
      </w:r>
      <w:r>
        <w:rPr>
          <w:color w:val="000000"/>
        </w:rPr>
        <w:t xml:space="preserve">todo </w:t>
      </w:r>
      <w:r>
        <w:rPr>
          <w:color w:val="01B8B1"/>
        </w:rPr>
        <w:t xml:space="preserve">casi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2EBD1F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corriente </w:t>
      </w:r>
      <w:r>
        <w:rPr>
          <w:color w:val="01B8B1"/>
        </w:rPr>
        <w:t xml:space="preserve">arrastró </w:t>
      </w:r>
      <w:r>
        <w:rPr>
          <w:color w:val="BD39B6"/>
        </w:rPr>
        <w:t xml:space="preserve">incluso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1B8B1"/>
        </w:rPr>
        <w:t xml:space="preserve">viviendas </w:t>
      </w:r>
      <w:r>
        <w:rPr>
          <w:color w:val="000000"/>
        </w:rPr>
        <w:t xml:space="preserve">peces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2EBD1F"/>
        </w:rPr>
        <w:t xml:space="preserve">margen </w:t>
      </w:r>
      <w:r>
        <w:rPr>
          <w:color w:val="000000"/>
        </w:rPr>
        <w:t xml:space="preserve">del </w:t>
      </w:r>
      <w:r>
        <w:rPr>
          <w:color w:val="01B8B1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Mojón </w:t>
      </w:r>
      <w:r>
        <w:rPr>
          <w:color w:val="000000"/>
        </w:rPr>
        <w:t xml:space="preserve">de </w:t>
      </w:r>
      <w:r>
        <w:rPr>
          <w:color w:val="000000"/>
        </w:rPr>
        <w:t xml:space="preserve">Beniel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BD39B6"/>
        </w:rPr>
        <w:t xml:space="preserve">empezado </w:t>
      </w:r>
      <w:r>
        <w:rPr>
          <w:color w:val="000000"/>
        </w:rPr>
        <w:t xml:space="preserve">a </w:t>
      </w:r>
      <w:r>
        <w:rPr>
          <w:color w:val="01B8B1"/>
        </w:rPr>
        <w:t xml:space="preserve">descender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1B8B1"/>
        </w:rPr>
        <w:t xml:space="preserve">sigue </w:t>
      </w:r>
      <w:r>
        <w:rPr>
          <w:color w:val="000000"/>
        </w:rPr>
        <w:t xml:space="preserve">siendo </w:t>
      </w:r>
      <w:r>
        <w:rPr>
          <w:color w:val="BD39B6"/>
        </w:rPr>
        <w:t xml:space="preserve">crítica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. </w:t>
      </w:r>
      <w:r>
        <w:rPr>
          <w:color w:val="01B8B1"/>
        </w:rPr>
        <w:t xml:space="preserve">Siguen </w:t>
      </w:r>
      <w:r>
        <w:rPr>
          <w:color w:val="01B8B1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sin </w:t>
      </w:r>
      <w:r>
        <w:rPr>
          <w:color w:val="000000"/>
        </w:rPr>
        <w:t xml:space="preserve">pan </w:t>
      </w:r>
      <w:r>
        <w:rPr>
          <w:color w:val="000000"/>
        </w:rPr>
        <w:t xml:space="preserve">para </w:t>
      </w:r>
      <w:r>
        <w:rPr>
          <w:color w:val="000000"/>
        </w:rPr>
        <w:t xml:space="preserve">comer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dan </w:t>
      </w:r>
      <w:r>
        <w:rPr>
          <w:color w:val="01B8B1"/>
        </w:rPr>
        <w:t xml:space="preserve">abasto </w:t>
      </w:r>
      <w:r>
        <w:rPr>
          <w:color w:val="01B8B1"/>
        </w:rPr>
        <w:t xml:space="preserve">limpiando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000000"/>
        </w:rPr>
        <w:t xml:space="preserve">agua </w:t>
      </w:r>
      <w:r>
        <w:rPr>
          <w:color w:val="01B8B1"/>
        </w:rPr>
        <w:t xml:space="preserve">caliente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D39B6"/>
        </w:rPr>
        <w:t xml:space="preserve">jueves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, </w:t>
      </w:r>
      <w:r>
        <w:rPr>
          <w:color w:val="BD39B6"/>
        </w:rPr>
        <w:t xml:space="preserve">intentan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calle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01B8B1"/>
        </w:rPr>
        <w:t xml:space="preserve">quedado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01B8B1"/>
        </w:rPr>
        <w:t xml:space="preserve">ahora </w:t>
      </w:r>
      <w:r>
        <w:rPr>
          <w:color w:val="01B8B1"/>
        </w:rPr>
        <w:t xml:space="preserve">casi </w:t>
      </w:r>
      <w:r>
        <w:rPr>
          <w:color w:val="BD39B6"/>
        </w:rPr>
        <w:t xml:space="preserve">empezar </w:t>
      </w:r>
      <w:r>
        <w:rPr>
          <w:color w:val="000000"/>
        </w:rPr>
        <w:t xml:space="preserve">a </w:t>
      </w:r>
      <w:r>
        <w:rPr>
          <w:color w:val="48CC5B"/>
        </w:rPr>
        <w:t xml:space="preserve">construir </w:t>
      </w:r>
      <w:r>
        <w:rPr>
          <w:color w:val="000000"/>
        </w:rPr>
        <w:t xml:space="preserve">sus </w:t>
      </w:r>
      <w:r>
        <w:rPr>
          <w:color w:val="01B8B1"/>
        </w:rPr>
        <w:t xml:space="preserve">hogares </w:t>
      </w:r>
      <w:r>
        <w:rPr>
          <w:color w:val="000000"/>
        </w:rPr>
        <w:t xml:space="preserve">de </w:t>
      </w:r>
      <w:r>
        <w:rPr>
          <w:color w:val="BD39B6"/>
        </w:rPr>
        <w:t xml:space="preserve">nuevo </w:t>
      </w:r>
      <w:r>
        <w:rPr>
          <w:color w:val="000000"/>
        </w:rPr>
        <w:t xml:space="preserve">. </w:t>
      </w:r>
      <w:r>
        <w:rPr>
          <w:color w:val="01B8B1"/>
        </w:rPr>
        <w:t xml:space="preserve">Coches </w:t>
      </w:r>
      <w:r>
        <w:rPr>
          <w:color w:val="01B8B1"/>
        </w:rPr>
        <w:t xml:space="preserve">arrastrados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BD39B6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D39B6"/>
        </w:rPr>
        <w:t xml:space="preserve">misma </w:t>
      </w:r>
      <w:r>
        <w:rPr>
          <w:color w:val="01B8B1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1B8B1"/>
        </w:rPr>
        <w:t xml:space="preserve">Alcázares </w:t>
      </w:r>
      <w:r>
        <w:rPr>
          <w:color w:val="000000"/>
        </w:rPr>
        <w:t xml:space="preserve">, </w:t>
      </w:r>
      <w:r>
        <w:rPr>
          <w:color w:val="01B8B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1B8B1"/>
        </w:rPr>
        <w:t xml:space="preserve">mañana </w:t>
      </w:r>
      <w:r>
        <w:rPr>
          <w:color w:val="000000"/>
        </w:rPr>
        <w:t xml:space="preserve">se </w:t>
      </w:r>
      <w:r>
        <w:rPr>
          <w:color w:val="BD39B6"/>
        </w:rPr>
        <w:t xml:space="preserve">advertía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de </w:t>
      </w:r>
      <w:r>
        <w:rPr>
          <w:color w:val="BD39B6"/>
        </w:rPr>
        <w:t xml:space="preserve">nuevas </w:t>
      </w:r>
      <w:r>
        <w:rPr>
          <w:color w:val="01B8B1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DC8D3"/>
        </w:rPr>
        <w:t xml:space="preserve">Rambla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 </w:t>
      </w:r>
      <w:r>
        <w:rPr>
          <w:color w:val="BD39B6"/>
        </w:rPr>
        <w:t xml:space="preserve">basto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1B8B1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podían </w:t>
      </w:r>
      <w:r>
        <w:rPr>
          <w:color w:val="BD39B6"/>
        </w:rPr>
        <w:t xml:space="preserve">empezar </w:t>
      </w:r>
      <w:r>
        <w:rPr>
          <w:color w:val="000000"/>
        </w:rPr>
        <w:t xml:space="preserve">a </w:t>
      </w:r>
      <w:r>
        <w:rPr>
          <w:color w:val="01B8B1"/>
        </w:rPr>
        <w:t xml:space="preserve">limpiar </w:t>
      </w:r>
      <w:r>
        <w:rPr>
          <w:color w:val="BD39B6"/>
        </w:rPr>
        <w:t xml:space="preserve">tras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1B8B1"/>
        </w:rPr>
        <w:t xml:space="preserve">tarde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01B8B1"/>
        </w:rPr>
        <w:t xml:space="preserve">vuelto </w:t>
      </w:r>
      <w:r>
        <w:rPr>
          <w:color w:val="000000"/>
        </w:rPr>
        <w:t xml:space="preserve">a </w:t>
      </w:r>
      <w:r>
        <w:rPr>
          <w:color w:val="01B8B1"/>
        </w:rPr>
        <w:t xml:space="preserve">avisar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1B8B1"/>
        </w:rPr>
        <w:t xml:space="preserve">llegar </w:t>
      </w:r>
      <w:r>
        <w:rPr>
          <w:color w:val="000000"/>
        </w:rPr>
        <w:t xml:space="preserve">más </w:t>
      </w:r>
      <w:r>
        <w:rPr>
          <w:color w:val="000000"/>
        </w:rPr>
        <w:t xml:space="preserve">agua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DDC8D3"/>
        </w:rPr>
        <w:t xml:space="preserve">Ramblas </w:t>
      </w:r>
      <w:r>
        <w:rPr>
          <w:color w:val="000000"/>
        </w:rPr>
        <w:t xml:space="preserve">. </w:t>
      </w:r>
      <w:r>
        <w:rPr>
          <w:color w:val="BD39B6"/>
        </w:rPr>
        <w:t xml:space="preserve">Podríamos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1B8B1"/>
        </w:rPr>
        <w:t xml:space="preserve">alerta </w:t>
      </w:r>
      <w:r>
        <w:rPr>
          <w:color w:val="01B8B1"/>
        </w:rPr>
        <w:t xml:space="preserve">contínua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1B8B1"/>
        </w:rPr>
        <w:t xml:space="preserve">pendientes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del </w:t>
      </w:r>
      <w:r>
        <w:rPr>
          <w:color w:val="01B8B1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del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BD39B6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2EBD1F"/>
        </w:rPr>
        <w:t xml:space="preserve">mejora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DDC8D3"/>
        </w:rPr>
        <w:t xml:space="preserve">Ramblas </w:t>
      </w:r>
      <w:r>
        <w:rPr>
          <w:color w:val="000000"/>
        </w:rPr>
        <w:t xml:space="preserve">se </w:t>
      </w:r>
      <w:r>
        <w:rPr>
          <w:color w:val="01B8B1"/>
        </w:rPr>
        <w:t xml:space="preserve">vuelven </w:t>
      </w:r>
      <w:r>
        <w:rPr>
          <w:color w:val="000000"/>
        </w:rPr>
        <w:t xml:space="preserve">a </w:t>
      </w:r>
      <w:r>
        <w:rPr>
          <w:color w:val="01B8B1"/>
        </w:rPr>
        <w:t xml:space="preserve">desbordar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1B8B1"/>
        </w:rPr>
        <w:t xml:space="preserve">vuelve </w:t>
      </w:r>
      <w:r>
        <w:rPr>
          <w:color w:val="000000"/>
        </w:rPr>
        <w:t xml:space="preserve">a </w:t>
      </w:r>
      <w:r>
        <w:rPr>
          <w:color w:val="BD39B6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D39B6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1B8B1"/>
        </w:rPr>
        <w:t xml:space="preserve">inundan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BD39B6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1B8B1"/>
        </w:rPr>
        <w:t xml:space="preserve">ahora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1B8B1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coger </w:t>
      </w:r>
      <w:r>
        <w:rPr>
          <w:color w:val="000000"/>
        </w:rPr>
        <w:t xml:space="preserve">las </w:t>
      </w:r>
      <w:r>
        <w:rPr>
          <w:color w:val="BD39B6"/>
        </w:rPr>
        <w:t xml:space="preserve">fregonas </w:t>
      </w:r>
      <w:r>
        <w:rPr>
          <w:color w:val="000000"/>
        </w:rPr>
        <w:t xml:space="preserve">y </w:t>
      </w:r>
      <w:r>
        <w:rPr>
          <w:color w:val="BD39B6"/>
        </w:rPr>
        <w:t xml:space="preserve">escobas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1B8B1"/>
        </w:rPr>
        <w:t xml:space="preserve">barro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D39B6"/>
        </w:rPr>
        <w:t xml:space="preserve">salón </w:t>
      </w:r>
      <w:r>
        <w:rPr>
          <w:color w:val="000000"/>
        </w:rPr>
        <w:t xml:space="preserve">. </w:t>
      </w:r>
      <w:r>
        <w:rPr>
          <w:color w:val="BD39B6"/>
        </w:rPr>
        <w:t xml:space="preserve">Familias </w:t>
      </w:r>
      <w:r>
        <w:rPr>
          <w:color w:val="01B8B1"/>
        </w:rPr>
        <w:t xml:space="preserve">enteras </w:t>
      </w:r>
      <w:r>
        <w:rPr>
          <w:color w:val="01B8B1"/>
        </w:rPr>
        <w:t xml:space="preserve">trabajando </w:t>
      </w:r>
      <w:r>
        <w:rPr>
          <w:color w:val="BD39B6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sin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1B8B1"/>
        </w:rPr>
        <w:t xml:space="preserve">evacuados </w:t>
      </w:r>
      <w:r>
        <w:rPr>
          <w:color w:val="000000"/>
        </w:rPr>
        <w:t xml:space="preserve">y </w:t>
      </w:r>
      <w:r>
        <w:rPr>
          <w:color w:val="BD39B6"/>
        </w:rPr>
        <w:t xml:space="preserve">cruzar </w:t>
      </w:r>
      <w:r>
        <w:rPr>
          <w:color w:val="000000"/>
        </w:rPr>
        <w:t xml:space="preserve">los </w:t>
      </w:r>
      <w:r>
        <w:rPr>
          <w:color w:val="000000"/>
        </w:rPr>
        <w:t xml:space="preserve">dedos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01B8B1"/>
        </w:rPr>
        <w:t xml:space="preserve">recuperar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BD39B6"/>
        </w:rPr>
        <w:t xml:space="preserve">normal </w:t>
      </w:r>
      <w:r>
        <w:rPr>
          <w:color w:val="01B8B1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1B8B1"/>
        </w:rPr>
        <w:t xml:space="preserve">Sigue </w:t>
      </w:r>
      <w:r>
        <w:rPr>
          <w:color w:val="000000"/>
        </w:rPr>
        <w:t xml:space="preserve">la </w:t>
      </w:r>
      <w:r>
        <w:rPr>
          <w:color w:val="BD39B6"/>
        </w:rPr>
        <w:t xml:space="preserve">pesadilla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amaneza </w:t>
      </w:r>
      <w:r>
        <w:rPr>
          <w:color w:val="01B8B1"/>
        </w:rPr>
        <w:t xml:space="preserve">continúa </w:t>
      </w:r>
      <w:r>
        <w:rPr>
          <w:color w:val="000000"/>
        </w:rPr>
        <w:t xml:space="preserve">. </w:t>
      </w:r>
      <w:r>
        <w:rPr>
          <w:color w:val="01B8B1"/>
        </w:rPr>
        <w:t xml:space="preserve">Agua </w:t>
      </w:r>
      <w:r>
        <w:rPr>
          <w:color w:val="000000"/>
        </w:rPr>
        <w:t xml:space="preserve">sobre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1B8B1"/>
        </w:rPr>
        <w:t xml:space="preserve">tiempo </w:t>
      </w:r>
      <w:r>
        <w:rPr>
          <w:color w:val="000000"/>
        </w:rPr>
        <w:t xml:space="preserve">para </w:t>
      </w:r>
      <w:r>
        <w:rPr>
          <w:color w:val="2EBD1F"/>
        </w:rPr>
        <w:t xml:space="preserve">afrontar </w:t>
      </w:r>
      <w:r>
        <w:rPr>
          <w:color w:val="000000"/>
        </w:rPr>
        <w:t xml:space="preserve">los </w:t>
      </w:r>
      <w:r>
        <w:rPr>
          <w:color w:val="01B8B1"/>
        </w:rPr>
        <w:t xml:space="preserve">destrozos </w:t>
      </w:r>
      <w:r>
        <w:rPr>
          <w:color w:val="000000"/>
        </w:rPr>
        <w:t xml:space="preserve">de </w:t>
      </w:r>
      <w:r>
        <w:rPr>
          <w:color w:val="01B8B1"/>
        </w:rPr>
        <w:t xml:space="preserve">ayer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BD39B6"/>
        </w:rPr>
        <w:t xml:space="preserve">segunda </w:t>
      </w:r>
      <w:r>
        <w:rPr>
          <w:color w:val="01B8B1"/>
        </w:rPr>
        <w:t xml:space="preserve">riada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BD39B6"/>
        </w:rPr>
        <w:t xml:space="preserve">nuevo </w:t>
      </w:r>
      <w:r>
        <w:rPr>
          <w:color w:val="81C843"/>
        </w:rPr>
        <w:t xml:space="preserve">desalojos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D39B6"/>
        </w:rPr>
        <w:t xml:space="preserve">nuevo </w:t>
      </w:r>
      <w:r>
        <w:rPr>
          <w:color w:val="01B8B1"/>
        </w:rPr>
        <w:t xml:space="preserve">alberges </w:t>
      </w:r>
      <w:r>
        <w:rPr>
          <w:color w:val="BD39B6"/>
        </w:rPr>
        <w:t xml:space="preserve">llenos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escoba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01B8B1"/>
        </w:rPr>
        <w:t xml:space="preserve">esperar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amaine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BD39B6"/>
        </w:rPr>
        <w:t xml:space="preserve">castigado </w:t>
      </w:r>
      <w:r>
        <w:rPr>
          <w:color w:val="000000"/>
        </w:rPr>
        <w:t xml:space="preserve">. </w:t>
      </w:r>
      <w:r>
        <w:rPr>
          <w:color w:val="48CC5B"/>
        </w:rPr>
        <w:t xml:space="preserve">Trabajo </w:t>
      </w:r>
      <w:r>
        <w:rPr>
          <w:color w:val="BD39B6"/>
        </w:rPr>
        <w:t xml:space="preserve">perdido </w:t>
      </w:r>
      <w:r>
        <w:rPr>
          <w:color w:val="000000"/>
        </w:rPr>
        <w:t xml:space="preserve">. </w:t>
      </w:r>
      <w:r>
        <w:rPr>
          <w:color w:val="BD39B6"/>
        </w:rPr>
        <w:t xml:space="preserve">Básicamente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1B8B1"/>
        </w:rPr>
        <w:t xml:space="preserve">queda </w:t>
      </w:r>
      <w:r>
        <w:rPr>
          <w:color w:val="01B8B1"/>
        </w:rPr>
        <w:t xml:space="preserve">casi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BD39B6"/>
        </w:rPr>
        <w:t xml:space="preserve">Parece </w:t>
      </w:r>
      <w:r>
        <w:rPr>
          <w:color w:val="000000"/>
        </w:rPr>
        <w:t xml:space="preserve">una </w:t>
      </w:r>
      <w:r>
        <w:rPr>
          <w:color w:val="BD39B6"/>
        </w:rPr>
        <w:t xml:space="preserve">imagen </w:t>
      </w:r>
      <w:r>
        <w:rPr>
          <w:color w:val="BD39B6"/>
        </w:rPr>
        <w:t xml:space="preserve">sacada </w:t>
      </w:r>
      <w:r>
        <w:rPr>
          <w:color w:val="000000"/>
        </w:rPr>
        <w:t xml:space="preserve">de </w:t>
      </w:r>
      <w:r>
        <w:rPr>
          <w:color w:val="BD39B6"/>
        </w:rPr>
        <w:t xml:space="preserve">Indonesia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 </w:t>
      </w:r>
      <w:r>
        <w:rPr>
          <w:color w:val="000000"/>
        </w:rPr>
        <w:t xml:space="preserve">Los </w:t>
      </w:r>
      <w:r>
        <w:rPr>
          <w:color w:val="01B8B1"/>
        </w:rPr>
        <w:t xml:space="preserve">Alcázares </w:t>
      </w:r>
      <w:r>
        <w:rPr>
          <w:color w:val="000000"/>
        </w:rPr>
        <w:t xml:space="preserve">, </w:t>
      </w:r>
      <w:r>
        <w:rPr>
          <w:color w:val="01B8B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D39B6"/>
        </w:rPr>
        <w:t xml:space="preserve">tienda </w:t>
      </w:r>
      <w:r>
        <w:rPr>
          <w:color w:val="000000"/>
        </w:rPr>
        <w:t xml:space="preserve">de </w:t>
      </w:r>
      <w:r>
        <w:rPr>
          <w:color w:val="01B8B1"/>
        </w:rPr>
        <w:t xml:space="preserve">electrodomésticos </w:t>
      </w:r>
      <w:r>
        <w:rPr>
          <w:color w:val="000000"/>
        </w:rPr>
        <w:t xml:space="preserve">de </w:t>
      </w:r>
      <w:r>
        <w:rPr>
          <w:color w:val="000000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1B8B1"/>
        </w:rPr>
        <w:t xml:space="preserve">destrozado </w:t>
      </w:r>
      <w:r>
        <w:rPr>
          <w:color w:val="000000"/>
        </w:rPr>
        <w:t xml:space="preserve">.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 </w:t>
      </w:r>
      <w:r>
        <w:rPr>
          <w:color w:val="BD39B6"/>
        </w:rPr>
        <w:t xml:space="preserve">tres </w:t>
      </w:r>
      <w:r>
        <w:rPr>
          <w:color w:val="BD39B6"/>
        </w:rPr>
        <w:t xml:space="preserve">años </w:t>
      </w:r>
      <w:r>
        <w:rPr>
          <w:color w:val="000000"/>
        </w:rPr>
        <w:t xml:space="preserve">lo </w:t>
      </w:r>
      <w:r>
        <w:rPr>
          <w:color w:val="BD39B6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BD39B6"/>
        </w:rPr>
        <w:t xml:space="preserve">tres </w:t>
      </w:r>
      <w:r>
        <w:rPr>
          <w:color w:val="BD39B6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BD39B6"/>
        </w:rPr>
        <w:t xml:space="preserve">encuentro </w:t>
      </w:r>
      <w:r>
        <w:rPr>
          <w:color w:val="000000"/>
        </w:rPr>
        <w:t xml:space="preserve">lo </w:t>
      </w:r>
      <w:r>
        <w:rPr>
          <w:color w:val="BD39B6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BD39B6"/>
        </w:rPr>
        <w:t xml:space="preserve">coinciden </w:t>
      </w:r>
      <w:r>
        <w:rPr>
          <w:color w:val="000000"/>
        </w:rPr>
        <w:t xml:space="preserve">: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1B8B1"/>
        </w:rPr>
        <w:t xml:space="preserve">peor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1B8B1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2016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1B8B1"/>
        </w:rPr>
        <w:t xml:space="preserve">voluntarios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cola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Arreglar </w:t>
      </w:r>
      <w:r>
        <w:rPr>
          <w:color w:val="000000"/>
        </w:rPr>
        <w:t xml:space="preserve">y </w:t>
      </w:r>
      <w:r>
        <w:rPr>
          <w:color w:val="01B8B1"/>
        </w:rPr>
        <w:t xml:space="preserve">limpiar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toca </w:t>
      </w:r>
      <w:r>
        <w:rPr>
          <w:color w:val="01B8B1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1B8B1"/>
        </w:rPr>
        <w:t xml:space="preserve">todavía </w:t>
      </w:r>
      <w:r>
        <w:rPr>
          <w:color w:val="000000"/>
        </w:rPr>
        <w:t xml:space="preserve">con </w:t>
      </w:r>
      <w:r>
        <w:rPr>
          <w:color w:val="BD39B6"/>
        </w:rPr>
        <w:t xml:space="preserve">miedo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ha </w:t>
      </w:r>
      <w:r>
        <w:rPr>
          <w:color w:val="01B8B1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hasta </w:t>
      </w:r>
      <w:r>
        <w:rPr>
          <w:color w:val="01B8B1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1B8B1"/>
        </w:rPr>
        <w:t xml:space="preserve">Alhaurín </w:t>
      </w:r>
      <w:r>
        <w:rPr>
          <w:color w:val="000000"/>
        </w:rPr>
        <w:t xml:space="preserve">el </w:t>
      </w:r>
      <w:r>
        <w:rPr>
          <w:color w:val="BD39B6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1B8B1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01B8B1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D39B6"/>
        </w:rPr>
        <w:t xml:space="preserve">Ayuntamiento </w:t>
      </w:r>
      <w:r>
        <w:rPr>
          <w:color w:val="000000"/>
        </w:rPr>
        <w:t xml:space="preserve">hará </w:t>
      </w:r>
      <w:r>
        <w:rPr>
          <w:color w:val="01B8B1"/>
        </w:rPr>
        <w:t xml:space="preserve">mañana </w:t>
      </w:r>
      <w:r>
        <w:rPr>
          <w:color w:val="000000"/>
        </w:rPr>
        <w:t xml:space="preserve">un </w:t>
      </w:r>
      <w:r>
        <w:rPr>
          <w:color w:val="2EBD1F"/>
        </w:rPr>
        <w:t xml:space="preserve">balance </w:t>
      </w:r>
      <w:r>
        <w:rPr>
          <w:color w:val="BD39B6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1B8B1"/>
        </w:rPr>
        <w:t xml:space="preserve">elevados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01B8B1"/>
        </w:rPr>
        <w:t xml:space="preserve">tarde </w:t>
      </w:r>
      <w:r>
        <w:rPr>
          <w:color w:val="000000"/>
        </w:rPr>
        <w:t xml:space="preserve">hemos </w:t>
      </w:r>
      <w:r>
        <w:rPr>
          <w:color w:val="BD39B6"/>
        </w:rPr>
        <w:t xml:space="preserve">conocido </w:t>
      </w:r>
      <w:r>
        <w:rPr>
          <w:color w:val="000000"/>
        </w:rPr>
        <w:t xml:space="preserve">ya </w:t>
      </w:r>
      <w:r>
        <w:rPr>
          <w:color w:val="000000"/>
        </w:rPr>
        <w:t xml:space="preserve">un </w:t>
      </w:r>
      <w:r>
        <w:rPr>
          <w:color w:val="01B8B1"/>
        </w:rPr>
        <w:t xml:space="preserve">avance </w:t>
      </w:r>
      <w:r>
        <w:rPr>
          <w:color w:val="000000"/>
        </w:rPr>
        <w:t xml:space="preserve">, </w:t>
      </w:r>
      <w:r>
        <w:rPr>
          <w:color w:val="000000"/>
        </w:rPr>
        <w:t xml:space="preserve">Juanma-Corzo </w:t>
      </w:r>
      <w:r>
        <w:rPr>
          <w:color w:val="000000"/>
        </w:rPr>
        <w:t xml:space="preserve">. </w:t>
      </w:r>
      <w:r>
        <w:rPr>
          <w:color w:val="BD39B6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BD39B6"/>
        </w:rPr>
        <w:t xml:space="preserve">intervenciones </w:t>
      </w:r>
      <w:r>
        <w:rPr>
          <w:color w:val="000000"/>
        </w:rPr>
        <w:t xml:space="preserve">en </w:t>
      </w:r>
      <w:r>
        <w:rPr>
          <w:color w:val="01B8B1"/>
        </w:rPr>
        <w:t xml:space="preserve">viviendas </w:t>
      </w:r>
      <w:r>
        <w:rPr>
          <w:color w:val="000000"/>
        </w:rPr>
        <w:t xml:space="preserve">ha </w:t>
      </w:r>
      <w:r>
        <w:rPr>
          <w:color w:val="BD39B6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el </w:t>
      </w:r>
      <w:r>
        <w:rPr>
          <w:color w:val="000000"/>
        </w:rPr>
        <w:t xml:space="preserve">Consorcio-Provincial </w:t>
      </w:r>
      <w:r>
        <w:rPr>
          <w:color w:val="000000"/>
        </w:rPr>
        <w:t xml:space="preserve">de </w:t>
      </w:r>
      <w:r>
        <w:rPr>
          <w:color w:val="01B8B1"/>
        </w:rPr>
        <w:t xml:space="preserve">Bomberos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1B8B1"/>
        </w:rPr>
        <w:t xml:space="preserve">localidad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BD39B6"/>
        </w:rPr>
        <w:t xml:space="preserve">tres </w:t>
      </w:r>
      <w:r>
        <w:rPr>
          <w:color w:val="BD39B6"/>
        </w:rPr>
        <w:t xml:space="preserve">familias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desalojadas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1B8B1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BD39B6"/>
        </w:rPr>
        <w:t xml:space="preserve">aledañas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sierra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registrado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200 </w:t>
      </w:r>
      <w:r>
        <w:rPr>
          <w:color w:val="01B8B1"/>
        </w:rPr>
        <w:t xml:space="preserve">l/m2 </w:t>
      </w:r>
      <w:r>
        <w:rPr>
          <w:color w:val="000000"/>
        </w:rPr>
        <w:t xml:space="preserve">esta </w:t>
      </w:r>
      <w:r>
        <w:rPr>
          <w:color w:val="01B8B1"/>
        </w:rPr>
        <w:t xml:space="preserve">pasada </w:t>
      </w:r>
      <w:r>
        <w:rPr>
          <w:color w:val="01B8B1"/>
        </w:rPr>
        <w:t xml:space="preserve">madrugada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D39B6"/>
        </w:rPr>
        <w:t xml:space="preserve">total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D39B6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01B8B1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1B8B1"/>
        </w:rPr>
        <w:t xml:space="preserve">provincia </w:t>
      </w:r>
      <w:r>
        <w:rPr>
          <w:color w:val="000000"/>
        </w:rPr>
        <w:t xml:space="preserve">de </w:t>
      </w:r>
      <w:r>
        <w:rPr>
          <w:color w:val="01B8B1"/>
        </w:rPr>
        <w:t xml:space="preserve">Málaga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01B8B1"/>
        </w:rPr>
        <w:t xml:space="preserve">quedó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1B8B1"/>
        </w:rPr>
        <w:t xml:space="preserve">Juan </w:t>
      </w:r>
      <w:r>
        <w:rPr>
          <w:color w:val="BD39B6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tormenta </w:t>
      </w:r>
      <w:r>
        <w:rPr>
          <w:color w:val="000000"/>
        </w:rPr>
        <w:t xml:space="preserve">por </w:t>
      </w:r>
      <w:r>
        <w:rPr>
          <w:color w:val="01B8B1"/>
        </w:rPr>
        <w:t xml:space="preserve">Alhaurín </w:t>
      </w:r>
      <w:r>
        <w:rPr>
          <w:color w:val="000000"/>
        </w:rPr>
        <w:t xml:space="preserve">el </w:t>
      </w:r>
      <w:r>
        <w:rPr>
          <w:color w:val="BD39B6"/>
        </w:rPr>
        <w:t xml:space="preserve">Grande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97 </w:t>
      </w:r>
      <w:r>
        <w:rPr>
          <w:color w:val="BD39B6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BD39B6"/>
        </w:rPr>
        <w:t xml:space="preserve">sorprendido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BD39B6"/>
        </w:rPr>
        <w:t xml:space="preserve">mientras </w:t>
      </w:r>
      <w:r>
        <w:rPr>
          <w:color w:val="BD39B6"/>
        </w:rPr>
        <w:t xml:space="preserve">dormía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BD39B6"/>
        </w:rPr>
        <w:t xml:space="preserve">entraron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1B8B1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BD39B6"/>
        </w:rPr>
        <w:t xml:space="preserve">chorreando </w:t>
      </w:r>
      <w:r>
        <w:rPr>
          <w:color w:val="000000"/>
        </w:rPr>
        <w:t xml:space="preserve">, </w:t>
      </w:r>
      <w:r>
        <w:rPr>
          <w:color w:val="BD39B6"/>
        </w:rPr>
        <w:t xml:space="preserve">tiritando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1B8B1"/>
        </w:rPr>
        <w:t xml:space="preserve">fuerza </w:t>
      </w:r>
      <w:r>
        <w:rPr>
          <w:color w:val="000000"/>
        </w:rPr>
        <w:t xml:space="preserve">del </w:t>
      </w:r>
      <w:r>
        <w:rPr>
          <w:color w:val="01B8B1"/>
        </w:rPr>
        <w:t xml:space="preserve">torrente </w:t>
      </w:r>
      <w:r>
        <w:rPr>
          <w:color w:val="01B8B1"/>
        </w:rPr>
        <w:t xml:space="preserve">llegó </w:t>
      </w:r>
      <w:r>
        <w:rPr>
          <w:color w:val="000000"/>
        </w:rPr>
        <w:t xml:space="preserve">a </w:t>
      </w:r>
      <w:r>
        <w:rPr>
          <w:color w:val="01B8B1"/>
        </w:rPr>
        <w:t xml:space="preserve">provocar </w:t>
      </w:r>
      <w:r>
        <w:rPr>
          <w:color w:val="000000"/>
        </w:rPr>
        <w:t xml:space="preserve">el </w:t>
      </w:r>
      <w:r>
        <w:rPr>
          <w:color w:val="01B8B1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operarios </w:t>
      </w:r>
      <w:r>
        <w:rPr>
          <w:color w:val="01B8B1"/>
        </w:rPr>
        <w:t xml:space="preserve">continúan </w:t>
      </w:r>
      <w:r>
        <w:rPr>
          <w:color w:val="01B8B1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01B8B1"/>
        </w:rPr>
        <w:t xml:space="preserve">retirar </w:t>
      </w:r>
      <w:r>
        <w:rPr>
          <w:color w:val="000000"/>
        </w:rPr>
        <w:t xml:space="preserve">las </w:t>
      </w:r>
      <w:r>
        <w:rPr>
          <w:color w:val="000000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pasado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muchos </w:t>
      </w:r>
      <w:r>
        <w:rPr>
          <w:color w:val="BD39B6"/>
        </w:rPr>
        <w:t xml:space="preserve">años </w:t>
      </w:r>
      <w:r>
        <w:rPr>
          <w:color w:val="000000"/>
        </w:rPr>
        <w:t xml:space="preserve">y </w:t>
      </w:r>
      <w:r>
        <w:rPr>
          <w:color w:val="BD39B6"/>
        </w:rPr>
        <w:t xml:space="preserve">nunca </w:t>
      </w:r>
      <w:r>
        <w:rPr>
          <w:color w:val="000000"/>
        </w:rPr>
        <w:t xml:space="preserve">he </w:t>
      </w:r>
      <w:r>
        <w:rPr>
          <w:color w:val="01B8B1"/>
        </w:rPr>
        <w:t xml:space="preserve">visto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BD39B6"/>
        </w:rPr>
        <w:t xml:space="preserve">calle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EBD1F"/>
        </w:rPr>
        <w:t xml:space="preserve">mundo </w:t>
      </w:r>
      <w:r>
        <w:rPr>
          <w:color w:val="BD39B6"/>
        </w:rPr>
        <w:t xml:space="preserve">asustado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BD39B6"/>
        </w:rPr>
        <w:t xml:space="preserve">llevó </w:t>
      </w:r>
      <w:r>
        <w:rPr>
          <w:color w:val="000000"/>
        </w:rPr>
        <w:t xml:space="preserve">por </w:t>
      </w:r>
      <w:r>
        <w:rPr>
          <w:color w:val="01B8B1"/>
        </w:rPr>
        <w:t xml:space="preserve">delante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D39B6"/>
        </w:rPr>
        <w:t xml:space="preserve">encontraba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paso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1B8B1"/>
        </w:rPr>
        <w:t xml:space="preserve">arrancado </w:t>
      </w:r>
      <w:r>
        <w:rPr>
          <w:color w:val="000000"/>
        </w:rPr>
        <w:t xml:space="preserve">la </w:t>
      </w:r>
      <w:r>
        <w:rPr>
          <w:color w:val="BD39B6"/>
        </w:rPr>
        <w:t xml:space="preserve">valla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38998"/>
        </w:rPr>
        <w:t xml:space="preserve">aguacates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D39B6"/>
        </w:rPr>
        <w:t xml:space="preserve">improvisadas </w:t>
      </w:r>
      <w:r>
        <w:rPr>
          <w:color w:val="BD39B6"/>
        </w:rPr>
        <w:t xml:space="preserve">barreras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01B8B1"/>
        </w:rPr>
        <w:t xml:space="preserve">impedido </w:t>
      </w:r>
      <w:r>
        <w:rPr>
          <w:color w:val="000000"/>
        </w:rPr>
        <w:t xml:space="preserve">que </w:t>
      </w:r>
      <w:r>
        <w:rPr>
          <w:color w:val="01B8B1"/>
        </w:rPr>
        <w:t xml:space="preserve">decenas </w:t>
      </w:r>
      <w:r>
        <w:rPr>
          <w:color w:val="000000"/>
        </w:rPr>
        <w:t xml:space="preserve">de </w:t>
      </w:r>
      <w:r>
        <w:rPr>
          <w:color w:val="000000"/>
        </w:rPr>
        <w:t xml:space="preserve">casas </w:t>
      </w:r>
      <w:r>
        <w:rPr>
          <w:color w:val="01B8B1"/>
        </w:rPr>
        <w:t xml:space="preserve">quedaran </w:t>
      </w:r>
      <w:r>
        <w:rPr>
          <w:color w:val="01B8B1"/>
        </w:rPr>
        <w:t xml:space="preserve">anegadas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zonas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registrado </w:t>
      </w:r>
      <w:r>
        <w:rPr>
          <w:color w:val="000000"/>
        </w:rPr>
        <w:t xml:space="preserve">200 </w:t>
      </w:r>
      <w:r>
        <w:rPr>
          <w:color w:val="01B8B1"/>
        </w:rPr>
        <w:t xml:space="preserve">litros </w:t>
      </w:r>
      <w:r>
        <w:rPr>
          <w:color w:val="000000"/>
        </w:rPr>
        <w:t xml:space="preserve">por </w:t>
      </w:r>
      <w:r>
        <w:rPr>
          <w:color w:val="01B8B1"/>
        </w:rPr>
        <w:t xml:space="preserve">metro </w:t>
      </w:r>
      <w:r>
        <w:rPr>
          <w:color w:val="01B8B1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visto </w:t>
      </w:r>
      <w:r>
        <w:rPr>
          <w:color w:val="01B8B1"/>
        </w:rPr>
        <w:t xml:space="preserve">afectadas </w:t>
      </w:r>
      <w:r>
        <w:rPr>
          <w:color w:val="01B8B1"/>
        </w:rPr>
        <w:t xml:space="preserve">muchas </w:t>
      </w:r>
      <w:r>
        <w:rPr>
          <w:color w:val="01B8B1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1B8B1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tormenta </w:t>
      </w:r>
      <w:r>
        <w:rPr>
          <w:color w:val="000000"/>
        </w:rPr>
        <w:t xml:space="preserve">que </w:t>
      </w:r>
      <w:r>
        <w:rPr>
          <w:color w:val="BD39B6"/>
        </w:rPr>
        <w:t xml:space="preserve">anoche </w:t>
      </w:r>
      <w:r>
        <w:rPr>
          <w:color w:val="01B8B1"/>
        </w:rPr>
        <w:t xml:space="preserve">azotaba </w:t>
      </w:r>
      <w:r>
        <w:rPr>
          <w:color w:val="000000"/>
        </w:rPr>
        <w:t xml:space="preserve">la </w:t>
      </w:r>
      <w:r>
        <w:rPr>
          <w:color w:val="01B8B1"/>
        </w:rPr>
        <w:t xml:space="preserve">provincia </w:t>
      </w:r>
      <w:r>
        <w:rPr>
          <w:color w:val="000000"/>
        </w:rPr>
        <w:t xml:space="preserve">de </w:t>
      </w:r>
      <w:r>
        <w:rPr>
          <w:color w:val="01B8B1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1B8B1"/>
        </w:rPr>
        <w:t xml:space="preserve">decena </w:t>
      </w:r>
      <w:r>
        <w:rPr>
          <w:color w:val="000000"/>
        </w:rPr>
        <w:t xml:space="preserve">de </w:t>
      </w:r>
      <w:r>
        <w:rPr>
          <w:color w:val="01B8B1"/>
        </w:rPr>
        <w:t xml:space="preserve">localidades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visto </w:t>
      </w:r>
      <w:r>
        <w:rPr>
          <w:color w:val="01B8B1"/>
        </w:rPr>
        <w:t xml:space="preserve">afectadas </w:t>
      </w:r>
      <w:r>
        <w:rPr>
          <w:color w:val="000000"/>
        </w:rPr>
        <w:t xml:space="preserve">. </w:t>
      </w:r>
      <w:r>
        <w:rPr>
          <w:color w:val="01B8B1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1B8B1"/>
        </w:rPr>
        <w:t xml:space="preserve">evaluar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1.100 </w:t>
      </w:r>
      <w:r>
        <w:rPr>
          <w:color w:val="01B8B1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01B8B1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01B8B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BD39B6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otros </w:t>
      </w:r>
      <w:r>
        <w:rPr>
          <w:color w:val="BD39B6"/>
        </w:rPr>
        <w:t xml:space="preserve">cuerpos </w:t>
      </w:r>
      <w:r>
        <w:rPr>
          <w:color w:val="000000"/>
        </w:rPr>
        <w:t xml:space="preserve">del </w:t>
      </w:r>
      <w:r>
        <w:rPr>
          <w:color w:val="01B8B1"/>
        </w:rPr>
        <w:t xml:space="preserve">Ejército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Armada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D39B6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D39B6"/>
        </w:rPr>
        <w:t xml:space="preserve">produce </w:t>
      </w:r>
      <w:r>
        <w:rPr>
          <w:color w:val="000000"/>
        </w:rPr>
        <w:t xml:space="preserve">una </w:t>
      </w:r>
      <w:r>
        <w:rPr>
          <w:color w:val="BD39B6"/>
        </w:rPr>
        <w:t xml:space="preserve">colaboración </w:t>
      </w:r>
      <w:r>
        <w:rPr>
          <w:color w:val="000000"/>
        </w:rPr>
        <w:t xml:space="preserve">tan </w:t>
      </w:r>
      <w:r>
        <w:rPr>
          <w:color w:val="BD39B6"/>
        </w:rPr>
        <w:t xml:space="preserve">estrecha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2EBD1F"/>
        </w:rPr>
        <w:t xml:space="preserve">diversos </w:t>
      </w:r>
      <w:r>
        <w:rPr>
          <w:color w:val="BD39B6"/>
        </w:rPr>
        <w:t xml:space="preserve">cuerpos </w:t>
      </w:r>
      <w:r>
        <w:rPr>
          <w:color w:val="01B8B1"/>
        </w:rPr>
        <w:t xml:space="preserve">militares </w:t>
      </w:r>
      <w:r>
        <w:rPr>
          <w:color w:val="2EBD1F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1B8B1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D39B6"/>
        </w:rPr>
        <w:t xml:space="preserve">cifra </w:t>
      </w:r>
      <w:r>
        <w:rPr>
          <w:color w:val="01B8B1"/>
        </w:rPr>
        <w:t xml:space="preserve">histórica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1B8B1"/>
        </w:rPr>
        <w:t xml:space="preserve">precedentes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D39B6"/>
        </w:rPr>
        <w:t xml:space="preserve">mayor </w:t>
      </w:r>
      <w:r>
        <w:rPr>
          <w:color w:val="BD39B6"/>
        </w:rPr>
        <w:t xml:space="preserve">despliegue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Emergencias </w:t>
      </w:r>
      <w:r>
        <w:rPr>
          <w:color w:val="000000"/>
        </w:rPr>
        <w:t xml:space="preserve">con </w:t>
      </w:r>
      <w:r>
        <w:rPr>
          <w:color w:val="000000"/>
        </w:rPr>
        <w:t xml:space="preserve">1100 </w:t>
      </w:r>
      <w:r>
        <w:rPr>
          <w:color w:val="01B8B1"/>
        </w:rPr>
        <w:t xml:space="preserve">efectivos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1B8B1"/>
        </w:rPr>
        <w:t xml:space="preserve">achican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hacen </w:t>
      </w:r>
      <w:r>
        <w:rPr>
          <w:color w:val="01B8B1"/>
        </w:rPr>
        <w:t xml:space="preserve">labores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2EBD1F"/>
        </w:rPr>
        <w:t xml:space="preserve">sellar </w:t>
      </w:r>
      <w:r>
        <w:rPr>
          <w:color w:val="BD39B6"/>
        </w:rPr>
        <w:t xml:space="preserve">definitivamente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1B8B1"/>
        </w:rPr>
        <w:t xml:space="preserve">Segura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trayendo </w:t>
      </w:r>
      <w:r>
        <w:rPr>
          <w:color w:val="01B8B1"/>
        </w:rPr>
        <w:t xml:space="preserve">problemas </w:t>
      </w:r>
      <w:r>
        <w:rPr>
          <w:color w:val="000000"/>
        </w:rPr>
        <w:t xml:space="preserve">. </w:t>
      </w:r>
      <w:r>
        <w:rPr>
          <w:color w:val="BD39B6"/>
        </w:rPr>
        <w:t xml:space="preserve">Tan </w:t>
      </w:r>
      <w:r>
        <w:rPr>
          <w:color w:val="48CC5B"/>
        </w:rPr>
        <w:t xml:space="preserve">capaces </w:t>
      </w:r>
      <w:r>
        <w:rPr>
          <w:color w:val="000000"/>
        </w:rPr>
        <w:t xml:space="preserve">de </w:t>
      </w:r>
      <w:r>
        <w:rPr>
          <w:color w:val="01B8B1"/>
        </w:rPr>
        <w:t xml:space="preserve">rescatar </w:t>
      </w:r>
      <w:r>
        <w:rPr>
          <w:color w:val="000000"/>
        </w:rPr>
        <w:t xml:space="preserve">delicadamente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bebé </w:t>
      </w:r>
      <w:r>
        <w:rPr>
          <w:color w:val="000000"/>
        </w:rPr>
        <w:t xml:space="preserve">de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01B8B1"/>
        </w:rPr>
        <w:t xml:space="preserve">inundada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para </w:t>
      </w:r>
      <w:r>
        <w:rPr>
          <w:color w:val="000000"/>
        </w:rPr>
        <w:t xml:space="preserve">unos </w:t>
      </w:r>
      <w:r>
        <w:rPr>
          <w:color w:val="BD39B6"/>
        </w:rPr>
        <w:t xml:space="preserve">chavales </w:t>
      </w:r>
      <w:r>
        <w:rPr>
          <w:color w:val="000000"/>
        </w:rPr>
        <w:t xml:space="preserve">que </w:t>
      </w:r>
      <w:r>
        <w:rPr>
          <w:color w:val="BD39B6"/>
        </w:rPr>
        <w:t xml:space="preserve">salvarse </w:t>
      </w:r>
      <w:r>
        <w:rPr>
          <w:color w:val="000000"/>
        </w:rPr>
        <w:t xml:space="preserve">del </w:t>
      </w:r>
      <w:r>
        <w:rPr>
          <w:color w:val="BD39B6"/>
        </w:rPr>
        <w:t xml:space="preserve">peligro </w:t>
      </w:r>
      <w:r>
        <w:rPr>
          <w:color w:val="000000"/>
        </w:rPr>
        <w:t xml:space="preserve">de </w:t>
      </w:r>
      <w:r>
        <w:rPr>
          <w:color w:val="01B8B1"/>
        </w:rPr>
        <w:t xml:space="preserve">ahogarse </w:t>
      </w:r>
      <w:r>
        <w:rPr>
          <w:color w:val="000000"/>
        </w:rPr>
        <w:t xml:space="preserve">pueda </w:t>
      </w:r>
      <w:r>
        <w:rPr>
          <w:color w:val="BD39B6"/>
        </w:rPr>
        <w:t xml:space="preserve">parecer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juega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1B8B1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desplazado </w:t>
      </w:r>
      <w:r>
        <w:rPr>
          <w:color w:val="000000"/>
        </w:rPr>
        <w:t xml:space="preserve">a </w:t>
      </w:r>
      <w:r>
        <w:rPr>
          <w:color w:val="01B8B1"/>
        </w:rPr>
        <w:t xml:space="preserve">ayudar </w:t>
      </w:r>
      <w:r>
        <w:rPr>
          <w:color w:val="000000"/>
        </w:rPr>
        <w:t xml:space="preserve">a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y </w:t>
      </w:r>
      <w:r>
        <w:rPr>
          <w:color w:val="01B8B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todo </w:t>
      </w:r>
      <w:r>
        <w:rPr>
          <w:color w:val="2EBD1F"/>
        </w:rPr>
        <w:t xml:space="preserve">soldado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mojan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EBD1F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vidas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1B8B1"/>
        </w:rPr>
        <w:t xml:space="preserve">débiles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1B8B1"/>
        </w:rPr>
        <w:t xml:space="preserve">desplegado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1B8B1"/>
        </w:rPr>
        <w:t xml:space="preserve">operativo </w:t>
      </w:r>
      <w:r>
        <w:rPr>
          <w:color w:val="2EBD1F"/>
        </w:rPr>
        <w:t xml:space="preserve">militar </w:t>
      </w:r>
      <w:r>
        <w:rPr>
          <w:color w:val="2EBD1F"/>
        </w:rPr>
        <w:t xml:space="preserve">extraordinario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BD39B6"/>
        </w:rPr>
        <w:t xml:space="preserve">formados </w:t>
      </w:r>
      <w:r>
        <w:rPr>
          <w:color w:val="000000"/>
        </w:rPr>
        <w:t xml:space="preserve">para </w:t>
      </w:r>
      <w:r>
        <w:rPr>
          <w:color w:val="BD39B6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4E309C"/>
        </w:rPr>
        <w:t xml:space="preserve">feroz </w:t>
      </w:r>
      <w:r>
        <w:rPr>
          <w:color w:val="2EBD1F"/>
        </w:rPr>
        <w:t xml:space="preserve">enemigo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EBD1F"/>
        </w:rPr>
        <w:t xml:space="preserve">distingue </w:t>
      </w:r>
      <w:r>
        <w:rPr>
          <w:color w:val="BD39B6"/>
        </w:rPr>
        <w:t xml:space="preserve">víctimas </w:t>
      </w:r>
      <w:r>
        <w:rPr>
          <w:color w:val="000000"/>
        </w:rPr>
        <w:t xml:space="preserve">: </w:t>
      </w:r>
      <w:r>
        <w:rPr>
          <w:color w:val="000000"/>
        </w:rPr>
        <w:t xml:space="preserve">las </w:t>
      </w:r>
      <w:r>
        <w:rPr>
          <w:color w:val="01B8B1"/>
        </w:rPr>
        <w:t xml:space="preserve">catástrofes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01B8B1"/>
        </w:rPr>
        <w:t xml:space="preserve">rescatado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BD39B6"/>
        </w:rPr>
        <w:t xml:space="preserve">varios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zodiacs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altura </w:t>
      </w:r>
      <w:r>
        <w:rPr>
          <w:color w:val="000000"/>
        </w:rPr>
        <w:t xml:space="preserve">del </w:t>
      </w:r>
      <w:r>
        <w:rPr>
          <w:color w:val="BD39B6"/>
        </w:rPr>
        <w:t xml:space="preserve">pecho </w:t>
      </w:r>
      <w:r>
        <w:rPr>
          <w:color w:val="000000"/>
        </w:rPr>
        <w:t xml:space="preserve">. </w:t>
      </w:r>
      <w:r>
        <w:rPr>
          <w:color w:val="000000"/>
        </w:rPr>
        <w:t xml:space="preserve">Volando </w:t>
      </w:r>
      <w:r>
        <w:rPr>
          <w:color w:val="000000"/>
        </w:rPr>
        <w:t xml:space="preserve">en </w:t>
      </w:r>
      <w:r>
        <w:rPr>
          <w:color w:val="01B8B1"/>
        </w:rPr>
        <w:t xml:space="preserve">helicóptero </w:t>
      </w:r>
      <w:r>
        <w:rPr>
          <w:color w:val="000000"/>
        </w:rPr>
        <w:t xml:space="preserve">sin </w:t>
      </w:r>
      <w:r>
        <w:rPr>
          <w:color w:val="BD39B6"/>
        </w:rPr>
        <w:t xml:space="preserve">apenas </w:t>
      </w:r>
      <w:r>
        <w:rPr>
          <w:color w:val="000000"/>
        </w:rPr>
        <w:t xml:space="preserve">luz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dejar </w:t>
      </w:r>
      <w:r>
        <w:rPr>
          <w:color w:val="BD39B6"/>
        </w:rPr>
        <w:t xml:space="preserve">abandonados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Alargando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BD39B6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nada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1B8B1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arrasatrada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BD39B6"/>
        </w:rPr>
        <w:t xml:space="preserve">desgracia </w:t>
      </w:r>
      <w:r>
        <w:rPr>
          <w:color w:val="01B8B1"/>
        </w:rPr>
        <w:t xml:space="preserve">llega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1B8B1"/>
        </w:rPr>
        <w:t xml:space="preserve">rescatadores </w:t>
      </w:r>
      <w:r>
        <w:rPr>
          <w:color w:val="000000"/>
        </w:rPr>
        <w:t xml:space="preserve">nos </w:t>
      </w:r>
      <w:r>
        <w:rPr>
          <w:color w:val="BD39B6"/>
        </w:rPr>
        <w:t xml:space="preserve">muestran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01B8B1"/>
        </w:rPr>
        <w:t xml:space="preserve">inundamos </w:t>
      </w:r>
      <w:r>
        <w:rPr>
          <w:color w:val="000000"/>
        </w:rPr>
        <w:t xml:space="preserve">de </w:t>
      </w:r>
      <w:r>
        <w:rPr>
          <w:color w:val="2EBD1F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1B8B1"/>
        </w:rPr>
        <w:t xml:space="preserve">bomberos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D39B6"/>
        </w:rPr>
        <w:t xml:space="preserve">Policía </w:t>
      </w:r>
      <w:r>
        <w:rPr>
          <w:color w:val="000000"/>
        </w:rPr>
        <w:t xml:space="preserve">, </w:t>
      </w:r>
      <w:r>
        <w:rPr>
          <w:color w:val="01B8B1"/>
        </w:rPr>
        <w:t xml:space="preserve">Cruz-Roja </w:t>
      </w:r>
      <w:r>
        <w:rPr>
          <w:color w:val="000000"/>
        </w:rPr>
        <w:t xml:space="preserve">, </w:t>
      </w:r>
      <w:r>
        <w:rPr>
          <w:color w:val="01B8B1"/>
        </w:rPr>
        <w:t xml:space="preserve">Protección-Civil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D39B6"/>
        </w:rPr>
        <w:t xml:space="preserve">salvadores </w:t>
      </w:r>
      <w:r>
        <w:rPr>
          <w:color w:val="BD39B6"/>
        </w:rPr>
        <w:t xml:space="preserve">anónimos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D39B6"/>
        </w:rPr>
        <w:t xml:space="preserve">arriesgan </w:t>
      </w:r>
      <w:r>
        <w:rPr>
          <w:color w:val="000000"/>
        </w:rPr>
        <w:t xml:space="preserve">por </w:t>
      </w:r>
      <w:r>
        <w:rPr>
          <w:color w:val="BD39B6"/>
        </w:rPr>
        <w:t xml:space="preserve">desconocidos </w:t>
      </w:r>
      <w:r>
        <w:rPr>
          <w:color w:val="000000"/>
        </w:rPr>
        <w:t xml:space="preserve">. </w:t>
      </w:r>
      <w:r>
        <w:rPr>
          <w:color w:val="BD39B6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D39B6"/>
        </w:rPr>
        <w:t xml:space="preserve">logrado </w:t>
      </w:r>
      <w:r>
        <w:rPr>
          <w:color w:val="01B8B1"/>
        </w:rPr>
        <w:t xml:space="preserve">evacuar </w:t>
      </w:r>
      <w:r>
        <w:rPr>
          <w:color w:val="000000"/>
        </w:rPr>
        <w:t xml:space="preserve">a </w:t>
      </w:r>
      <w:r>
        <w:rPr>
          <w:color w:val="000000"/>
        </w:rPr>
        <w:t xml:space="preserve">3.500 </w:t>
      </w:r>
      <w:r>
        <w:rPr>
          <w:color w:val="BD39B6"/>
        </w:rPr>
        <w:t xml:space="preserve">personas </w:t>
      </w:r>
      <w:r>
        <w:rPr>
          <w:color w:val="000000"/>
        </w:rPr>
        <w:t xml:space="preserve">. </w:t>
      </w:r>
      <w:r>
        <w:rPr>
          <w:color w:val="BD39B6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BD39B6"/>
        </w:rPr>
        <w:t xml:space="preserve">víctimas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peor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EBD1F"/>
        </w:rPr>
        <w:t xml:space="preserve">siglo </w:t>
      </w:r>
      <w:r>
        <w:rPr>
          <w:color w:val="000000"/>
        </w:rPr>
        <w:t xml:space="preserve">. </w:t>
      </w:r>
      <w:r>
        <w:rPr>
          <w:color w:val="BD39B6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BD39B6"/>
        </w:rPr>
        <w:t xml:space="preserve">indefenso </w:t>
      </w:r>
      <w:r>
        <w:rPr>
          <w:color w:val="BD39B6"/>
        </w:rPr>
        <w:t xml:space="preserve">cuenta </w:t>
      </w:r>
      <w:r>
        <w:rPr>
          <w:color w:val="000000"/>
        </w:rPr>
        <w:t xml:space="preserve">. </w:t>
      </w:r>
      <w:r>
        <w:rPr>
          <w:color w:val="BD39B6"/>
        </w:rPr>
        <w:t xml:space="preserve">Resulta </w:t>
      </w:r>
      <w:r>
        <w:rPr>
          <w:color w:val="01B8B1"/>
        </w:rPr>
        <w:t xml:space="preserve">especialmente </w:t>
      </w:r>
      <w:r>
        <w:rPr>
          <w:color w:val="000000"/>
        </w:rPr>
        <w:t xml:space="preserve">paradójico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1B8B1"/>
        </w:rPr>
        <w:t xml:space="preserve">localidades </w:t>
      </w:r>
      <w:r>
        <w:rPr>
          <w:color w:val="000000"/>
        </w:rPr>
        <w:t xml:space="preserve">más </w:t>
      </w:r>
      <w:r>
        <w:rPr>
          <w:color w:val="01B8B1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1B8B1"/>
        </w:rPr>
        <w:t xml:space="preserve">caída </w:t>
      </w:r>
      <w:r>
        <w:rPr>
          <w:color w:val="000000"/>
        </w:rPr>
        <w:t xml:space="preserve">como </w:t>
      </w:r>
      <w:r>
        <w:rPr>
          <w:color w:val="01B8B1"/>
        </w:rPr>
        <w:t xml:space="preserve">Murcia </w:t>
      </w:r>
      <w:r>
        <w:rPr>
          <w:color w:val="000000"/>
        </w:rPr>
        <w:t xml:space="preserve">o </w:t>
      </w:r>
      <w:r>
        <w:rPr>
          <w:color w:val="01B8B1"/>
        </w:rPr>
        <w:t xml:space="preserve">Almería </w:t>
      </w:r>
      <w:r>
        <w:rPr>
          <w:color w:val="000000"/>
        </w:rPr>
        <w:t xml:space="preserve">son </w:t>
      </w:r>
      <w:r>
        <w:rPr>
          <w:color w:val="BD39B6"/>
        </w:rPr>
        <w:t xml:space="preserve">conocidas </w:t>
      </w:r>
      <w:r>
        <w:rPr>
          <w:color w:val="BD39B6"/>
        </w:rPr>
        <w:t xml:space="preserve">precisamente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1B8B1"/>
        </w:rPr>
        <w:t xml:space="preserve">escasez </w:t>
      </w:r>
      <w:r>
        <w:rPr>
          <w:color w:val="000000"/>
        </w:rPr>
        <w:t xml:space="preserve">de </w:t>
      </w:r>
      <w:r>
        <w:rPr>
          <w:color w:val="01B8B1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D39B6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BD39B6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BD39B6"/>
        </w:rPr>
        <w:t xml:space="preserve">castigado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1B8B1"/>
        </w:rPr>
        <w:t xml:space="preserve">intensidad </w:t>
      </w:r>
      <w:r>
        <w:rPr>
          <w:color w:val="000000"/>
        </w:rPr>
        <w:t xml:space="preserve">de </w:t>
      </w:r>
      <w:r>
        <w:rPr>
          <w:color w:val="01B8B1"/>
        </w:rPr>
        <w:t xml:space="preserve">precipitaciones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BD39B6"/>
        </w:rPr>
        <w:t xml:space="preserve">María-Rodríguez </w:t>
      </w:r>
      <w:r>
        <w:rPr>
          <w:color w:val="000000"/>
        </w:rPr>
        <w:t xml:space="preserve">, </w:t>
      </w:r>
      <w:r>
        <w:rPr>
          <w:color w:val="BD39B6"/>
        </w:rPr>
        <w:t xml:space="preserve">apenas </w:t>
      </w:r>
      <w:r>
        <w:rPr>
          <w:color w:val="000000"/>
        </w:rPr>
        <w:t xml:space="preserve">tiene </w:t>
      </w:r>
      <w:r>
        <w:rPr>
          <w:color w:val="01B8B1"/>
        </w:rPr>
        <w:t xml:space="preserve">precedentes </w:t>
      </w:r>
      <w:r>
        <w:rPr>
          <w:color w:val="BD39B6"/>
        </w:rPr>
        <w:t xml:space="preserve">allí </w:t>
      </w:r>
      <w:r>
        <w:rPr>
          <w:color w:val="000000"/>
        </w:rPr>
        <w:t xml:space="preserve">. </w:t>
      </w:r>
      <w:r>
        <w:rPr>
          <w:color w:val="BD39B6"/>
        </w:rPr>
        <w:t xml:space="preserve">Efectivamente </w:t>
      </w:r>
      <w:r>
        <w:rPr>
          <w:color w:val="000000"/>
        </w:rPr>
        <w:t xml:space="preserve">, </w:t>
      </w:r>
      <w:r>
        <w:rPr>
          <w:color w:val="000000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1B8B1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01B8B1"/>
        </w:rPr>
        <w:t xml:space="preserve">visto </w:t>
      </w:r>
      <w:r>
        <w:rPr>
          <w:color w:val="000000"/>
        </w:rPr>
        <w:t xml:space="preserve">nada </w:t>
      </w:r>
      <w:r>
        <w:rPr>
          <w:color w:val="48CC5B"/>
        </w:rPr>
        <w:t xml:space="preserve">igual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D39B6"/>
        </w:rPr>
        <w:t xml:space="preserve">récord </w:t>
      </w:r>
      <w:r>
        <w:rPr>
          <w:color w:val="000000"/>
        </w:rPr>
        <w:t xml:space="preserve">más </w:t>
      </w:r>
      <w:r>
        <w:rPr>
          <w:color w:val="BD39B6"/>
        </w:rPr>
        <w:t xml:space="preserve">impactante </w:t>
      </w:r>
      <w:r>
        <w:rPr>
          <w:color w:val="000000"/>
        </w:rPr>
        <w:t xml:space="preserve">lo </w:t>
      </w:r>
      <w:r>
        <w:rPr>
          <w:color w:val="BD39B6"/>
        </w:rPr>
        <w:t xml:space="preserve">encontramos </w:t>
      </w:r>
      <w:r>
        <w:rPr>
          <w:color w:val="000000"/>
        </w:rPr>
        <w:t xml:space="preserve">en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. </w:t>
      </w:r>
      <w:r>
        <w:rPr>
          <w:color w:val="01B8B1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: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BD39B6"/>
        </w:rPr>
        <w:t xml:space="preserve">jueves </w:t>
      </w:r>
      <w:r>
        <w:rPr>
          <w:color w:val="01B8B1"/>
        </w:rPr>
        <w:t xml:space="preserve">cayeron </w:t>
      </w:r>
      <w:r>
        <w:rPr>
          <w:color w:val="000000"/>
        </w:rPr>
        <w:t xml:space="preserve">259 </w:t>
      </w:r>
      <w:r>
        <w:rPr>
          <w:color w:val="01B8B1"/>
        </w:rPr>
        <w:t xml:space="preserve">l/m2 </w:t>
      </w:r>
      <w:r>
        <w:rPr>
          <w:color w:val="000000"/>
        </w:rPr>
        <w:t xml:space="preserve">. </w:t>
      </w:r>
      <w:r>
        <w:rPr>
          <w:color w:val="01B8B1"/>
        </w:rPr>
        <w:t xml:space="preserve">Vamos </w:t>
      </w:r>
      <w:r>
        <w:rPr>
          <w:color w:val="000000"/>
        </w:rPr>
        <w:t xml:space="preserve">, </w:t>
      </w:r>
      <w:r>
        <w:rPr>
          <w:color w:val="01B8B1"/>
        </w:rPr>
        <w:t xml:space="preserve">casi </w:t>
      </w:r>
      <w:r>
        <w:rPr>
          <w:color w:val="48CC5B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BD39B6"/>
        </w:rPr>
        <w:t xml:space="preserve">mismo </w:t>
      </w:r>
      <w:r>
        <w:rPr>
          <w:color w:val="000000"/>
        </w:rPr>
        <w:t xml:space="preserve">en </w:t>
      </w:r>
      <w:r>
        <w:rPr>
          <w:color w:val="01B8B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144 </w:t>
      </w:r>
      <w:r>
        <w:rPr>
          <w:color w:val="01B8B1"/>
        </w:rPr>
        <w:t xml:space="preserve">litros </w:t>
      </w:r>
      <w:r>
        <w:rPr>
          <w:color w:val="000000"/>
        </w:rPr>
        <w:t xml:space="preserve">. </w:t>
      </w:r>
      <w:r>
        <w:rPr>
          <w:color w:val="01B8B1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48CC5B"/>
        </w:rPr>
        <w:t xml:space="preserve">comparativa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1B8B1"/>
        </w:rPr>
        <w:t xml:space="preserve">llovió </w:t>
      </w:r>
      <w:r>
        <w:rPr>
          <w:color w:val="000000"/>
        </w:rPr>
        <w:t xml:space="preserve">, </w:t>
      </w:r>
      <w:r>
        <w:rPr>
          <w:color w:val="BD39B6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1B8B1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BD39B6"/>
        </w:rPr>
        <w:t xml:space="preserve">récord </w:t>
      </w:r>
      <w:r>
        <w:rPr>
          <w:color w:val="01B8B1"/>
        </w:rPr>
        <w:t xml:space="preserve">histórico </w:t>
      </w:r>
      <w:r>
        <w:rPr>
          <w:color w:val="000000"/>
        </w:rPr>
        <w:t xml:space="preserve">en </w:t>
      </w:r>
      <w:r>
        <w:rPr>
          <w:color w:val="01B8B1"/>
        </w:rPr>
        <w:t xml:space="preserve">Almería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1B8B1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EBD1F"/>
        </w:rPr>
        <w:t xml:space="preserve">capital </w:t>
      </w:r>
      <w:r>
        <w:rPr>
          <w:color w:val="000000"/>
        </w:rPr>
        <w:t xml:space="preserve">se </w:t>
      </w:r>
      <w:r>
        <w:rPr>
          <w:color w:val="BD39B6"/>
        </w:rPr>
        <w:t xml:space="preserve">contabilizaron </w:t>
      </w:r>
      <w:r>
        <w:rPr>
          <w:color w:val="000000"/>
        </w:rPr>
        <w:t xml:space="preserve">unos </w:t>
      </w:r>
      <w:r>
        <w:rPr>
          <w:color w:val="000000"/>
        </w:rPr>
        <w:t xml:space="preserve">99 </w:t>
      </w:r>
      <w:r>
        <w:rPr>
          <w:color w:val="01B8B1"/>
        </w:rPr>
        <w:t xml:space="preserve">litros </w:t>
      </w:r>
      <w:r>
        <w:rPr>
          <w:color w:val="000000"/>
        </w:rPr>
        <w:t xml:space="preserve">. </w:t>
      </w:r>
      <w:r>
        <w:rPr>
          <w:color w:val="01B8B1"/>
        </w:rPr>
        <w:t xml:space="preserve">Allí </w:t>
      </w:r>
      <w:r>
        <w:rPr>
          <w:color w:val="BD39B6"/>
        </w:rPr>
        <w:t xml:space="preserve">nunca </w:t>
      </w:r>
      <w:r>
        <w:rPr>
          <w:color w:val="000000"/>
        </w:rPr>
        <w:t xml:space="preserve">había </w:t>
      </w:r>
      <w:r>
        <w:rPr>
          <w:color w:val="01B8B1"/>
        </w:rPr>
        <w:t xml:space="preserve">llovido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solo </w:t>
      </w:r>
      <w:r>
        <w:rPr>
          <w:color w:val="000000"/>
        </w:rPr>
        <w:t xml:space="preserve">día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1B8B1"/>
        </w:rPr>
        <w:t xml:space="preserve">registros </w:t>
      </w:r>
      <w:r>
        <w:rPr>
          <w:color w:val="000000"/>
        </w:rPr>
        <w:t xml:space="preserve">. </w:t>
      </w:r>
      <w:r>
        <w:rPr>
          <w:color w:val="BD39B6"/>
        </w:rPr>
        <w:t xml:space="preserve">Ahora </w:t>
      </w:r>
      <w:r>
        <w:rPr>
          <w:color w:val="000000"/>
        </w:rPr>
        <w:t xml:space="preserve">los </w:t>
      </w:r>
      <w:r>
        <w:rPr>
          <w:color w:val="BD39B6"/>
        </w:rPr>
        <w:t xml:space="preserve">expertos </w:t>
      </w:r>
      <w:r>
        <w:rPr>
          <w:color w:val="BD39B6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2EBD1F"/>
        </w:rPr>
        <w:t xml:space="preserve">balance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Vega-Baja </w:t>
      </w:r>
      <w:r>
        <w:rPr>
          <w:color w:val="000000"/>
        </w:rPr>
        <w:t xml:space="preserve">de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ya </w:t>
      </w:r>
      <w:r>
        <w:rPr>
          <w:color w:val="48CC5B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2EBD1F"/>
        </w:rPr>
        <w:t xml:space="preserve">probablemente </w:t>
      </w:r>
      <w:r>
        <w:rPr>
          <w:color w:val="000000"/>
        </w:rPr>
        <w:t xml:space="preserve">sean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1B8B1"/>
        </w:rPr>
        <w:t xml:space="preserve">catastróficas </w:t>
      </w:r>
      <w:r>
        <w:rPr>
          <w:color w:val="000000"/>
        </w:rPr>
        <w:t xml:space="preserve">desde </w:t>
      </w:r>
      <w:r>
        <w:rPr>
          <w:color w:val="000000"/>
        </w:rPr>
        <w:t xml:space="preserve">1879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BD39B6"/>
        </w:rPr>
        <w:t xml:space="preserve">cifras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añadirles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salgan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evaluación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daños </w:t>
      </w:r>
      <w:r>
        <w:rPr>
          <w:color w:val="000000"/>
        </w:rPr>
        <w:t xml:space="preserve">. </w:t>
      </w:r>
      <w:r>
        <w:rPr>
          <w:color w:val="BD39B6"/>
        </w:rPr>
        <w:t xml:space="preserve">Hoy </w:t>
      </w:r>
      <w:r>
        <w:rPr>
          <w:color w:val="000000"/>
        </w:rPr>
        <w:t xml:space="preserve">el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ha </w:t>
      </w:r>
      <w:r>
        <w:rPr>
          <w:color w:val="BD39B6"/>
        </w:rPr>
        <w:t xml:space="preserve">visitado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1B8B1"/>
        </w:rPr>
        <w:t xml:space="preserve">castigada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EBD1F"/>
        </w:rPr>
        <w:t xml:space="preserve">prometido </w:t>
      </w:r>
      <w:r>
        <w:rPr>
          <w:color w:val="000000"/>
        </w:rPr>
        <w:t xml:space="preserve">, </w:t>
      </w:r>
      <w:r>
        <w:rPr>
          <w:color w:val="000000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BD39B6"/>
        </w:rPr>
        <w:t xml:space="preserve">escatimar </w:t>
      </w:r>
      <w:r>
        <w:rPr>
          <w:color w:val="48CC5B"/>
        </w:rPr>
        <w:t xml:space="preserve">recursos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1B8B1"/>
        </w:rPr>
        <w:t xml:space="preserve">ayudas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1B8B1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su </w:t>
      </w:r>
      <w:r>
        <w:rPr>
          <w:color w:val="BD39B6"/>
        </w:rPr>
        <w:t xml:space="preserve">última </w:t>
      </w:r>
      <w:r>
        <w:rPr>
          <w:color w:val="BD39B6"/>
        </w:rPr>
        <w:t xml:space="preserve">parada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8CC5B"/>
        </w:rPr>
        <w:t xml:space="preserve">comprometido </w:t>
      </w:r>
      <w:r>
        <w:rPr>
          <w:color w:val="000000"/>
        </w:rPr>
        <w:t xml:space="preserve">a </w:t>
      </w:r>
      <w:r>
        <w:rPr>
          <w:color w:val="2EBD1F"/>
        </w:rPr>
        <w:t xml:space="preserve">valorar </w:t>
      </w:r>
      <w:r>
        <w:rPr>
          <w:color w:val="000000"/>
        </w:rPr>
        <w:t xml:space="preserve">la </w:t>
      </w:r>
      <w:r>
        <w:rPr>
          <w:color w:val="48CC5B"/>
        </w:rPr>
        <w:t xml:space="preserve">propuesta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2EBD1F"/>
        </w:rPr>
        <w:t xml:space="preserve">considerada </w:t>
      </w:r>
      <w:r>
        <w:rPr>
          <w:color w:val="000000"/>
        </w:rPr>
        <w:t xml:space="preserve">zona </w:t>
      </w:r>
      <w:r>
        <w:rPr>
          <w:color w:val="01B8B1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EBD1F"/>
        </w:rPr>
        <w:t xml:space="preserve">valorar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01B8B1"/>
        </w:rPr>
        <w:t xml:space="preserve">crisis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D39B6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en </w:t>
      </w:r>
      <w:r>
        <w:rPr>
          <w:color w:val="48CC5B"/>
        </w:rPr>
        <w:t xml:space="preserve">funciones </w:t>
      </w:r>
      <w:r>
        <w:rPr>
          <w:color w:val="000000"/>
        </w:rPr>
        <w:t xml:space="preserve">ha </w:t>
      </w:r>
      <w:r>
        <w:rPr>
          <w:color w:val="BD39B6"/>
        </w:rPr>
        <w:t xml:space="preserve">mostrado </w:t>
      </w:r>
      <w:r>
        <w:rPr>
          <w:color w:val="000000"/>
        </w:rPr>
        <w:t xml:space="preserve">su </w:t>
      </w:r>
      <w:r>
        <w:rPr>
          <w:color w:val="01B8B1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1B8B1"/>
        </w:rPr>
        <w:t xml:space="preserve">afectados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EBD1F"/>
        </w:rPr>
        <w:t xml:space="preserve">prometido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4D91F"/>
        </w:rPr>
        <w:t xml:space="preserve">ejecutivo </w:t>
      </w:r>
      <w:r>
        <w:rPr>
          <w:color w:val="000000"/>
        </w:rPr>
        <w:t xml:space="preserve">pondrá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EBD1F"/>
        </w:rPr>
        <w:t xml:space="preserve">parte </w:t>
      </w:r>
      <w:r>
        <w:rPr>
          <w:color w:val="000000"/>
        </w:rPr>
        <w:t xml:space="preserve">para </w:t>
      </w:r>
      <w:r>
        <w:rPr>
          <w:color w:val="01B8B1"/>
        </w:rPr>
        <w:t xml:space="preserve">ayudar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recuperación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D39B6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1B8B1"/>
        </w:rPr>
        <w:t xml:space="preserve">paisaje </w:t>
      </w:r>
      <w:r>
        <w:rPr>
          <w:color w:val="000000"/>
        </w:rPr>
        <w:t xml:space="preserve">que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48CC5B"/>
        </w:rPr>
        <w:t xml:space="preserve">ministros </w:t>
      </w:r>
      <w:r>
        <w:rPr>
          <w:color w:val="000000"/>
        </w:rPr>
        <w:t xml:space="preserve">de </w:t>
      </w:r>
      <w:r>
        <w:rPr>
          <w:color w:val="01B8B1"/>
        </w:rPr>
        <w:t xml:space="preserve">Fomento </w:t>
      </w:r>
      <w:r>
        <w:rPr>
          <w:color w:val="000000"/>
        </w:rPr>
        <w:t xml:space="preserve">e </w:t>
      </w:r>
      <w:r>
        <w:rPr>
          <w:color w:val="BD39B6"/>
        </w:rPr>
        <w:t xml:space="preserve">Interior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01B8B1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1B8B1"/>
        </w:rPr>
        <w:t xml:space="preserve">Orihuela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el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ha </w:t>
      </w:r>
      <w:r>
        <w:rPr>
          <w:color w:val="000000"/>
        </w:rPr>
        <w:t xml:space="preserve">constado </w:t>
      </w:r>
      <w:r>
        <w:rPr>
          <w:color w:val="000000"/>
        </w:rPr>
        <w:t xml:space="preserve">lo </w:t>
      </w:r>
      <w:r>
        <w:rPr>
          <w:color w:val="BD39B6"/>
        </w:rPr>
        <w:t xml:space="preserve">alarmante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He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1B8B1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1B8B1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BD39B6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01B8B1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1B8B1"/>
        </w:rPr>
        <w:t xml:space="preserve">municipios </w:t>
      </w:r>
      <w:r>
        <w:rPr>
          <w:color w:val="000000"/>
        </w:rPr>
        <w:t xml:space="preserve">de </w:t>
      </w:r>
      <w:r>
        <w:rPr>
          <w:color w:val="01B8B1"/>
        </w:rPr>
        <w:t xml:space="preserve">Alicante </w:t>
      </w:r>
      <w:r>
        <w:rPr>
          <w:color w:val="000000"/>
        </w:rPr>
        <w:t xml:space="preserve">. </w:t>
      </w:r>
      <w:r>
        <w:rPr>
          <w:color w:val="D4D91F"/>
        </w:rPr>
        <w:t xml:space="preserve">Sánchez </w:t>
      </w:r>
      <w:r>
        <w:rPr>
          <w:color w:val="000000"/>
        </w:rPr>
        <w:t xml:space="preserve">ha </w:t>
      </w:r>
      <w:r>
        <w:rPr>
          <w:color w:val="01B8B1"/>
        </w:rPr>
        <w:t xml:space="preserve">sobrevolado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la </w:t>
      </w:r>
      <w:r>
        <w:rPr>
          <w:color w:val="01B8B1"/>
        </w:rPr>
        <w:t xml:space="preserve">Región </w:t>
      </w:r>
      <w:r>
        <w:rPr>
          <w:color w:val="000000"/>
        </w:rPr>
        <w:t xml:space="preserve">de </w:t>
      </w:r>
      <w:r>
        <w:rPr>
          <w:color w:val="01B8B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8CC5B"/>
        </w:rPr>
        <w:t xml:space="preserve">concreto </w:t>
      </w:r>
      <w:r>
        <w:rPr>
          <w:color w:val="000000"/>
        </w:rPr>
        <w:t xml:space="preserve">Los </w:t>
      </w:r>
      <w:r>
        <w:rPr>
          <w:color w:val="01B8B1"/>
        </w:rPr>
        <w:t xml:space="preserve">Alcázares </w:t>
      </w:r>
      <w:r>
        <w:rPr>
          <w:color w:val="000000"/>
        </w:rPr>
        <w:t xml:space="preserve">. </w:t>
      </w:r>
      <w:r>
        <w:rPr>
          <w:color w:val="01B8B1"/>
        </w:rPr>
        <w:t xml:space="preserve">Allí </w:t>
      </w:r>
      <w:r>
        <w:rPr>
          <w:color w:val="000000"/>
        </w:rPr>
        <w:t xml:space="preserve">ha </w:t>
      </w:r>
      <w:r>
        <w:rPr>
          <w:color w:val="BD39B6"/>
        </w:rPr>
        <w:t xml:space="preserve">trasladado </w:t>
      </w:r>
      <w:r>
        <w:rPr>
          <w:color w:val="000000"/>
        </w:rPr>
        <w:t xml:space="preserve">su </w:t>
      </w:r>
      <w:r>
        <w:rPr>
          <w:color w:val="01B8B1"/>
        </w:rPr>
        <w:t xml:space="preserve">solidaridad </w:t>
      </w:r>
      <w:r>
        <w:rPr>
          <w:color w:val="000000"/>
        </w:rPr>
        <w:t xml:space="preserve">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BD39B6"/>
        </w:rPr>
        <w:t xml:space="preserve">familias </w:t>
      </w:r>
      <w:r>
        <w:rPr>
          <w:color w:val="01B8B1"/>
        </w:rPr>
        <w:t xml:space="preserve">afectadas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BD39B6"/>
        </w:rPr>
        <w:t xml:space="preserve">visitado </w:t>
      </w:r>
      <w:r>
        <w:rPr>
          <w:color w:val="000000"/>
        </w:rPr>
        <w:t xml:space="preserve">el </w:t>
      </w:r>
      <w:r>
        <w:rPr>
          <w:color w:val="BD39B6"/>
        </w:rPr>
        <w:t xml:space="preserve">centro </w:t>
      </w:r>
      <w:r>
        <w:rPr>
          <w:color w:val="000000"/>
        </w:rPr>
        <w:t xml:space="preserve">de </w:t>
      </w:r>
      <w:r>
        <w:rPr>
          <w:color w:val="BD39B6"/>
        </w:rPr>
        <w:t xml:space="preserve">mando </w:t>
      </w:r>
      <w:r>
        <w:rPr>
          <w:color w:val="000000"/>
        </w:rPr>
        <w:t xml:space="preserve">para </w:t>
      </w:r>
      <w:r>
        <w:rPr>
          <w:color w:val="BD39B6"/>
        </w:rPr>
        <w:t xml:space="preserve">conocer </w:t>
      </w:r>
      <w:r>
        <w:rPr>
          <w:color w:val="000000"/>
        </w:rPr>
        <w:t xml:space="preserve">el </w:t>
      </w:r>
      <w:r>
        <w:rPr>
          <w:color w:val="BD39B6"/>
        </w:rPr>
        <w:t xml:space="preserve">dispositivo </w:t>
      </w:r>
      <w:r>
        <w:rPr>
          <w:color w:val="000000"/>
        </w:rPr>
        <w:t xml:space="preserve">de </w:t>
      </w:r>
      <w:r>
        <w:rPr>
          <w:color w:val="01B8B1"/>
        </w:rPr>
        <w:t xml:space="preserve">emergencia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BD39B6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estará </w:t>
      </w:r>
      <w:r>
        <w:rPr>
          <w:color w:val="2EBD1F"/>
        </w:rPr>
        <w:t xml:space="preserve">presente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reconstrucción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BD39B6"/>
        </w:rPr>
        <w:t xml:space="preserve">escatimar </w:t>
      </w:r>
      <w:r>
        <w:rPr>
          <w:color w:val="000000"/>
        </w:rPr>
        <w:t xml:space="preserve">en </w:t>
      </w:r>
      <w:r>
        <w:rPr>
          <w:color w:val="48CC5B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BD39B6"/>
        </w:rPr>
        <w:t xml:space="preserve">embargo </w:t>
      </w:r>
      <w:r>
        <w:rPr>
          <w:color w:val="BD39B6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1B8B1"/>
        </w:rPr>
        <w:t xml:space="preserve">aunque </w:t>
      </w:r>
      <w:r>
        <w:rPr>
          <w:color w:val="000000"/>
        </w:rPr>
        <w:t xml:space="preserve">es </w:t>
      </w:r>
      <w:r>
        <w:rPr>
          <w:color w:val="BD39B6"/>
        </w:rPr>
        <w:t xml:space="preserve">factible </w:t>
      </w:r>
      <w:r>
        <w:rPr>
          <w:color w:val="000000"/>
        </w:rPr>
        <w:t xml:space="preserve">, </w:t>
      </w:r>
      <w:r>
        <w:rPr>
          <w:color w:val="01B8B1"/>
        </w:rPr>
        <w:t xml:space="preserve">todavía </w:t>
      </w:r>
      <w:r>
        <w:rPr>
          <w:color w:val="000000"/>
        </w:rPr>
        <w:t xml:space="preserve">es </w:t>
      </w:r>
      <w:r>
        <w:rPr>
          <w:color w:val="BD39B6"/>
        </w:rPr>
        <w:t xml:space="preserve">prematuro </w:t>
      </w:r>
      <w:r>
        <w:rPr>
          <w:color w:val="48CC5B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1B8B1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BD39B6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01B8B1"/>
        </w:rPr>
        <w:t xml:space="preserve">evaluar </w:t>
      </w:r>
      <w:r>
        <w:rPr>
          <w:color w:val="000000"/>
        </w:rPr>
        <w:t xml:space="preserve">los </w:t>
      </w:r>
      <w:r>
        <w:rPr>
          <w:color w:val="000000"/>
        </w:rPr>
        <w:t xml:space="preserve">daños </w:t>
      </w:r>
      <w:r>
        <w:rPr>
          <w:color w:val="01B8B1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48CC5B"/>
        </w:rPr>
        <w:t xml:space="preserve">compromiso </w:t>
      </w:r>
      <w:r>
        <w:rPr>
          <w:color w:val="000000"/>
        </w:rPr>
        <w:t xml:space="preserve">del </w:t>
      </w:r>
      <w:r>
        <w:rPr>
          <w:color w:val="D4D91F"/>
        </w:rPr>
        <w:t xml:space="preserve">gobierno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1B8B1"/>
        </w:rPr>
        <w:t xml:space="preserve">precaución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EBD1F"/>
        </w:rPr>
        <w:t xml:space="preserve">balance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más </w:t>
      </w:r>
      <w:r>
        <w:rPr>
          <w:color w:val="01B8B1"/>
        </w:rPr>
        <w:t xml:space="preserve">devastador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01B8B1"/>
        </w:rPr>
        <w:t xml:space="preserve">crisis </w:t>
      </w:r>
      <w:r>
        <w:rPr>
          <w:color w:val="000000"/>
        </w:rPr>
        <w:t xml:space="preserve">, </w:t>
      </w:r>
      <w:r>
        <w:rPr>
          <w:color w:val="BD39B6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D39B6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EBD1F"/>
        </w:rPr>
        <w:t xml:space="preserve">secretario </w:t>
      </w:r>
      <w:r>
        <w:rPr>
          <w:color w:val="D4D91F"/>
        </w:rPr>
        <w:t xml:space="preserve">general </w:t>
      </w:r>
      <w:r>
        <w:rPr>
          <w:color w:val="000000"/>
        </w:rPr>
        <w:t xml:space="preserve">del </w:t>
      </w:r>
      <w:r>
        <w:rPr>
          <w:color w:val="D4D91F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Teodoro-García-Egea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BD39B6"/>
        </w:rPr>
        <w:t xml:space="preserve">querido </w:t>
      </w:r>
      <w:r>
        <w:rPr>
          <w:color w:val="BD39B6"/>
        </w:rPr>
        <w:t xml:space="preserve">echar </w:t>
      </w:r>
      <w:r>
        <w:rPr>
          <w:color w:val="000000"/>
        </w:rPr>
        <w:t xml:space="preserve">una </w:t>
      </w:r>
      <w:r>
        <w:rPr>
          <w:color w:val="000000"/>
        </w:rPr>
        <w:t xml:space="preserve">mano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01B8B1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localidad </w:t>
      </w:r>
      <w:r>
        <w:rPr>
          <w:color w:val="000000"/>
        </w:rPr>
        <w:t xml:space="preserve">murciana </w:t>
      </w:r>
      <w:r>
        <w:rPr>
          <w:color w:val="000000"/>
        </w:rPr>
        <w:t xml:space="preserve">de </w:t>
      </w:r>
      <w:r>
        <w:rPr>
          <w:color w:val="48CC5B"/>
        </w:rPr>
        <w:t xml:space="preserve">San-Javier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D4D91F"/>
        </w:rPr>
        <w:t xml:space="preserve">diputado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1B8B1"/>
        </w:rPr>
        <w:t xml:space="preserve">visto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BD39B6"/>
        </w:rPr>
        <w:t xml:space="preserve">transcurso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BD39B6"/>
        </w:rPr>
        <w:t xml:space="preserve">colaborando </w:t>
      </w:r>
      <w:r>
        <w:rPr>
          <w:color w:val="BD39B6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BD39B6"/>
        </w:rPr>
        <w:t xml:space="preserve">Mientras </w:t>
      </w:r>
      <w:r>
        <w:rPr>
          <w:color w:val="000000"/>
        </w:rPr>
        <w:t xml:space="preserve">el </w:t>
      </w:r>
      <w:r>
        <w:rPr>
          <w:color w:val="2EBD1F"/>
        </w:rPr>
        <w:t xml:space="preserve">secretario </w:t>
      </w:r>
      <w:r>
        <w:rPr>
          <w:color w:val="D4D91F"/>
        </w:rPr>
        <w:t xml:space="preserve">general </w:t>
      </w:r>
      <w:r>
        <w:rPr>
          <w:color w:val="000000"/>
        </w:rPr>
        <w:t xml:space="preserve">del </w:t>
      </w:r>
      <w:r>
        <w:rPr>
          <w:color w:val="D4D91F"/>
        </w:rPr>
        <w:t xml:space="preserve">PP </w:t>
      </w:r>
      <w:r>
        <w:rPr>
          <w:color w:val="01B8B1"/>
        </w:rPr>
        <w:t xml:space="preserve">ayudaba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1B8B1"/>
        </w:rPr>
        <w:t xml:space="preserve">limpieza </w:t>
      </w:r>
      <w:r>
        <w:rPr>
          <w:color w:val="000000"/>
        </w:rPr>
        <w:t xml:space="preserve">en </w:t>
      </w:r>
      <w:r>
        <w:rPr>
          <w:color w:val="01B8B1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2EBD1F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1B8B1"/>
        </w:rPr>
        <w:t xml:space="preserve">ayer </w:t>
      </w:r>
      <w:r>
        <w:rPr>
          <w:color w:val="BD39B6"/>
        </w:rPr>
        <w:t xml:space="preserve">visitó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1B8B1"/>
        </w:rPr>
        <w:t xml:space="preserve">afectada </w:t>
      </w:r>
      <w:r>
        <w:rPr>
          <w:color w:val="000000"/>
        </w:rPr>
        <w:t xml:space="preserve">por </w:t>
      </w:r>
      <w:r>
        <w:rPr>
          <w:color w:val="000000"/>
        </w:rPr>
        <w:t xml:space="preserve">al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BD39B6"/>
        </w:rPr>
        <w:t xml:space="preserve">viajaba </w:t>
      </w:r>
      <w:r>
        <w:rPr>
          <w:color w:val="000000"/>
        </w:rPr>
        <w:t xml:space="preserve">al </w:t>
      </w:r>
      <w:r>
        <w:rPr>
          <w:color w:val="01B8B1"/>
        </w:rPr>
        <w:t xml:space="preserve">País-Vasco </w:t>
      </w:r>
      <w:r>
        <w:rPr>
          <w:color w:val="000000"/>
        </w:rPr>
        <w:t xml:space="preserve">. </w:t>
      </w:r>
      <w:r>
        <w:rPr>
          <w:color w:val="01B8B1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enrarecida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BD39B6"/>
        </w:rPr>
        <w:t xml:space="preserve">cierta </w:t>
      </w:r>
      <w:r>
        <w:rPr>
          <w:color w:val="BD39B6"/>
        </w:rPr>
        <w:t xml:space="preserve">tensión </w:t>
      </w:r>
      <w:r>
        <w:rPr>
          <w:color w:val="BD39B6"/>
        </w:rPr>
        <w:t xml:space="preserve">tras </w:t>
      </w:r>
      <w:r>
        <w:rPr>
          <w:color w:val="000000"/>
        </w:rPr>
        <w:t xml:space="preserve">unas </w:t>
      </w:r>
      <w:r>
        <w:rPr>
          <w:color w:val="4E309C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D4D91F"/>
        </w:rPr>
        <w:t xml:space="preserve">portavoz </w:t>
      </w:r>
      <w:r>
        <w:rPr>
          <w:color w:val="D4D91F"/>
        </w:rPr>
        <w:t xml:space="preserve">parlamentaria </w:t>
      </w:r>
      <w:r>
        <w:rPr>
          <w:color w:val="000000"/>
        </w:rPr>
        <w:t xml:space="preserve">del </w:t>
      </w:r>
      <w:r>
        <w:rPr>
          <w:color w:val="2EBD1F"/>
        </w:rPr>
        <w:t xml:space="preserve">partido </w:t>
      </w:r>
      <w:r>
        <w:rPr>
          <w:color w:val="000000"/>
        </w:rPr>
        <w:t xml:space="preserve">, </w:t>
      </w:r>
      <w:r>
        <w:rPr>
          <w:color w:val="D4D91F"/>
        </w:rPr>
        <w:t xml:space="preserve">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1B8B1"/>
        </w:rPr>
        <w:t xml:space="preserve">visto </w:t>
      </w:r>
      <w:r>
        <w:rPr>
          <w:color w:val="01B8B1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2EBD1F"/>
        </w:rPr>
        <w:t xml:space="preserve">unidad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suyos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1B8B1"/>
        </w:rPr>
        <w:t xml:space="preserve">comunidad </w:t>
      </w:r>
      <w:r>
        <w:rPr>
          <w:color w:val="000000"/>
        </w:rPr>
        <w:t xml:space="preserve">. </w:t>
      </w:r>
      <w:r>
        <w:rPr>
          <w:color w:val="D4D91F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BD39B6"/>
        </w:rPr>
        <w:t xml:space="preserve">querido </w:t>
      </w:r>
      <w:r>
        <w:rPr>
          <w:color w:val="01B8B1"/>
        </w:rPr>
        <w:t xml:space="preserve">cerrar </w:t>
      </w:r>
      <w:r>
        <w:rPr>
          <w:color w:val="000000"/>
        </w:rPr>
        <w:t xml:space="preserve">filas </w:t>
      </w:r>
      <w:r>
        <w:rPr>
          <w:color w:val="000000"/>
        </w:rPr>
        <w:t xml:space="preserve">con </w:t>
      </w:r>
      <w:r>
        <w:rPr>
          <w:color w:val="000000"/>
        </w:rPr>
        <w:t xml:space="preserve">alabanzas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D4D91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D4D91F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48CC5B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01B8B1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D4D91F"/>
        </w:rPr>
        <w:t xml:space="preserve">PP </w:t>
      </w:r>
      <w:r>
        <w:rPr>
          <w:color w:val="01B8B1"/>
        </w:rPr>
        <w:t xml:space="preserve">vasco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BD39B6"/>
        </w:rPr>
        <w:t xml:space="preserve">tras </w:t>
      </w:r>
      <w:r>
        <w:rPr>
          <w:color w:val="000000"/>
        </w:rPr>
        <w:t xml:space="preserve">las </w:t>
      </w:r>
      <w:r>
        <w:rPr>
          <w:color w:val="BD39B6"/>
        </w:rPr>
        <w:t xml:space="preserve">tensiones </w:t>
      </w:r>
      <w:r>
        <w:rPr>
          <w:color w:val="000000"/>
        </w:rPr>
        <w:t xml:space="preserve">de </w:t>
      </w:r>
      <w:r>
        <w:rPr>
          <w:color w:val="01B8B1"/>
        </w:rPr>
        <w:t xml:space="preserve">ayer </w:t>
      </w:r>
      <w:r>
        <w:rPr>
          <w:color w:val="000000"/>
        </w:rPr>
        <w:t xml:space="preserve">entre </w:t>
      </w:r>
      <w:r>
        <w:rPr>
          <w:color w:val="000000"/>
        </w:rPr>
        <w:t xml:space="preserve">lvarez </w:t>
      </w:r>
      <w:r>
        <w:rPr>
          <w:color w:val="000000"/>
        </w:rPr>
        <w:t xml:space="preserve">de </w:t>
      </w:r>
      <w:r>
        <w:rPr>
          <w:color w:val="01B8B1"/>
        </w:rPr>
        <w:t xml:space="preserve">Toledo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D4D91F"/>
        </w:rPr>
        <w:t xml:space="preserve">barones </w:t>
      </w:r>
      <w:r>
        <w:rPr>
          <w:color w:val="01B8B1"/>
        </w:rPr>
        <w:t xml:space="preserve">vascos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1B8B1"/>
        </w:rPr>
        <w:t xml:space="preserve">caer </w:t>
      </w:r>
      <w:r>
        <w:rPr>
          <w:color w:val="000000"/>
        </w:rPr>
        <w:t xml:space="preserve">: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notas </w:t>
      </w:r>
      <w:r>
        <w:rPr>
          <w:color w:val="000000"/>
        </w:rPr>
        <w:t xml:space="preserve">discordantes </w:t>
      </w:r>
      <w:r>
        <w:rPr>
          <w:color w:val="000000"/>
        </w:rPr>
        <w:t xml:space="preserve">. </w:t>
      </w:r>
      <w:r>
        <w:rPr>
          <w:color w:val="BD39B6"/>
        </w:rPr>
        <w:t xml:space="preserve">Incluso </w:t>
      </w:r>
      <w:r>
        <w:rPr>
          <w:color w:val="000000"/>
        </w:rPr>
        <w:t xml:space="preserve">cuando </w:t>
      </w:r>
      <w:r>
        <w:rPr>
          <w:color w:val="BD39B6"/>
        </w:rPr>
        <w:t xml:space="preserve">algún </w:t>
      </w:r>
      <w:r>
        <w:rPr>
          <w:color w:val="2EBD1F"/>
        </w:rPr>
        <w:t xml:space="preserve">solista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BD39B6"/>
        </w:rPr>
        <w:t xml:space="preserve">escapa </w:t>
      </w:r>
      <w:r>
        <w:rPr>
          <w:color w:val="000000"/>
        </w:rPr>
        <w:t xml:space="preserve">una </w:t>
      </w:r>
      <w:r>
        <w:rPr>
          <w:color w:val="000000"/>
        </w:rPr>
        <w:t xml:space="preserve">nota </w:t>
      </w:r>
      <w:r>
        <w:rPr>
          <w:color w:val="000000"/>
        </w:rPr>
        <w:t xml:space="preserve">, </w:t>
      </w:r>
      <w:r>
        <w:rPr>
          <w:color w:val="2EBD1F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BD39B6"/>
        </w:rPr>
        <w:t xml:space="preserve">piano </w:t>
      </w:r>
      <w:r>
        <w:rPr>
          <w:color w:val="000000"/>
        </w:rPr>
        <w:t xml:space="preserve">para </w:t>
      </w:r>
      <w:r>
        <w:rPr>
          <w:color w:val="BD39B6"/>
        </w:rPr>
        <w:t xml:space="preserve">intentar </w:t>
      </w:r>
      <w:r>
        <w:rPr>
          <w:color w:val="01B8B1"/>
        </w:rPr>
        <w:t xml:space="preserve">taparla </w:t>
      </w:r>
      <w:r>
        <w:rPr>
          <w:color w:val="000000"/>
        </w:rPr>
        <w:t xml:space="preserve">. </w:t>
      </w:r>
      <w:r>
        <w:rPr>
          <w:color w:val="BD39B6"/>
        </w:rPr>
        <w:t xml:space="preserve">Trabajamos </w:t>
      </w:r>
      <w:r>
        <w:rPr>
          <w:color w:val="000000"/>
        </w:rPr>
        <w:t xml:space="preserve">todos </w:t>
      </w:r>
      <w:r>
        <w:rPr>
          <w:color w:val="BD39B6"/>
        </w:rPr>
        <w:t xml:space="preserve">juntos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D4D91F"/>
        </w:rPr>
        <w:t xml:space="preserve">PP </w:t>
      </w:r>
      <w:r>
        <w:rPr>
          <w:color w:val="000000"/>
        </w:rPr>
        <w:t xml:space="preserve">ha </w:t>
      </w:r>
      <w:r>
        <w:rPr>
          <w:color w:val="D4D91F"/>
        </w:rPr>
        <w:t xml:space="preserve">apoyado </w:t>
      </w:r>
      <w:r>
        <w:rPr>
          <w:color w:val="000000"/>
        </w:rPr>
        <w:t xml:space="preserve">la </w:t>
      </w:r>
      <w:r>
        <w:rPr>
          <w:color w:val="BD39B6"/>
        </w:rPr>
        <w:t xml:space="preserve">posible </w:t>
      </w:r>
      <w:r>
        <w:rPr>
          <w:color w:val="000000"/>
        </w:rPr>
        <w:t xml:space="preserve">foralidad </w:t>
      </w:r>
      <w:r>
        <w:rPr>
          <w:color w:val="000000"/>
        </w:rPr>
        <w:t xml:space="preserve">del </w:t>
      </w:r>
      <w:r>
        <w:rPr>
          <w:color w:val="01B8B1"/>
        </w:rPr>
        <w:t xml:space="preserve">País-Vasco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D4D91F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8CC5B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BD39B6"/>
        </w:rPr>
        <w:t xml:space="preserve">posibles </w:t>
      </w:r>
      <w:r>
        <w:rPr>
          <w:color w:val="D4D91F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insitido </w:t>
      </w:r>
      <w:r>
        <w:rPr>
          <w:color w:val="000000"/>
        </w:rPr>
        <w:t xml:space="preserve">en </w:t>
      </w:r>
      <w:r>
        <w:rPr>
          <w:color w:val="000000"/>
        </w:rPr>
        <w:t xml:space="preserve">pedir </w:t>
      </w:r>
      <w:r>
        <w:rPr>
          <w:color w:val="2EBD1F"/>
        </w:rPr>
        <w:t xml:space="preserve">unidad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2EBD1F"/>
        </w:rPr>
        <w:t xml:space="preserve">partidos </w:t>
      </w:r>
      <w:r>
        <w:rPr>
          <w:color w:val="D4D91F"/>
        </w:rPr>
        <w:t xml:space="preserve">políticos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BD39B6"/>
        </w:rPr>
        <w:t xml:space="preserve">capaz </w:t>
      </w:r>
      <w:r>
        <w:rPr>
          <w:color w:val="000000"/>
        </w:rPr>
        <w:t xml:space="preserve">de </w:t>
      </w:r>
      <w:r>
        <w:rPr>
          <w:color w:val="D4D91F"/>
        </w:rPr>
        <w:t xml:space="preserve">pactar </w:t>
      </w:r>
      <w:r>
        <w:rPr>
          <w:color w:val="000000"/>
        </w:rPr>
        <w:t xml:space="preserve">en </w:t>
      </w:r>
      <w:r>
        <w:rPr>
          <w:color w:val="2EBD1F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D39B6"/>
        </w:rPr>
        <w:t xml:space="preserve">recordado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BD39B6"/>
        </w:rPr>
        <w:t xml:space="preserve">logrando </w:t>
      </w:r>
      <w:r>
        <w:rPr>
          <w:color w:val="D4D91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1B8B1"/>
        </w:rPr>
        <w:t xml:space="preserve">Galicia </w:t>
      </w:r>
      <w:r>
        <w:rPr>
          <w:color w:val="000000"/>
        </w:rPr>
        <w:t xml:space="preserve">se </w:t>
      </w:r>
      <w:r>
        <w:rPr>
          <w:color w:val="01B8B1"/>
        </w:rPr>
        <w:t xml:space="preserve">mantienen </w:t>
      </w:r>
      <w:r>
        <w:rPr>
          <w:color w:val="01B8B1"/>
        </w:rPr>
        <w:t xml:space="preserve">activos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BD39B6"/>
        </w:rPr>
        <w:t xml:space="preserve">seis </w:t>
      </w:r>
      <w:r>
        <w:rPr>
          <w:color w:val="81C843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1B8B1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ya </w:t>
      </w:r>
      <w:r>
        <w:rPr>
          <w:color w:val="81C843"/>
        </w:rPr>
        <w:t xml:space="preserve">estabilizado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1C843"/>
        </w:rPr>
        <w:t xml:space="preserve">fuego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ha </w:t>
      </w:r>
      <w:r>
        <w:rPr>
          <w:color w:val="81C843"/>
        </w:rPr>
        <w:t xml:space="preserve">quemado </w:t>
      </w:r>
      <w:r>
        <w:rPr>
          <w:color w:val="BD39B6"/>
        </w:rPr>
        <w:t xml:space="preserve">varios </w:t>
      </w:r>
      <w:r>
        <w:rPr>
          <w:color w:val="01B8B1"/>
        </w:rPr>
        <w:t xml:space="preserve">centenares </w:t>
      </w:r>
      <w:r>
        <w:rPr>
          <w:color w:val="000000"/>
        </w:rPr>
        <w:t xml:space="preserve">de </w:t>
      </w:r>
      <w:r>
        <w:rPr>
          <w:color w:val="81C843"/>
        </w:rPr>
        <w:t xml:space="preserve">hectáreas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María-Cheda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000000"/>
        </w:rPr>
        <w:t xml:space="preserve">ha </w:t>
      </w:r>
      <w:r>
        <w:rPr>
          <w:color w:val="81C843"/>
        </w:rPr>
        <w:t xml:space="preserve">arrasadas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1B8B1"/>
        </w:rPr>
        <w:t xml:space="preserve">paisaje </w:t>
      </w:r>
      <w:r>
        <w:rPr>
          <w:color w:val="81C843"/>
        </w:rPr>
        <w:t xml:space="preserve">calcinado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81C843"/>
        </w:rPr>
        <w:t xml:space="preserve">núcleos </w:t>
      </w:r>
      <w:r>
        <w:rPr>
          <w:color w:val="000000"/>
        </w:rPr>
        <w:t xml:space="preserve">de </w:t>
      </w:r>
      <w:r>
        <w:rPr>
          <w:color w:val="01B8B1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1B8B1"/>
        </w:rPr>
        <w:t xml:space="preserve">alerta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1B8B1"/>
        </w:rPr>
        <w:t xml:space="preserve">activar </w:t>
      </w:r>
      <w:r>
        <w:rPr>
          <w:color w:val="000000"/>
        </w:rPr>
        <w:t xml:space="preserve">el </w:t>
      </w:r>
      <w:r>
        <w:rPr>
          <w:color w:val="01B8B1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D39B6"/>
        </w:rPr>
        <w:t xml:space="preserve">cercanía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81C843"/>
        </w:rPr>
        <w:t xml:space="preserve">llamas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1B8B1"/>
        </w:rPr>
        <w:t xml:space="preserve">viviendas </w:t>
      </w:r>
      <w:r>
        <w:rPr>
          <w:color w:val="000000"/>
        </w:rPr>
        <w:t xml:space="preserve">. </w:t>
      </w:r>
      <w:r>
        <w:rPr>
          <w:color w:val="BD39B6"/>
        </w:rPr>
        <w:t xml:space="preserve">Ahora </w:t>
      </w:r>
      <w:r>
        <w:rPr>
          <w:color w:val="000000"/>
        </w:rPr>
        <w:t xml:space="preserve">la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ha </w:t>
      </w:r>
      <w:r>
        <w:rPr>
          <w:color w:val="2EBD1F"/>
        </w:rPr>
        <w:t xml:space="preserve">mejorado </w:t>
      </w:r>
      <w:r>
        <w:rPr>
          <w:color w:val="BD39B6"/>
        </w:rPr>
        <w:t xml:space="preserve">sensiblemente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48CC5B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ola </w:t>
      </w:r>
      <w:r>
        <w:rPr>
          <w:color w:val="000000"/>
        </w:rPr>
        <w:t xml:space="preserve">de </w:t>
      </w:r>
      <w:r>
        <w:rPr>
          <w:color w:val="81C843"/>
        </w:rPr>
        <w:t xml:space="preserve">incendios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solo </w:t>
      </w:r>
      <w:r>
        <w:rPr>
          <w:color w:val="000000"/>
        </w:rPr>
        <w:t xml:space="preserve">12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BD39B6"/>
        </w:rPr>
        <w:t xml:space="preserve">Xunta </w:t>
      </w:r>
      <w:r>
        <w:rPr>
          <w:color w:val="01B8B1"/>
        </w:rPr>
        <w:t xml:space="preserve">llegó </w:t>
      </w:r>
      <w:r>
        <w:rPr>
          <w:color w:val="000000"/>
        </w:rPr>
        <w:t xml:space="preserve">a </w:t>
      </w:r>
      <w:r>
        <w:rPr>
          <w:color w:val="BD39B6"/>
        </w:rPr>
        <w:t xml:space="preserve">contabilizar </w:t>
      </w:r>
      <w:r>
        <w:rPr>
          <w:color w:val="000000"/>
        </w:rPr>
        <w:t xml:space="preserve">24 </w:t>
      </w:r>
      <w:r>
        <w:rPr>
          <w:color w:val="81C843"/>
        </w:rPr>
        <w:t xml:space="preserve">incendios </w:t>
      </w:r>
      <w:r>
        <w:rPr>
          <w:color w:val="000000"/>
        </w:rPr>
        <w:t xml:space="preserve">. </w:t>
      </w:r>
      <w:r>
        <w:rPr>
          <w:color w:val="2EBD1F"/>
        </w:rPr>
        <w:t xml:space="preserve">Hablamos </w:t>
      </w:r>
      <w:r>
        <w:rPr>
          <w:color w:val="000000"/>
        </w:rPr>
        <w:t xml:space="preserve">de </w:t>
      </w:r>
      <w:r>
        <w:rPr>
          <w:color w:val="81C843"/>
        </w:rPr>
        <w:t xml:space="preserve">intencionalidad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000000"/>
        </w:rPr>
        <w:t xml:space="preserve">se </w:t>
      </w:r>
      <w:r>
        <w:rPr>
          <w:color w:val="BD39B6"/>
        </w:rPr>
        <w:t xml:space="preserve">prendieron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D39B6"/>
        </w:rPr>
        <w:t xml:space="preserve">medios </w:t>
      </w:r>
      <w:r>
        <w:rPr>
          <w:color w:val="000000"/>
        </w:rPr>
        <w:t xml:space="preserve">de </w:t>
      </w:r>
      <w:r>
        <w:rPr>
          <w:color w:val="81C843"/>
        </w:rPr>
        <w:t xml:space="preserve">extinción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D39B6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1B8B1"/>
        </w:rPr>
        <w:t xml:space="preserve">continúan </w:t>
      </w:r>
      <w:r>
        <w:rPr>
          <w:color w:val="01B8B1"/>
        </w:rPr>
        <w:t xml:space="preserve">trabajando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48CC5B"/>
        </w:rPr>
        <w:t xml:space="preserve">anuncia </w:t>
      </w:r>
      <w:r>
        <w:rPr>
          <w:color w:val="000000"/>
        </w:rPr>
        <w:t xml:space="preserve">la </w:t>
      </w:r>
      <w:r>
        <w:rPr>
          <w:color w:val="BD39B6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Hazma-Bin-Laden </w:t>
      </w:r>
      <w:r>
        <w:rPr>
          <w:color w:val="000000"/>
        </w:rPr>
        <w:t xml:space="preserve">, </w:t>
      </w:r>
      <w:r>
        <w:rPr>
          <w:color w:val="000000"/>
        </w:rPr>
        <w:t xml:space="preserve">hijo </w:t>
      </w:r>
      <w:r>
        <w:rPr>
          <w:color w:val="000000"/>
        </w:rPr>
        <w:t xml:space="preserve">de </w:t>
      </w:r>
      <w:r>
        <w:rPr>
          <w:color w:val="000000"/>
        </w:rPr>
        <w:t xml:space="preserve">Osama-Bin-Laden </w:t>
      </w:r>
      <w:r>
        <w:rPr>
          <w:color w:val="000000"/>
        </w:rPr>
        <w:t xml:space="preserve">y </w:t>
      </w:r>
      <w:r>
        <w:rPr>
          <w:color w:val="48CC5B"/>
        </w:rPr>
        <w:t xml:space="preserve">considerado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EBD1F"/>
        </w:rPr>
        <w:t xml:space="preserve">actuales </w:t>
      </w:r>
      <w:r>
        <w:rPr>
          <w:color w:val="2EBD1F"/>
        </w:rPr>
        <w:t xml:space="preserve">líderes </w:t>
      </w:r>
      <w:r>
        <w:rPr>
          <w:color w:val="000000"/>
        </w:rPr>
        <w:t xml:space="preserve">del </w:t>
      </w:r>
      <w:r>
        <w:rPr>
          <w:color w:val="BD39B6"/>
        </w:rPr>
        <w:t xml:space="preserve">grupo </w:t>
      </w:r>
      <w:r>
        <w:rPr>
          <w:color w:val="DDC8D3"/>
        </w:rPr>
        <w:t xml:space="preserve">terrorista </w:t>
      </w:r>
      <w:r>
        <w:rPr>
          <w:color w:val="000000"/>
        </w:rPr>
        <w:t xml:space="preserve">Al </w:t>
      </w:r>
      <w:r>
        <w:rPr>
          <w:color w:val="DDC8D3"/>
        </w:rPr>
        <w:t xml:space="preserve">Qaeda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noticia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BD39B6"/>
        </w:rPr>
        <w:t xml:space="preserve">difundido </w:t>
      </w:r>
      <w:r>
        <w:rPr>
          <w:color w:val="000000"/>
        </w:rPr>
        <w:t xml:space="preserve">el </w:t>
      </w:r>
      <w:r>
        <w:rPr>
          <w:color w:val="BD39B6"/>
        </w:rPr>
        <w:t xml:space="preserve">propio </w:t>
      </w:r>
      <w:r>
        <w:rPr>
          <w:color w:val="2EBD1F"/>
        </w:rPr>
        <w:t xml:space="preserve">Donald-Trump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BD39B6"/>
        </w:rPr>
        <w:t xml:space="preserve">comunicado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D39B6"/>
        </w:rPr>
        <w:t xml:space="preserve">afirma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Hazma-Bin-Laden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D39B6"/>
        </w:rPr>
        <w:t xml:space="preserve">operación </w:t>
      </w:r>
      <w:r>
        <w:rPr>
          <w:color w:val="2EBD1F"/>
        </w:rPr>
        <w:t xml:space="preserve">norteamericana </w:t>
      </w:r>
      <w:r>
        <w:rPr>
          <w:color w:val="000000"/>
        </w:rPr>
        <w:t xml:space="preserve">entre </w:t>
      </w:r>
      <w:r>
        <w:rPr>
          <w:color w:val="DDC8D3"/>
        </w:rPr>
        <w:t xml:space="preserve">Afganistán </w:t>
      </w:r>
      <w:r>
        <w:rPr>
          <w:color w:val="000000"/>
        </w:rPr>
        <w:t xml:space="preserve">y </w:t>
      </w:r>
      <w:r>
        <w:rPr>
          <w:color w:val="DDC8D3"/>
        </w:rPr>
        <w:t xml:space="preserve">Pakistán </w:t>
      </w:r>
      <w:r>
        <w:rPr>
          <w:color w:val="000000"/>
        </w:rPr>
        <w:t xml:space="preserve">. </w:t>
      </w:r>
      <w:r>
        <w:rPr>
          <w:color w:val="BD39B6"/>
        </w:rPr>
        <w:t xml:space="preserve">Según </w:t>
      </w:r>
      <w:r>
        <w:rPr>
          <w:color w:val="000000"/>
        </w:rPr>
        <w:t xml:space="preserve">el </w:t>
      </w:r>
      <w:r>
        <w:rPr>
          <w:color w:val="D4D91F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2EBD1F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BD39B6"/>
        </w:rPr>
        <w:t xml:space="preserve">muerte </w:t>
      </w:r>
      <w:r>
        <w:rPr>
          <w:color w:val="2EBD1F"/>
        </w:rPr>
        <w:t xml:space="preserve">debilita </w:t>
      </w:r>
      <w:r>
        <w:rPr>
          <w:color w:val="000000"/>
        </w:rPr>
        <w:t xml:space="preserve">el </w:t>
      </w:r>
      <w:r>
        <w:rPr>
          <w:color w:val="D4D91F"/>
        </w:rPr>
        <w:t xml:space="preserve">liderazgo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DDC8D3"/>
        </w:rPr>
        <w:t xml:space="preserve">Qaeda </w:t>
      </w:r>
      <w:r>
        <w:rPr>
          <w:color w:val="000000"/>
        </w:rPr>
        <w:t xml:space="preserve">y </w:t>
      </w:r>
      <w:r>
        <w:rPr>
          <w:color w:val="000000"/>
        </w:rPr>
        <w:t xml:space="preserve">socava </w:t>
      </w:r>
      <w:r>
        <w:rPr>
          <w:color w:val="000000"/>
        </w:rPr>
        <w:t xml:space="preserve">la </w:t>
      </w:r>
      <w:r>
        <w:rPr>
          <w:color w:val="01B8B1"/>
        </w:rPr>
        <w:t xml:space="preserve">capacidad </w:t>
      </w:r>
      <w:r>
        <w:rPr>
          <w:color w:val="01B8B1"/>
        </w:rPr>
        <w:t xml:space="preserve">operativa </w:t>
      </w:r>
      <w:r>
        <w:rPr>
          <w:color w:val="000000"/>
        </w:rPr>
        <w:t xml:space="preserve">del </w:t>
      </w:r>
      <w:r>
        <w:rPr>
          <w:color w:val="BD39B6"/>
        </w:rPr>
        <w:t xml:space="preserve">grupo </w:t>
      </w:r>
      <w:r>
        <w:rPr>
          <w:color w:val="000000"/>
        </w:rPr>
        <w:t xml:space="preserve">. </w:t>
      </w:r>
      <w:r>
        <w:rPr>
          <w:color w:val="2EBD1F"/>
        </w:rPr>
        <w:t xml:space="preserve">Trump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BD39B6"/>
        </w:rPr>
        <w:t xml:space="preserve">indicado </w:t>
      </w:r>
      <w:r>
        <w:rPr>
          <w:color w:val="01B8B1"/>
        </w:rPr>
        <w:t xml:space="preserve">cuándo </w:t>
      </w:r>
      <w:r>
        <w:rPr>
          <w:color w:val="000000"/>
        </w:rPr>
        <w:t xml:space="preserve">se </w:t>
      </w:r>
      <w:r>
        <w:rPr>
          <w:color w:val="BD39B6"/>
        </w:rPr>
        <w:t xml:space="preserve">realizó </w:t>
      </w:r>
      <w:r>
        <w:rPr>
          <w:color w:val="000000"/>
        </w:rPr>
        <w:t xml:space="preserve">esa </w:t>
      </w:r>
      <w:r>
        <w:rPr>
          <w:color w:val="BD39B6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anuncio </w:t>
      </w:r>
      <w:r>
        <w:rPr>
          <w:color w:val="000000"/>
        </w:rPr>
        <w:t xml:space="preserve">se </w:t>
      </w:r>
      <w:r>
        <w:rPr>
          <w:color w:val="BD39B6"/>
        </w:rPr>
        <w:t xml:space="preserve">produce </w:t>
      </w:r>
      <w:r>
        <w:rPr>
          <w:color w:val="BD39B6"/>
        </w:rPr>
        <w:t xml:space="preserve">tres </w:t>
      </w:r>
      <w:r>
        <w:rPr>
          <w:color w:val="000000"/>
        </w:rPr>
        <w:t xml:space="preserve">días </w:t>
      </w:r>
      <w:r>
        <w:rPr>
          <w:color w:val="BD39B6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decimoctavo </w:t>
      </w:r>
      <w:r>
        <w:rPr>
          <w:color w:val="2EBD1F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11S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inseguridad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D39B6"/>
        </w:rPr>
        <w:t xml:space="preserve">malestar </w:t>
      </w:r>
      <w:r>
        <w:rPr>
          <w:color w:val="000000"/>
        </w:rPr>
        <w:t xml:space="preserve">vaya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BD39B6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1B8B1"/>
        </w:rPr>
        <w:t xml:space="preserve">tarde </w:t>
      </w:r>
      <w:r>
        <w:rPr>
          <w:color w:val="000000"/>
        </w:rPr>
        <w:t xml:space="preserve">, </w:t>
      </w:r>
      <w:r>
        <w:rPr>
          <w:color w:val="48CC5B"/>
        </w:rPr>
        <w:t xml:space="preserve">asociaciones </w:t>
      </w:r>
      <w:r>
        <w:rPr>
          <w:color w:val="000000"/>
        </w:rPr>
        <w:t xml:space="preserve">de </w:t>
      </w:r>
      <w:r>
        <w:rPr>
          <w:color w:val="BD39B6"/>
        </w:rPr>
        <w:t xml:space="preserve">vecinos </w:t>
      </w:r>
      <w:r>
        <w:rPr>
          <w:color w:val="000000"/>
        </w:rPr>
        <w:t xml:space="preserve">han </w:t>
      </w:r>
      <w:r>
        <w:rPr>
          <w:color w:val="BD39B6"/>
        </w:rPr>
        <w:t xml:space="preserve">secundado </w:t>
      </w:r>
      <w:r>
        <w:rPr>
          <w:color w:val="000000"/>
        </w:rPr>
        <w:t xml:space="preserve">una </w:t>
      </w:r>
      <w:r>
        <w:rPr>
          <w:color w:val="BD39B6"/>
        </w:rPr>
        <w:t xml:space="preserve">protesta </w:t>
      </w:r>
      <w:r>
        <w:rPr>
          <w:color w:val="000000"/>
        </w:rPr>
        <w:t xml:space="preserve">para </w:t>
      </w:r>
      <w:r>
        <w:rPr>
          <w:color w:val="BD39B6"/>
        </w:rPr>
        <w:t xml:space="preserve">exigir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D39B6"/>
        </w:rPr>
        <w:t xml:space="preserve">escuchen </w:t>
      </w:r>
      <w:r>
        <w:rPr>
          <w:color w:val="000000"/>
        </w:rPr>
        <w:t xml:space="preserve">sus </w:t>
      </w:r>
      <w:r>
        <w:rPr>
          <w:color w:val="BD39B6"/>
        </w:rPr>
        <w:t xml:space="preserve">denuncias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BD39B6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BD39B6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8CC5B"/>
        </w:rPr>
        <w:t xml:space="preserve">implementen </w:t>
      </w:r>
      <w:r>
        <w:rPr>
          <w:color w:val="BD39B6"/>
        </w:rPr>
        <w:t xml:space="preserve">actuaciones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guardia </w:t>
      </w:r>
      <w:r>
        <w:rPr>
          <w:color w:val="01B8B1"/>
        </w:rPr>
        <w:t xml:space="preserve">urbana </w:t>
      </w:r>
      <w:r>
        <w:rPr>
          <w:color w:val="000000"/>
        </w:rPr>
        <w:t xml:space="preserve">ha </w:t>
      </w:r>
      <w:r>
        <w:rPr>
          <w:color w:val="BD39B6"/>
        </w:rPr>
        <w:t xml:space="preserve">cifrado </w:t>
      </w:r>
      <w:r>
        <w:rPr>
          <w:color w:val="000000"/>
        </w:rPr>
        <w:t xml:space="preserve">en </w:t>
      </w:r>
      <w:r>
        <w:rPr>
          <w:color w:val="000000"/>
        </w:rPr>
        <w:t xml:space="preserve">mí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D39B6"/>
        </w:rPr>
        <w:t xml:space="preserve">recorrido </w:t>
      </w:r>
      <w:r>
        <w:rPr>
          <w:color w:val="000000"/>
        </w:rPr>
        <w:t xml:space="preserve">las </w:t>
      </w:r>
      <w:r>
        <w:rPr>
          <w:color w:val="BD39B6"/>
        </w:rPr>
        <w:t xml:space="preserve">calles </w:t>
      </w:r>
      <w:r>
        <w:rPr>
          <w:color w:val="000000"/>
        </w:rPr>
        <w:t xml:space="preserve">hasta </w:t>
      </w:r>
      <w:r>
        <w:rPr>
          <w:color w:val="01B8B1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plaza </w:t>
      </w:r>
      <w:r>
        <w:rPr>
          <w:color w:val="000000"/>
        </w:rPr>
        <w:t xml:space="preserve">San-Jaume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48CC5B"/>
        </w:rPr>
        <w:t xml:space="preserve">leído </w:t>
      </w:r>
      <w:r>
        <w:rPr>
          <w:color w:val="000000"/>
        </w:rPr>
        <w:t xml:space="preserve">un </w:t>
      </w:r>
      <w:r>
        <w:rPr>
          <w:color w:val="BD39B6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BD39B6"/>
        </w:rPr>
        <w:t xml:space="preserve">entregado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E309C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BD39B6"/>
        </w:rPr>
        <w:t xml:space="preserve">recibido </w:t>
      </w:r>
      <w:r>
        <w:rPr>
          <w:color w:val="000000"/>
        </w:rPr>
        <w:t xml:space="preserve">el </w:t>
      </w:r>
      <w:r>
        <w:rPr>
          <w:color w:val="01B8B1"/>
        </w:rPr>
        <w:t xml:space="preserve">teniente </w:t>
      </w:r>
      <w:r>
        <w:rPr>
          <w:color w:val="000000"/>
        </w:rPr>
        <w:t xml:space="preserve">de </w:t>
      </w:r>
      <w:r>
        <w:rPr>
          <w:color w:val="D4D91F"/>
        </w:rPr>
        <w:t xml:space="preserve">alcalde </w:t>
      </w:r>
      <w:r>
        <w:rPr>
          <w:color w:val="000000"/>
        </w:rPr>
        <w:t xml:space="preserve">de </w:t>
      </w:r>
      <w:r>
        <w:rPr>
          <w:color w:val="BD39B6"/>
        </w:rPr>
        <w:t xml:space="preserve">seguridad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2EBD1F"/>
        </w:rPr>
        <w:t xml:space="preserve">prometido </w:t>
      </w:r>
      <w:r>
        <w:rPr>
          <w:color w:val="000000"/>
        </w:rPr>
        <w:t xml:space="preserve">una </w:t>
      </w:r>
      <w:r>
        <w:rPr>
          <w:color w:val="48CC5B"/>
        </w:rPr>
        <w:t xml:space="preserve">reunión </w:t>
      </w:r>
      <w:r>
        <w:rPr>
          <w:color w:val="000000"/>
        </w:rPr>
        <w:t xml:space="preserve">de </w:t>
      </w:r>
      <w:r>
        <w:rPr>
          <w:color w:val="01B8B1"/>
        </w:rPr>
        <w:t xml:space="preserve">trabajo </w:t>
      </w:r>
      <w:r>
        <w:rPr>
          <w:color w:val="BD39B6"/>
        </w:rPr>
        <w:t xml:space="preserve">próximamente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vecinos </w:t>
      </w:r>
      <w:r>
        <w:rPr>
          <w:color w:val="BD39B6"/>
        </w:rPr>
        <w:t xml:space="preserve">quieren </w:t>
      </w:r>
      <w:r>
        <w:rPr>
          <w:color w:val="48CC5B"/>
        </w:rPr>
        <w:t xml:space="preserve">soluciones </w:t>
      </w:r>
      <w:r>
        <w:rPr>
          <w:color w:val="000000"/>
        </w:rPr>
        <w:t xml:space="preserve">ya </w:t>
      </w:r>
      <w:r>
        <w:rPr>
          <w:color w:val="000000"/>
        </w:rPr>
        <w:t xml:space="preserve">para </w:t>
      </w:r>
      <w:r>
        <w:rPr>
          <w:color w:val="BD39B6"/>
        </w:rPr>
        <w:t xml:space="preserve">revertir </w:t>
      </w:r>
      <w:r>
        <w:rPr>
          <w:color w:val="000000"/>
        </w:rPr>
        <w:t xml:space="preserve">esta </w:t>
      </w:r>
      <w:r>
        <w:rPr>
          <w:color w:val="01B8B1"/>
        </w:rPr>
        <w:t xml:space="preserve">situación </w:t>
      </w:r>
      <w:r>
        <w:rPr>
          <w:color w:val="000000"/>
        </w:rPr>
        <w:t xml:space="preserve">de </w:t>
      </w:r>
      <w:r>
        <w:rPr>
          <w:color w:val="BD39B6"/>
        </w:rPr>
        <w:t xml:space="preserve">inseguridad </w:t>
      </w:r>
      <w:r>
        <w:rPr>
          <w:color w:val="01B8B1"/>
        </w:rPr>
        <w:t xml:space="preserve">cuanto </w:t>
      </w:r>
      <w:r>
        <w:rPr>
          <w:color w:val="000000"/>
        </w:rPr>
        <w:t xml:space="preserve">antes </w:t>
      </w:r>
      <w:r>
        <w:rPr>
          <w:color w:val="000000"/>
        </w:rPr>
        <w:t xml:space="preserve">. </w:t>
      </w:r>
      <w:r>
        <w:rPr>
          <w:color w:val="01B8B1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D4D91F"/>
        </w:rPr>
        <w:t xml:space="preserve">política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D4D91F"/>
        </w:rPr>
        <w:t xml:space="preserve">izquierda </w:t>
      </w:r>
      <w:r>
        <w:rPr>
          <w:color w:val="000000"/>
        </w:rPr>
        <w:t xml:space="preserve">o </w:t>
      </w:r>
      <w:r>
        <w:rPr>
          <w:color w:val="D4D91F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BD39B6"/>
        </w:rPr>
        <w:t xml:space="preserve">hartos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8CC5B"/>
        </w:rPr>
        <w:t xml:space="preserve">mentiras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D39B6"/>
        </w:rPr>
        <w:t xml:space="preserve">inseguridad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1B8B1"/>
        </w:rPr>
        <w:t xml:space="preserve">cayendo </w:t>
      </w:r>
      <w:r>
        <w:rPr>
          <w:color w:val="000000"/>
        </w:rPr>
        <w:t xml:space="preserve">en </w:t>
      </w:r>
      <w:r>
        <w:rPr>
          <w:color w:val="BD39B6"/>
        </w:rPr>
        <w:t xml:space="preserve">Barcelona </w:t>
      </w:r>
      <w:r>
        <w:rPr>
          <w:color w:val="000000"/>
        </w:rPr>
        <w:t xml:space="preserve">. </w:t>
      </w:r>
      <w:r>
        <w:rPr>
          <w:color w:val="2EBD1F"/>
        </w:rPr>
        <w:t xml:space="preserve">Venimos </w:t>
      </w:r>
      <w:r>
        <w:rPr>
          <w:color w:val="000000"/>
        </w:rPr>
        <w:t xml:space="preserve">a </w:t>
      </w:r>
      <w:r>
        <w:rPr>
          <w:color w:val="2EBD1F"/>
        </w:rPr>
        <w:t xml:space="preserve">reivindicar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D39B6"/>
        </w:rPr>
        <w:t xml:space="preserve">barrio </w:t>
      </w:r>
      <w:r>
        <w:rPr>
          <w:color w:val="48CC5B"/>
        </w:rPr>
        <w:t xml:space="preserve">decente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roben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atraquen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BD39B6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BD39B6"/>
        </w:rPr>
        <w:t xml:space="preserve">gente </w:t>
      </w:r>
      <w:r>
        <w:rPr>
          <w:color w:val="BD39B6"/>
        </w:rPr>
        <w:t xml:space="preserve">preocupada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BD39B6"/>
        </w:rPr>
        <w:t xml:space="preserve">hartos </w:t>
      </w:r>
      <w:r>
        <w:rPr>
          <w:color w:val="000000"/>
        </w:rPr>
        <w:t xml:space="preserve">. </w:t>
      </w:r>
      <w:r>
        <w:rPr>
          <w:color w:val="01B8B1"/>
        </w:rPr>
        <w:t xml:space="preserve">Queremos </w:t>
      </w:r>
      <w:r>
        <w:rPr>
          <w:color w:val="000000"/>
        </w:rPr>
        <w:t xml:space="preserve">más </w:t>
      </w:r>
      <w:r>
        <w:rPr>
          <w:color w:val="BD39B6"/>
        </w:rPr>
        <w:t xml:space="preserve">vigilancia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1B8B1"/>
        </w:rPr>
        <w:t xml:space="preserve">comercio </w:t>
      </w:r>
      <w:r>
        <w:rPr>
          <w:color w:val="48CC5B"/>
        </w:rPr>
        <w:t xml:space="preserve">online </w:t>
      </w:r>
      <w:r>
        <w:rPr>
          <w:color w:val="000000"/>
        </w:rPr>
        <w:t xml:space="preserve">ha </w:t>
      </w:r>
      <w:r>
        <w:rPr>
          <w:color w:val="48CC5B"/>
        </w:rPr>
        <w:t xml:space="preserve">crecido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30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D39B6"/>
        </w:rPr>
        <w:t xml:space="preserve">último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8CC5B"/>
        </w:rPr>
        <w:t xml:space="preserve">sector </w:t>
      </w:r>
      <w:r>
        <w:rPr>
          <w:color w:val="48CC5B"/>
        </w:rPr>
        <w:t xml:space="preserve">bancario </w:t>
      </w:r>
      <w:r>
        <w:rPr>
          <w:color w:val="000000"/>
        </w:rPr>
        <w:t xml:space="preserve">debe </w:t>
      </w:r>
      <w:r>
        <w:rPr>
          <w:color w:val="48CC5B"/>
        </w:rPr>
        <w:t xml:space="preserve">adaptarse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BD39B6"/>
        </w:rPr>
        <w:t xml:space="preserve">entra </w:t>
      </w:r>
      <w:r>
        <w:rPr>
          <w:color w:val="000000"/>
        </w:rPr>
        <w:t xml:space="preserve">en </w:t>
      </w:r>
      <w:r>
        <w:rPr>
          <w:color w:val="48CC5B"/>
        </w:rPr>
        <w:t xml:space="preserve">vigor </w:t>
      </w:r>
      <w:r>
        <w:rPr>
          <w:color w:val="000000"/>
        </w:rPr>
        <w:t xml:space="preserve">una </w:t>
      </w:r>
      <w:r>
        <w:rPr>
          <w:color w:val="BD39B6"/>
        </w:rPr>
        <w:t xml:space="preserve">nueva </w:t>
      </w:r>
      <w:r>
        <w:rPr>
          <w:color w:val="48CC5B"/>
        </w:rPr>
        <w:t xml:space="preserve">normativa </w:t>
      </w:r>
      <w:r>
        <w:rPr>
          <w:color w:val="48CC5B"/>
        </w:rPr>
        <w:t xml:space="preserve">europea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48CC5B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BD39B6"/>
        </w:rPr>
        <w:t xml:space="preserve">seguros </w:t>
      </w:r>
      <w:r>
        <w:rPr>
          <w:color w:val="000000"/>
        </w:rPr>
        <w:t xml:space="preserve">. </w:t>
      </w:r>
      <w:r>
        <w:rPr>
          <w:color w:val="BD39B6"/>
        </w:rPr>
        <w:t xml:space="preserve">Así </w:t>
      </w:r>
      <w:r>
        <w:rPr>
          <w:color w:val="01B8B1"/>
        </w:rPr>
        <w:t xml:space="preserve">afectará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1B8B1"/>
        </w:rPr>
        <w:t xml:space="preserve">usuarios </w:t>
      </w:r>
      <w:r>
        <w:rPr>
          <w:color w:val="000000"/>
        </w:rPr>
        <w:t xml:space="preserve">. </w:t>
      </w:r>
      <w:r>
        <w:rPr>
          <w:color w:val="BD39B6"/>
        </w:rPr>
        <w:t xml:space="preserve">Comprar </w:t>
      </w:r>
      <w:r>
        <w:rPr>
          <w:color w:val="000000"/>
        </w:rPr>
        <w:t xml:space="preserve">por </w:t>
      </w:r>
      <w:r>
        <w:rPr>
          <w:color w:val="48CC5B"/>
        </w:rPr>
        <w:t xml:space="preserve">internet </w:t>
      </w:r>
      <w:r>
        <w:rPr>
          <w:color w:val="000000"/>
        </w:rPr>
        <w:t xml:space="preserve">es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BD39B6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D39B6"/>
        </w:rPr>
        <w:t xml:space="preserve">prueba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1B8B1"/>
        </w:rPr>
        <w:t xml:space="preserve">comercio </w:t>
      </w:r>
      <w:r>
        <w:rPr>
          <w:color w:val="48CC5B"/>
        </w:rPr>
        <w:t xml:space="preserve">electrónico </w:t>
      </w:r>
      <w:r>
        <w:rPr>
          <w:color w:val="000000"/>
        </w:rPr>
        <w:t xml:space="preserve">mueve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2EBD1F"/>
        </w:rPr>
        <w:t xml:space="preserve">país </w:t>
      </w:r>
      <w:r>
        <w:rPr>
          <w:color w:val="000000"/>
        </w:rPr>
        <w:t xml:space="preserve">40.000 </w:t>
      </w:r>
      <w:r>
        <w:rPr>
          <w:color w:val="48CC5B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lo </w:t>
      </w:r>
      <w:r>
        <w:rPr>
          <w:color w:val="BD39B6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BD39B6"/>
        </w:rPr>
        <w:t xml:space="preserve">compro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fío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1B8B1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E309C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48CC5B"/>
        </w:rPr>
        <w:t xml:space="preserve">garantizar </w:t>
      </w:r>
      <w:r>
        <w:rPr>
          <w:color w:val="000000"/>
        </w:rPr>
        <w:t xml:space="preserve">la </w:t>
      </w:r>
      <w:r>
        <w:rPr>
          <w:color w:val="BD39B6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pagos </w:t>
      </w:r>
      <w:r>
        <w:rPr>
          <w:color w:val="48CC5B"/>
        </w:rPr>
        <w:t xml:space="preserve">electrónicos </w:t>
      </w:r>
      <w:r>
        <w:rPr>
          <w:color w:val="000000"/>
        </w:rPr>
        <w:t xml:space="preserve">hoy </w:t>
      </w:r>
      <w:r>
        <w:rPr>
          <w:color w:val="BD39B6"/>
        </w:rPr>
        <w:t xml:space="preserve">entra </w:t>
      </w:r>
      <w:r>
        <w:rPr>
          <w:color w:val="000000"/>
        </w:rPr>
        <w:t xml:space="preserve">en </w:t>
      </w:r>
      <w:r>
        <w:rPr>
          <w:color w:val="48CC5B"/>
        </w:rPr>
        <w:t xml:space="preserve">vigor </w:t>
      </w:r>
      <w:r>
        <w:rPr>
          <w:color w:val="000000"/>
        </w:rPr>
        <w:t xml:space="preserve">una </w:t>
      </w:r>
      <w:r>
        <w:rPr>
          <w:color w:val="BD39B6"/>
        </w:rPr>
        <w:t xml:space="preserve">nueva </w:t>
      </w:r>
      <w:r>
        <w:rPr>
          <w:color w:val="48CC5B"/>
        </w:rPr>
        <w:t xml:space="preserve">directiva </w:t>
      </w:r>
      <w:r>
        <w:rPr>
          <w:color w:val="48CC5B"/>
        </w:rPr>
        <w:t xml:space="preserve">europea </w:t>
      </w:r>
      <w:r>
        <w:rPr>
          <w:color w:val="000000"/>
        </w:rPr>
        <w:t xml:space="preserve">. </w:t>
      </w:r>
      <w:r>
        <w:rPr>
          <w:color w:val="BD39B6"/>
        </w:rPr>
        <w:t xml:space="preserve">Mediante </w:t>
      </w:r>
      <w:r>
        <w:rPr>
          <w:color w:val="BD39B6"/>
        </w:rPr>
        <w:t xml:space="preserve">tres </w:t>
      </w:r>
      <w:r>
        <w:rPr>
          <w:color w:val="48CC5B"/>
        </w:rPr>
        <w:t xml:space="preserve">sistemas </w:t>
      </w:r>
      <w:r>
        <w:rPr>
          <w:color w:val="000000"/>
        </w:rPr>
        <w:t xml:space="preserve">de </w:t>
      </w:r>
      <w:r>
        <w:rPr>
          <w:color w:val="BD39B6"/>
        </w:rPr>
        <w:t xml:space="preserve">identificación </w:t>
      </w:r>
      <w:r>
        <w:rPr>
          <w:color w:val="2EBD1F"/>
        </w:rPr>
        <w:t xml:space="preserve">diferentes </w:t>
      </w:r>
      <w:r>
        <w:rPr>
          <w:color w:val="000000"/>
        </w:rPr>
        <w:t xml:space="preserve">cada </w:t>
      </w:r>
      <w:r>
        <w:rPr>
          <w:color w:val="4E309C"/>
        </w:rPr>
        <w:t xml:space="preserve">banco </w:t>
      </w:r>
      <w:r>
        <w:rPr>
          <w:color w:val="000000"/>
        </w:rPr>
        <w:t xml:space="preserve">se </w:t>
      </w:r>
      <w:r>
        <w:rPr>
          <w:color w:val="BD39B6"/>
        </w:rPr>
        <w:t xml:space="preserve">asegurará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BD39B6"/>
        </w:rPr>
        <w:t xml:space="preserve">cliente </w:t>
      </w:r>
      <w:r>
        <w:rPr>
          <w:color w:val="000000"/>
        </w:rPr>
        <w:t xml:space="preserve">es </w:t>
      </w:r>
      <w:r>
        <w:rPr>
          <w:color w:val="000000"/>
        </w:rPr>
        <w:t xml:space="preserve">quien </w:t>
      </w:r>
      <w:r>
        <w:rPr>
          <w:color w:val="000000"/>
        </w:rPr>
        <w:t xml:space="preserve">dice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2EBD1F"/>
        </w:rPr>
        <w:t xml:space="preserve">distintos </w:t>
      </w:r>
      <w:r>
        <w:rPr>
          <w:color w:val="2EBD1F"/>
        </w:rPr>
        <w:t xml:space="preserve">elementos </w:t>
      </w:r>
      <w:r>
        <w:rPr>
          <w:color w:val="000000"/>
        </w:rPr>
        <w:t xml:space="preserve">de </w:t>
      </w:r>
      <w:r>
        <w:rPr>
          <w:color w:val="BD39B6"/>
        </w:rPr>
        <w:t xml:space="preserve">identificación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BD39B6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 </w:t>
      </w:r>
      <w:r>
        <w:rPr>
          <w:color w:val="000000"/>
        </w:rPr>
        <w:t xml:space="preserve">el </w:t>
      </w:r>
      <w:r>
        <w:rPr>
          <w:color w:val="BD39B6"/>
        </w:rPr>
        <w:t xml:space="preserve">cliente </w:t>
      </w:r>
      <w:r>
        <w:rPr>
          <w:color w:val="000000"/>
        </w:rPr>
        <w:t xml:space="preserve">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D39B6"/>
        </w:rPr>
        <w:t xml:space="preserve">cliente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BD39B6"/>
        </w:rPr>
        <w:t xml:space="preserve">tres </w:t>
      </w:r>
      <w:r>
        <w:rPr>
          <w:color w:val="000000"/>
        </w:rPr>
        <w:t xml:space="preserve">pasos </w:t>
      </w:r>
      <w:r>
        <w:rPr>
          <w:color w:val="000000"/>
        </w:rPr>
        <w:t xml:space="preserve">de </w:t>
      </w:r>
      <w:r>
        <w:rPr>
          <w:color w:val="BD39B6"/>
        </w:rPr>
        <w:t xml:space="preserve">seguridad </w:t>
      </w:r>
      <w:r>
        <w:rPr>
          <w:color w:val="000000"/>
        </w:rPr>
        <w:t xml:space="preserve">se </w:t>
      </w:r>
      <w:r>
        <w:rPr>
          <w:color w:val="BD39B6"/>
        </w:rPr>
        <w:t xml:space="preserve">exigirán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BD39B6"/>
        </w:rPr>
        <w:t xml:space="preserve">mayor </w:t>
      </w:r>
      <w:r>
        <w:rPr>
          <w:color w:val="BD39B6"/>
        </w:rPr>
        <w:t xml:space="preserve">seguridad </w:t>
      </w:r>
      <w:r>
        <w:rPr>
          <w:color w:val="000000"/>
        </w:rPr>
        <w:t xml:space="preserve">, </w:t>
      </w:r>
      <w:r>
        <w:rPr>
          <w:color w:val="BD39B6"/>
        </w:rPr>
        <w:t xml:space="preserve">bienvenido </w:t>
      </w:r>
      <w:r>
        <w:rPr>
          <w:color w:val="000000"/>
        </w:rPr>
        <w:t xml:space="preserve">sea </w:t>
      </w:r>
      <w:r>
        <w:rPr>
          <w:color w:val="000000"/>
        </w:rPr>
        <w:t xml:space="preserve">. </w:t>
      </w:r>
      <w:r>
        <w:rPr>
          <w:color w:val="413F5C"/>
        </w:rPr>
        <w:t xml:space="preserve">Pasos </w:t>
      </w:r>
      <w:r>
        <w:rPr>
          <w:color w:val="000000"/>
        </w:rPr>
        <w:t xml:space="preserve">de </w:t>
      </w:r>
      <w:r>
        <w:rPr>
          <w:color w:val="BD39B6"/>
        </w:rPr>
        <w:t xml:space="preserve">seguridad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Desafíos </w:t>
      </w:r>
      <w:r>
        <w:rPr>
          <w:color w:val="48CC5B"/>
        </w:rPr>
        <w:t xml:space="preserve">tecnológicos </w:t>
      </w:r>
      <w:r>
        <w:rPr>
          <w:color w:val="000000"/>
        </w:rPr>
        <w:t xml:space="preserve">que </w:t>
      </w:r>
      <w:r>
        <w:rPr>
          <w:color w:val="BD39B6"/>
        </w:rPr>
        <w:t xml:space="preserve">requieren </w:t>
      </w:r>
      <w:r>
        <w:rPr>
          <w:color w:val="01B8B1"/>
        </w:rPr>
        <w:t xml:space="preserve">tiempo </w:t>
      </w:r>
      <w:r>
        <w:rPr>
          <w:color w:val="000000"/>
        </w:rPr>
        <w:t xml:space="preserve">para </w:t>
      </w:r>
      <w:r>
        <w:rPr>
          <w:color w:val="48CC5B"/>
        </w:rPr>
        <w:t xml:space="preserve">implantarse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BD39B6"/>
        </w:rPr>
        <w:t xml:space="preserve">plazo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2EBD1F"/>
        </w:rPr>
        <w:t xml:space="preserve">común </w:t>
      </w:r>
      <w:r>
        <w:rPr>
          <w:color w:val="000000"/>
        </w:rPr>
        <w:t xml:space="preserve">en </w:t>
      </w:r>
      <w:r>
        <w:rPr>
          <w:color w:val="2EBD1F"/>
        </w:rPr>
        <w:t xml:space="preserve">Europa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por </w:t>
      </w:r>
      <w:r>
        <w:rPr>
          <w:color w:val="BD39B6"/>
        </w:rPr>
        <w:t xml:space="preserve">decidir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Banco </w:t>
      </w:r>
      <w:r>
        <w:rPr>
          <w:color w:val="000000"/>
        </w:rPr>
        <w:t xml:space="preserve">de </w:t>
      </w:r>
      <w:r>
        <w:rPr>
          <w:color w:val="2EBD1F"/>
        </w:rPr>
        <w:t xml:space="preserve">España </w:t>
      </w:r>
      <w:r>
        <w:rPr>
          <w:color w:val="BD39B6"/>
        </w:rPr>
        <w:t xml:space="preserve">baraja </w:t>
      </w:r>
      <w:r>
        <w:rPr>
          <w:color w:val="000000"/>
        </w:rPr>
        <w:t xml:space="preserve">una </w:t>
      </w:r>
      <w:r>
        <w:rPr>
          <w:color w:val="01B8B1"/>
        </w:rPr>
        <w:t xml:space="preserve">prórroga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000000"/>
        </w:rPr>
        <w:t xml:space="preserve">a </w:t>
      </w:r>
      <w:r>
        <w:rPr>
          <w:color w:val="000000"/>
        </w:rPr>
        <w:t xml:space="preserve">18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pagos </w:t>
      </w:r>
      <w:r>
        <w:rPr>
          <w:color w:val="48CC5B"/>
        </w:rPr>
        <w:t xml:space="preserve">electrónicos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BD39B6"/>
        </w:rPr>
        <w:t xml:space="preserve">seguros </w:t>
      </w:r>
      <w:r>
        <w:rPr>
          <w:color w:val="000000"/>
        </w:rPr>
        <w:t xml:space="preserve">que </w:t>
      </w:r>
      <w:r>
        <w:rPr>
          <w:color w:val="BD39B6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BD39B6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BD39B6"/>
        </w:rPr>
        <w:t xml:space="preserve">doble </w:t>
      </w:r>
      <w:r>
        <w:rPr>
          <w:color w:val="000000"/>
        </w:rPr>
        <w:t xml:space="preserve">de </w:t>
      </w:r>
      <w:r>
        <w:rPr>
          <w:color w:val="2EBD1F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BD39B6"/>
        </w:rPr>
        <w:t xml:space="preserve">accidente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BD39B6"/>
        </w:rPr>
        <w:t xml:space="preserve">resto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8CC5B"/>
        </w:rPr>
        <w:t xml:space="preserve">conclusiones </w:t>
      </w:r>
      <w:r>
        <w:rPr>
          <w:color w:val="000000"/>
        </w:rPr>
        <w:t xml:space="preserve">del </w:t>
      </w:r>
      <w:r>
        <w:rPr>
          <w:color w:val="48CC5B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Estudios-Ponle-Freno </w:t>
      </w:r>
      <w:r>
        <w:rPr>
          <w:color w:val="000000"/>
        </w:rPr>
        <w:t xml:space="preserve">Axa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D39B6"/>
        </w:rPr>
        <w:t xml:space="preserve">analizado </w:t>
      </w:r>
      <w:r>
        <w:rPr>
          <w:color w:val="000000"/>
        </w:rPr>
        <w:t xml:space="preserve">la </w:t>
      </w:r>
      <w:r>
        <w:rPr>
          <w:color w:val="48CC5B"/>
        </w:rPr>
        <w:t xml:space="preserve">relación </w:t>
      </w:r>
      <w:r>
        <w:rPr>
          <w:color w:val="000000"/>
        </w:rPr>
        <w:t xml:space="preserve">entre </w:t>
      </w:r>
      <w:r>
        <w:rPr>
          <w:color w:val="BD39B6"/>
        </w:rPr>
        <w:t xml:space="preserve">edad </w:t>
      </w:r>
      <w:r>
        <w:rPr>
          <w:color w:val="000000"/>
        </w:rPr>
        <w:t xml:space="preserve">y </w:t>
      </w:r>
      <w:r>
        <w:rPr>
          <w:color w:val="000000"/>
        </w:rPr>
        <w:t xml:space="preserve">accidentalidad </w:t>
      </w:r>
      <w:r>
        <w:rPr>
          <w:color w:val="000000"/>
        </w:rPr>
        <w:t xml:space="preserve">al </w:t>
      </w:r>
      <w:r>
        <w:rPr>
          <w:color w:val="BD39B6"/>
        </w:rPr>
        <w:t xml:space="preserve">volante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8CC5B"/>
        </w:rPr>
        <w:t xml:space="preserve">estudio </w:t>
      </w:r>
      <w:r>
        <w:rPr>
          <w:color w:val="000000"/>
        </w:rPr>
        <w:t xml:space="preserve">también </w:t>
      </w:r>
      <w:r>
        <w:rPr>
          <w:color w:val="48CC5B"/>
        </w:rPr>
        <w:t xml:space="preserve">concluye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D39B6"/>
        </w:rPr>
        <w:t xml:space="preserve">conductores </w:t>
      </w:r>
      <w:r>
        <w:rPr>
          <w:color w:val="000000"/>
        </w:rPr>
        <w:t xml:space="preserve">más </w:t>
      </w:r>
      <w:r>
        <w:rPr>
          <w:color w:val="2EBD1F"/>
        </w:rPr>
        <w:t xml:space="preserve">veteranos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BD39B6"/>
        </w:rPr>
        <w:t xml:space="preserve">accidentes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eso </w:t>
      </w:r>
      <w:r>
        <w:rPr>
          <w:color w:val="BD39B6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D39B6"/>
        </w:rPr>
        <w:t xml:space="preserve">ocasiones </w:t>
      </w:r>
      <w:r>
        <w:rPr>
          <w:color w:val="000000"/>
        </w:rPr>
        <w:t xml:space="preserve">ellos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1B8B1"/>
        </w:rPr>
        <w:t xml:space="preserve">responsables </w:t>
      </w:r>
      <w:r>
        <w:rPr>
          <w:color w:val="000000"/>
        </w:rPr>
        <w:t xml:space="preserve">La </w:t>
      </w:r>
      <w:r>
        <w:rPr>
          <w:color w:val="BD39B6"/>
        </w:rPr>
        <w:t xml:space="preserve">edad </w:t>
      </w:r>
      <w:r>
        <w:rPr>
          <w:color w:val="2EBD1F"/>
        </w:rPr>
        <w:t xml:space="preserve">importa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BD39B6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dejado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lo </w:t>
      </w:r>
      <w:r>
        <w:rPr>
          <w:color w:val="000000"/>
        </w:rPr>
        <w:t xml:space="preserve">he </w:t>
      </w:r>
      <w:r>
        <w:rPr>
          <w:color w:val="000000"/>
        </w:rPr>
        <w:t xml:space="preserve">sacado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D39B6"/>
        </w:rPr>
        <w:t xml:space="preserve">jóvenes </w:t>
      </w:r>
      <w:r>
        <w:rPr>
          <w:color w:val="000000"/>
        </w:rPr>
        <w:t xml:space="preserve">tienen </w:t>
      </w:r>
      <w:r>
        <w:rPr>
          <w:color w:val="000000"/>
        </w:rPr>
        <w:t xml:space="preserve">el </w:t>
      </w:r>
      <w:r>
        <w:rPr>
          <w:color w:val="BD39B6"/>
        </w:rPr>
        <w:t xml:space="preserve">doble </w:t>
      </w:r>
      <w:r>
        <w:rPr>
          <w:color w:val="000000"/>
        </w:rPr>
        <w:t xml:space="preserve">de </w:t>
      </w:r>
      <w:r>
        <w:rPr>
          <w:color w:val="48CC5B"/>
        </w:rPr>
        <w:t xml:space="preserve">probabilidades </w:t>
      </w:r>
      <w:r>
        <w:rPr>
          <w:color w:val="000000"/>
        </w:rPr>
        <w:t xml:space="preserve">de </w:t>
      </w:r>
      <w:r>
        <w:rPr>
          <w:color w:val="BD39B6"/>
        </w:rPr>
        <w:t xml:space="preserve">sufrir </w:t>
      </w:r>
      <w:r>
        <w:rPr>
          <w:color w:val="000000"/>
        </w:rPr>
        <w:t xml:space="preserve">un </w:t>
      </w:r>
      <w:r>
        <w:rPr>
          <w:color w:val="BD39B6"/>
        </w:rPr>
        <w:t xml:space="preserve">accidente </w:t>
      </w:r>
      <w:r>
        <w:rPr>
          <w:color w:val="000000"/>
        </w:rPr>
        <w:t xml:space="preserve">de </w:t>
      </w:r>
      <w:r>
        <w:rPr>
          <w:color w:val="01B8B1"/>
        </w:rPr>
        <w:t xml:space="preserve">tráfico </w:t>
      </w:r>
      <w:r>
        <w:rPr>
          <w:color w:val="000000"/>
        </w:rPr>
        <w:t xml:space="preserve">. </w:t>
      </w:r>
      <w:r>
        <w:rPr>
          <w:color w:val="BD39B6"/>
        </w:rPr>
        <w:t xml:space="preserve">Principalmente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debe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D39B6"/>
        </w:rPr>
        <w:t xml:space="preserve">falta </w:t>
      </w:r>
      <w:r>
        <w:rPr>
          <w:color w:val="000000"/>
        </w:rPr>
        <w:t xml:space="preserve">de </w:t>
      </w:r>
      <w:r>
        <w:rPr>
          <w:color w:val="2EBD1F"/>
        </w:rPr>
        <w:t xml:space="preserve">experiencia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tienen </w:t>
      </w:r>
      <w:r>
        <w:rPr>
          <w:color w:val="000000"/>
        </w:rPr>
        <w:t xml:space="preserve">menos </w:t>
      </w:r>
      <w:r>
        <w:rPr>
          <w:color w:val="BD39B6"/>
        </w:rPr>
        <w:t xml:space="preserve">accidentes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BD39B6"/>
        </w:rPr>
        <w:t xml:space="preserve">menor </w:t>
      </w:r>
      <w:r>
        <w:rPr>
          <w:color w:val="000000"/>
        </w:rPr>
        <w:t xml:space="preserve">uso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hacen </w:t>
      </w:r>
      <w:r>
        <w:rPr>
          <w:color w:val="000000"/>
        </w:rPr>
        <w:t xml:space="preserve">del </w:t>
      </w:r>
      <w:r>
        <w:rPr>
          <w:color w:val="01B8B1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48CC5B"/>
        </w:rPr>
        <w:t xml:space="preserve">hablamos </w:t>
      </w:r>
      <w:r>
        <w:rPr>
          <w:color w:val="000000"/>
        </w:rPr>
        <w:t xml:space="preserve">de </w:t>
      </w:r>
      <w:r>
        <w:rPr>
          <w:color w:val="BD39B6"/>
        </w:rPr>
        <w:t xml:space="preserve">culpabilidad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BD39B6"/>
        </w:rPr>
        <w:t xml:space="preserve">conductores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BD39B6"/>
        </w:rPr>
        <w:t xml:space="preserve">años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BD39B6"/>
        </w:rPr>
        <w:t xml:space="preserve">causantes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mayoría </w:t>
      </w:r>
      <w:r>
        <w:rPr>
          <w:color w:val="000000"/>
        </w:rPr>
        <w:t xml:space="preserve">de </w:t>
      </w:r>
      <w:r>
        <w:rPr>
          <w:color w:val="BD39B6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ese </w:t>
      </w:r>
      <w:r>
        <w:rPr>
          <w:color w:val="BD39B6"/>
        </w:rPr>
        <w:t xml:space="preserve">accidente </w:t>
      </w:r>
      <w:r>
        <w:rPr>
          <w:color w:val="000000"/>
        </w:rPr>
        <w:t xml:space="preserve">de </w:t>
      </w:r>
      <w:r>
        <w:rPr>
          <w:color w:val="01B8B1"/>
        </w:rPr>
        <w:t xml:space="preserve">tráfico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D39B6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del </w:t>
      </w:r>
      <w:r>
        <w:rPr>
          <w:color w:val="000000"/>
        </w:rPr>
        <w:t xml:space="preserve">60 </w:t>
      </w:r>
      <w:r>
        <w:rPr>
          <w:color w:val="000000"/>
        </w:rPr>
        <w:t xml:space="preserve">por </w:t>
      </w:r>
      <w:r>
        <w:rPr>
          <w:color w:val="BD39B6"/>
        </w:rPr>
        <w:t xml:space="preserve">ciento </w:t>
      </w:r>
      <w:r>
        <w:rPr>
          <w:color w:val="000000"/>
        </w:rPr>
        <w:t xml:space="preserve">, </w:t>
      </w:r>
      <w:r>
        <w:rPr>
          <w:color w:val="000000"/>
        </w:rPr>
        <w:t xml:space="preserve">suelen </w:t>
      </w:r>
      <w:r>
        <w:rPr>
          <w:color w:val="000000"/>
        </w:rPr>
        <w:t xml:space="preserve">ser </w:t>
      </w:r>
      <w:r>
        <w:rPr>
          <w:color w:val="BD39B6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achaca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1B8B1"/>
        </w:rPr>
        <w:t xml:space="preserve">pérdida </w:t>
      </w:r>
      <w:r>
        <w:rPr>
          <w:color w:val="000000"/>
        </w:rPr>
        <w:t xml:space="preserve">de </w:t>
      </w:r>
      <w:r>
        <w:rPr>
          <w:color w:val="BD39B6"/>
        </w:rPr>
        <w:t xml:space="preserve">reflejos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31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40 </w:t>
      </w:r>
      <w:r>
        <w:rPr>
          <w:color w:val="BD39B6"/>
        </w:rPr>
        <w:t xml:space="preserve">años </w:t>
      </w:r>
      <w:r>
        <w:rPr>
          <w:color w:val="000000"/>
        </w:rPr>
        <w:t xml:space="preserve">[ </w:t>
      </w:r>
      <w:r>
        <w:rPr>
          <w:color w:val="000000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