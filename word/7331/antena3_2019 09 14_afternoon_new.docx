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  <w:highlight w:val="white"/>
        </w:rPr>
        <w:t xml:space="preserve">21:00:00 </w:t>
      </w:r>
      <w:r>
        <w:rPr>
          <w:color w:val="000000"/>
          <w:highlight w:val="white"/>
        </w:rPr>
        <w:t xml:space="preserve">] </w:t>
      </w:r>
      <w:r>
        <w:rPr>
          <w:color w:val="000000"/>
          <w:highlight w:val="white"/>
        </w:rPr>
        <w:t xml:space="preserve">Esos </w:t>
      </w:r>
      <w:r>
        <w:rPr>
          <w:color w:val="262B99"/>
          <w:highlight w:val="yellow"/>
        </w:rPr>
        <w:t xml:space="preserve">testimonios </w:t>
      </w:r>
      <w:r>
        <w:rPr>
          <w:color w:val="000000"/>
          <w:highlight w:val="white"/>
        </w:rPr>
        <w:t xml:space="preserve">dan </w:t>
      </w:r>
      <w:r>
        <w:rPr>
          <w:color w:val="7A2A23"/>
          <w:highlight w:val="yellow"/>
        </w:rPr>
        <w:t xml:space="preserve">buena </w:t>
      </w:r>
      <w:r>
        <w:rPr>
          <w:color w:val="7A2A23"/>
          <w:highlight w:val="yellow"/>
        </w:rPr>
        <w:t xml:space="preserve">cuenta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alcance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daños </w:t>
      </w:r>
      <w:r>
        <w:rPr>
          <w:color w:val="7A2A23"/>
          <w:highlight w:val="yellow"/>
        </w:rPr>
        <w:t xml:space="preserve">provocados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sureste </w:t>
      </w:r>
      <w:r>
        <w:rPr>
          <w:color w:val="7A2A23"/>
          <w:highlight w:val="yellow"/>
        </w:rPr>
        <w:t xml:space="preserve">español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esta </w:t>
      </w:r>
      <w:r>
        <w:rPr>
          <w:color w:val="7A2A23"/>
          <w:highlight w:val="yellow"/>
        </w:rPr>
        <w:t xml:space="preserve">imagen </w:t>
      </w:r>
      <w:r>
        <w:rPr>
          <w:color w:val="88E9F9"/>
          <w:highlight w:val="yellow"/>
        </w:rPr>
        <w:t xml:space="preserve">resume </w:t>
      </w:r>
      <w:r>
        <w:rPr>
          <w:color w:val="000000"/>
          <w:highlight w:val="white"/>
        </w:rPr>
        <w:t xml:space="preserve">esa </w:t>
      </w:r>
      <w:r>
        <w:rPr>
          <w:color w:val="7A2A23"/>
          <w:highlight w:val="yellow"/>
        </w:rPr>
        <w:t xml:space="preserve">devastación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Cientos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coches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apilan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bordes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vía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Orihuela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localidad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hoy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podido </w:t>
      </w:r>
      <w:r>
        <w:rPr>
          <w:color w:val="7A2A23"/>
          <w:highlight w:val="yellow"/>
        </w:rPr>
        <w:t xml:space="preserve">entrar </w:t>
      </w:r>
      <w:r>
        <w:rPr>
          <w:color w:val="7A2A23"/>
          <w:highlight w:val="yellow"/>
        </w:rPr>
        <w:t xml:space="preserve">tras </w:t>
      </w:r>
      <w:r>
        <w:rPr>
          <w:color w:val="7A2A23"/>
          <w:highlight w:val="yellow"/>
        </w:rPr>
        <w:t xml:space="preserve">quedar </w:t>
      </w:r>
      <w:r>
        <w:rPr>
          <w:color w:val="7A2A23"/>
          <w:highlight w:val="yellow"/>
        </w:rPr>
        <w:t xml:space="preserve">aislada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completamente </w:t>
      </w:r>
      <w:r>
        <w:rPr>
          <w:color w:val="7A2A23"/>
          <w:highlight w:val="yellow"/>
        </w:rPr>
        <w:t xml:space="preserve">inundada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Un </w:t>
      </w:r>
      <w:r>
        <w:rPr>
          <w:color w:val="7A2A23"/>
          <w:highlight w:val="yellow"/>
        </w:rPr>
        <w:t xml:space="preserve">helicóptero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ejército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grabado </w:t>
      </w:r>
      <w:r>
        <w:rPr>
          <w:color w:val="000000"/>
          <w:highlight w:val="white"/>
        </w:rPr>
        <w:t xml:space="preserve">esta </w:t>
      </w:r>
      <w:r>
        <w:rPr>
          <w:color w:val="7A2A23"/>
          <w:highlight w:val="yellow"/>
        </w:rPr>
        <w:t xml:space="preserve">mañana </w:t>
      </w:r>
      <w:r>
        <w:rPr>
          <w:color w:val="000000"/>
          <w:highlight w:val="white"/>
        </w:rPr>
        <w:t xml:space="preserve">estas </w:t>
      </w:r>
      <w:r>
        <w:rPr>
          <w:color w:val="7A2A23"/>
          <w:highlight w:val="yellow"/>
        </w:rPr>
        <w:t xml:space="preserve">imágenes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esa </w:t>
      </w:r>
      <w:r>
        <w:rPr>
          <w:color w:val="7A2A23"/>
          <w:highlight w:val="yellow"/>
        </w:rPr>
        <w:t xml:space="preserve">ciudad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7A2A23"/>
          <w:highlight w:val="yellow"/>
        </w:rPr>
        <w:t xml:space="preserve">caída </w:t>
      </w:r>
      <w:r>
        <w:rPr>
          <w:color w:val="000000"/>
          <w:highlight w:val="white"/>
        </w:rPr>
        <w:t xml:space="preserve">durante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momentos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duros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avenida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Segura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dejado </w:t>
      </w:r>
      <w:r>
        <w:rPr>
          <w:color w:val="000000"/>
          <w:highlight w:val="white"/>
        </w:rPr>
        <w:t xml:space="preserve">sus </w:t>
      </w:r>
      <w:r>
        <w:rPr>
          <w:color w:val="7A2A23"/>
          <w:highlight w:val="yellow"/>
        </w:rPr>
        <w:t xml:space="preserve">calles </w:t>
      </w:r>
      <w:r>
        <w:rPr>
          <w:color w:val="7A2A23"/>
          <w:highlight w:val="yellow"/>
        </w:rPr>
        <w:t xml:space="preserve">completamente </w:t>
      </w:r>
      <w:r>
        <w:rPr>
          <w:color w:val="7A2A23"/>
          <w:highlight w:val="yellow"/>
        </w:rPr>
        <w:t xml:space="preserve">inundadas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precipitaciones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desplazan </w:t>
      </w:r>
      <w:r>
        <w:rPr>
          <w:color w:val="7A2A23"/>
          <w:highlight w:val="yellow"/>
        </w:rPr>
        <w:t xml:space="preserve">hacia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centro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más </w:t>
      </w:r>
      <w:r>
        <w:rPr>
          <w:color w:val="88E9F9"/>
          <w:highlight w:val="yellow"/>
        </w:rPr>
        <w:t xml:space="preserve">débiles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Anoche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Málaga </w:t>
      </w:r>
      <w:r>
        <w:rPr>
          <w:color w:val="000000"/>
          <w:highlight w:val="white"/>
        </w:rPr>
        <w:t xml:space="preserve">un </w:t>
      </w:r>
      <w:r>
        <w:rPr>
          <w:color w:val="7A2A23"/>
          <w:highlight w:val="yellow"/>
        </w:rPr>
        <w:t xml:space="preserve">coletazo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7A2A23"/>
          <w:highlight w:val="yellow"/>
        </w:rPr>
        <w:t xml:space="preserve">provocó </w:t>
      </w:r>
      <w:r>
        <w:rPr>
          <w:color w:val="7A2A23"/>
          <w:highlight w:val="yellow"/>
        </w:rPr>
        <w:t xml:space="preserve">lluvias </w:t>
      </w:r>
      <w:r>
        <w:rPr>
          <w:color w:val="000000"/>
          <w:highlight w:val="white"/>
        </w:rPr>
        <w:t xml:space="preserve">muy </w:t>
      </w:r>
      <w:r>
        <w:rPr>
          <w:color w:val="7A2A23"/>
          <w:highlight w:val="yellow"/>
        </w:rPr>
        <w:t xml:space="preserve">intensas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Alharuín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Grande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inundaciones </w:t>
      </w:r>
      <w:r>
        <w:rPr>
          <w:color w:val="7A2A23"/>
          <w:highlight w:val="yellow"/>
        </w:rPr>
        <w:t xml:space="preserve">arrastraron </w:t>
      </w:r>
      <w:r>
        <w:rPr>
          <w:color w:val="7A2A23"/>
          <w:highlight w:val="yellow"/>
        </w:rPr>
        <w:t xml:space="preserve">vehículos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derribaron </w:t>
      </w:r>
      <w:r>
        <w:rPr>
          <w:color w:val="000000"/>
          <w:highlight w:val="white"/>
        </w:rPr>
        <w:t xml:space="preserve">algunos </w:t>
      </w:r>
      <w:r>
        <w:rPr>
          <w:color w:val="000000"/>
          <w:highlight w:val="white"/>
        </w:rPr>
        <w:t xml:space="preserve">muros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Muy </w:t>
      </w:r>
      <w:r>
        <w:rPr>
          <w:color w:val="7A2A23"/>
          <w:highlight w:val="yellow"/>
        </w:rPr>
        <w:t xml:space="preserve">buenas </w:t>
      </w:r>
      <w:r>
        <w:rPr>
          <w:color w:val="7A2A23"/>
          <w:highlight w:val="yellow"/>
        </w:rPr>
        <w:t xml:space="preserve">noches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sido </w:t>
      </w:r>
      <w:r>
        <w:rPr>
          <w:color w:val="7A2A23"/>
          <w:highlight w:val="yellow"/>
        </w:rPr>
        <w:t xml:space="preserve">letal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Hoy </w:t>
      </w:r>
      <w:r>
        <w:rPr>
          <w:color w:val="7A2A23"/>
          <w:highlight w:val="yellow"/>
        </w:rPr>
        <w:t xml:space="preserve">mismo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recuperado </w:t>
      </w:r>
      <w:r>
        <w:rPr>
          <w:color w:val="000000"/>
          <w:highlight w:val="white"/>
        </w:rPr>
        <w:t xml:space="preserve">un </w:t>
      </w:r>
      <w:r>
        <w:rPr>
          <w:color w:val="262B99"/>
          <w:highlight w:val="yellow"/>
        </w:rPr>
        <w:t xml:space="preserve">cadáver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eleva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seis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víctimas </w:t>
      </w:r>
      <w:r>
        <w:rPr>
          <w:color w:val="7A2A23"/>
          <w:highlight w:val="yellow"/>
        </w:rPr>
        <w:t xml:space="preserve">mortales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furia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esa </w:t>
      </w:r>
      <w:r>
        <w:rPr>
          <w:color w:val="88E9F9"/>
          <w:highlight w:val="yellow"/>
        </w:rPr>
        <w:t xml:space="preserve">parte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nuestro </w:t>
      </w:r>
      <w:r>
        <w:rPr>
          <w:color w:val="7A2A23"/>
          <w:highlight w:val="yellow"/>
        </w:rPr>
        <w:t xml:space="preserve">país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Esa </w:t>
      </w:r>
      <w:r>
        <w:rPr>
          <w:color w:val="7A2A23"/>
          <w:highlight w:val="yellow"/>
        </w:rPr>
        <w:t xml:space="preserve">sexta </w:t>
      </w:r>
      <w:r>
        <w:rPr>
          <w:color w:val="7A2A23"/>
          <w:highlight w:val="yellow"/>
        </w:rPr>
        <w:t xml:space="preserve">víctima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un </w:t>
      </w:r>
      <w:r>
        <w:rPr>
          <w:color w:val="7A2A23"/>
          <w:highlight w:val="yellow"/>
        </w:rPr>
        <w:t xml:space="preserve">hombre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41 </w:t>
      </w:r>
      <w:r>
        <w:rPr>
          <w:color w:val="7A2A23"/>
          <w:highlight w:val="yellow"/>
        </w:rPr>
        <w:t xml:space="preserve">años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buscaba </w:t>
      </w:r>
      <w:r>
        <w:rPr>
          <w:color w:val="000000"/>
          <w:highlight w:val="white"/>
        </w:rPr>
        <w:t xml:space="preserve">desde </w:t>
      </w:r>
      <w:r>
        <w:rPr>
          <w:color w:val="7A2A23"/>
          <w:highlight w:val="yellow"/>
        </w:rPr>
        <w:t xml:space="preserve">ayer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esta </w:t>
      </w:r>
      <w:r>
        <w:rPr>
          <w:color w:val="7A2A23"/>
          <w:highlight w:val="yellow"/>
        </w:rPr>
        <w:t xml:space="preserve">mañana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sido </w:t>
      </w:r>
      <w:r>
        <w:rPr>
          <w:color w:val="7A2A23"/>
          <w:highlight w:val="yellow"/>
        </w:rPr>
        <w:t xml:space="preserve">encontrado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sin </w:t>
      </w:r>
      <w:r>
        <w:rPr>
          <w:color w:val="000000"/>
          <w:highlight w:val="white"/>
        </w:rPr>
        <w:t xml:space="preserve">vida </w:t>
      </w:r>
      <w:r>
        <w:rPr>
          <w:color w:val="000000"/>
          <w:highlight w:val="white"/>
        </w:rPr>
        <w:t xml:space="preserve">por </w:t>
      </w:r>
      <w:r>
        <w:rPr>
          <w:color w:val="7A2A23"/>
          <w:highlight w:val="yellow"/>
        </w:rPr>
        <w:t xml:space="preserve">efectivos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Guardia-Civil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pedanía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Orihuela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víctimas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muerto </w:t>
      </w:r>
      <w:r>
        <w:rPr>
          <w:color w:val="7A2A23"/>
          <w:highlight w:val="yellow"/>
        </w:rPr>
        <w:t xml:space="preserve">atrapadas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su </w:t>
      </w:r>
      <w:r>
        <w:rPr>
          <w:color w:val="7A2A23"/>
          <w:highlight w:val="yellow"/>
        </w:rPr>
        <w:t xml:space="preserve">vehículos </w:t>
      </w:r>
      <w:r>
        <w:rPr>
          <w:color w:val="000000"/>
          <w:highlight w:val="white"/>
        </w:rPr>
        <w:t xml:space="preserve">o </w:t>
      </w:r>
      <w:r>
        <w:rPr>
          <w:color w:val="7A2A23"/>
          <w:highlight w:val="yellow"/>
        </w:rPr>
        <w:t xml:space="preserve">arrastradas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fuerza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Dada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gravedad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situación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esta </w:t>
      </w:r>
      <w:r>
        <w:rPr>
          <w:color w:val="7A2A23"/>
          <w:highlight w:val="yellow"/>
        </w:rPr>
        <w:t xml:space="preserve">mañana </w:t>
      </w:r>
      <w:r>
        <w:rPr>
          <w:color w:val="000000"/>
          <w:highlight w:val="white"/>
        </w:rPr>
        <w:t xml:space="preserve">el </w:t>
      </w:r>
      <w:r>
        <w:rPr>
          <w:color w:val="763F1D"/>
          <w:highlight w:val="yellow"/>
        </w:rPr>
        <w:t xml:space="preserve">presidente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Gobierno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funciones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visitado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lugares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Murcia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Alicante </w:t>
      </w:r>
      <w:r>
        <w:rPr>
          <w:color w:val="000000"/>
          <w:highlight w:val="white"/>
        </w:rPr>
        <w:t xml:space="preserve">más </w:t>
      </w:r>
      <w:r>
        <w:rPr>
          <w:color w:val="7A2A23"/>
          <w:highlight w:val="yellow"/>
        </w:rPr>
        <w:t xml:space="preserve">afectados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paso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Sánchez </w:t>
      </w:r>
      <w:r>
        <w:rPr>
          <w:color w:val="7A2A23"/>
          <w:highlight w:val="yellow"/>
        </w:rPr>
        <w:t xml:space="preserve">espera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evaluación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daños </w:t>
      </w:r>
      <w:r>
        <w:rPr>
          <w:color w:val="000000"/>
          <w:highlight w:val="white"/>
        </w:rPr>
        <w:t xml:space="preserve">para </w:t>
      </w:r>
      <w:r>
        <w:rPr>
          <w:color w:val="7A2A23"/>
          <w:highlight w:val="yellow"/>
        </w:rPr>
        <w:t xml:space="preserve">determinar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ayudas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prometido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Gobierno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les </w:t>
      </w:r>
      <w:r>
        <w:rPr>
          <w:color w:val="000000"/>
          <w:highlight w:val="white"/>
        </w:rPr>
        <w:t xml:space="preserve">dará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espalda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Todos </w:t>
      </w:r>
      <w:r>
        <w:rPr>
          <w:color w:val="000000"/>
          <w:highlight w:val="white"/>
        </w:rPr>
        <w:t xml:space="preserve">tienen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saber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gobierno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va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escatimar </w:t>
      </w:r>
      <w:r>
        <w:rPr>
          <w:color w:val="7A2A23"/>
          <w:highlight w:val="yellow"/>
        </w:rPr>
        <w:t xml:space="preserve">ningún </w:t>
      </w:r>
      <w:r>
        <w:rPr>
          <w:color w:val="000000"/>
          <w:highlight w:val="white"/>
        </w:rPr>
        <w:t xml:space="preserve">tipo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recurso </w:t>
      </w:r>
      <w:r>
        <w:rPr>
          <w:color w:val="7A2A23"/>
          <w:highlight w:val="yellow"/>
        </w:rPr>
        <w:t xml:space="preserve">material </w:t>
      </w:r>
      <w:r>
        <w:rPr>
          <w:color w:val="7A2A23"/>
          <w:highlight w:val="yellow"/>
        </w:rPr>
        <w:t xml:space="preserve">humano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dar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respuesta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esta </w:t>
      </w:r>
      <w:r>
        <w:rPr>
          <w:color w:val="7A2A23"/>
          <w:highlight w:val="yellow"/>
        </w:rPr>
        <w:t xml:space="preserve">crisis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Protección-Civil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600 </w:t>
      </w:r>
      <w:r>
        <w:rPr>
          <w:color w:val="7A2A23"/>
          <w:highlight w:val="yellow"/>
        </w:rPr>
        <w:t xml:space="preserve">rescates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sido </w:t>
      </w:r>
      <w:r>
        <w:rPr>
          <w:color w:val="7A2A23"/>
          <w:highlight w:val="yellow"/>
        </w:rPr>
        <w:t xml:space="preserve">necesarios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últimos </w:t>
      </w:r>
      <w:r>
        <w:rPr>
          <w:color w:val="000000"/>
          <w:highlight w:val="white"/>
        </w:rPr>
        <w:t xml:space="preserve">días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zona </w:t>
      </w:r>
      <w:r>
        <w:rPr>
          <w:color w:val="7A2A23"/>
          <w:highlight w:val="yellow"/>
        </w:rPr>
        <w:t xml:space="preserve">afectada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Unidad-Militar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Emergencias </w:t>
      </w:r>
      <w:r>
        <w:rPr>
          <w:color w:val="000000"/>
          <w:highlight w:val="white"/>
        </w:rPr>
        <w:t xml:space="preserve">ha </w:t>
      </w:r>
      <w:r>
        <w:rPr>
          <w:color w:val="88E9F9"/>
          <w:highlight w:val="yellow"/>
        </w:rPr>
        <w:t xml:space="preserve">destacado </w:t>
      </w:r>
      <w:r>
        <w:rPr>
          <w:color w:val="000000"/>
          <w:highlight w:val="white"/>
        </w:rPr>
        <w:t xml:space="preserve">algo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 </w:t>
      </w:r>
      <w:r>
        <w:rPr>
          <w:color w:val="7A2A23"/>
          <w:highlight w:val="yellow"/>
        </w:rPr>
        <w:t xml:space="preserve">millar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efectivos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aún </w:t>
      </w:r>
      <w:r>
        <w:rPr>
          <w:color w:val="7A2A23"/>
          <w:highlight w:val="yellow"/>
        </w:rPr>
        <w:t xml:space="preserve">trabajan </w:t>
      </w:r>
      <w:r>
        <w:rPr>
          <w:color w:val="000000"/>
          <w:highlight w:val="white"/>
        </w:rPr>
        <w:t xml:space="preserve">sobre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terreno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Guardia-Civil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puesto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marcha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masiva </w:t>
      </w:r>
      <w:r>
        <w:rPr>
          <w:color w:val="7A2A23"/>
          <w:highlight w:val="yellow"/>
        </w:rPr>
        <w:t xml:space="preserve">operación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DANA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provocado </w:t>
      </w:r>
      <w:r>
        <w:rPr>
          <w:color w:val="000000"/>
          <w:highlight w:val="white"/>
        </w:rPr>
        <w:t xml:space="preserve">esos </w:t>
      </w:r>
      <w:r>
        <w:rPr>
          <w:color w:val="7A2A23"/>
          <w:highlight w:val="yellow"/>
        </w:rPr>
        <w:t xml:space="preserve">estragos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sureste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península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roto </w:t>
      </w:r>
      <w:r>
        <w:rPr>
          <w:color w:val="7A2A23"/>
          <w:highlight w:val="yellow"/>
        </w:rPr>
        <w:t xml:space="preserve">varios </w:t>
      </w:r>
      <w:r>
        <w:rPr>
          <w:color w:val="7A2A23"/>
          <w:highlight w:val="yellow"/>
        </w:rPr>
        <w:t xml:space="preserve">récords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un </w:t>
      </w:r>
      <w:r>
        <w:rPr>
          <w:color w:val="000000"/>
          <w:highlight w:val="white"/>
        </w:rPr>
        <w:t xml:space="preserve">zona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suelen </w:t>
      </w:r>
      <w:r>
        <w:rPr>
          <w:color w:val="7A2A23"/>
          <w:highlight w:val="yellow"/>
        </w:rPr>
        <w:t xml:space="preserve">escasear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precipitaciones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Nunca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establecieron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actuales </w:t>
      </w:r>
      <w:r>
        <w:rPr>
          <w:color w:val="7A2A23"/>
          <w:highlight w:val="yellow"/>
        </w:rPr>
        <w:t xml:space="preserve">registros </w:t>
      </w:r>
      <w:r>
        <w:rPr>
          <w:color w:val="000000"/>
          <w:highlight w:val="white"/>
        </w:rPr>
        <w:t xml:space="preserve">había </w:t>
      </w:r>
      <w:r>
        <w:rPr>
          <w:color w:val="7A2A23"/>
          <w:highlight w:val="yellow"/>
        </w:rPr>
        <w:t xml:space="preserve">llovido </w:t>
      </w:r>
      <w:r>
        <w:rPr>
          <w:color w:val="000000"/>
          <w:highlight w:val="white"/>
        </w:rPr>
        <w:t xml:space="preserve">tanto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un </w:t>
      </w:r>
      <w:r>
        <w:rPr>
          <w:color w:val="000000"/>
          <w:highlight w:val="white"/>
        </w:rPr>
        <w:t xml:space="preserve">solo </w:t>
      </w:r>
      <w:r>
        <w:rPr>
          <w:color w:val="000000"/>
          <w:highlight w:val="white"/>
        </w:rPr>
        <w:t xml:space="preserve">día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Murcia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Almería </w:t>
      </w:r>
      <w:r>
        <w:rPr>
          <w:color w:val="000000"/>
          <w:highlight w:val="white"/>
        </w:rPr>
        <w:t xml:space="preserve">como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hizo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jueves </w:t>
      </w:r>
      <w:r>
        <w:rPr>
          <w:color w:val="000000"/>
          <w:highlight w:val="white"/>
        </w:rPr>
        <w:t xml:space="preserve">pasado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vega </w:t>
      </w:r>
      <w:r>
        <w:rPr>
          <w:color w:val="000000"/>
          <w:highlight w:val="white"/>
        </w:rPr>
        <w:t xml:space="preserve">baja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Segura </w:t>
      </w:r>
      <w:r>
        <w:rPr>
          <w:color w:val="000000"/>
          <w:highlight w:val="white"/>
        </w:rPr>
        <w:t xml:space="preserve">este </w:t>
      </w:r>
      <w:r>
        <w:rPr>
          <w:color w:val="7A2A23"/>
          <w:highlight w:val="yellow"/>
        </w:rPr>
        <w:t xml:space="preserve">episodio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sido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peor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140 </w:t>
      </w:r>
      <w:r>
        <w:rPr>
          <w:color w:val="7A2A23"/>
          <w:highlight w:val="yellow"/>
        </w:rPr>
        <w:t xml:space="preserve">años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88E9F9"/>
          <w:highlight w:val="yellow"/>
        </w:rPr>
        <w:t xml:space="preserve">crónica </w:t>
      </w:r>
      <w:r>
        <w:rPr>
          <w:color w:val="763F1D"/>
          <w:highlight w:val="yellow"/>
        </w:rPr>
        <w:t xml:space="preserve">política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hoy </w:t>
      </w:r>
      <w:r>
        <w:rPr>
          <w:color w:val="7A2A23"/>
          <w:highlight w:val="yellow"/>
        </w:rPr>
        <w:t xml:space="preserve">Pablo-Casado </w:t>
      </w:r>
      <w:r>
        <w:rPr>
          <w:color w:val="7A2A23"/>
          <w:highlight w:val="yellow"/>
        </w:rPr>
        <w:t xml:space="preserve">viaja </w:t>
      </w:r>
      <w:r>
        <w:rPr>
          <w:color w:val="000000"/>
          <w:highlight w:val="white"/>
        </w:rPr>
        <w:t xml:space="preserve">al </w:t>
      </w:r>
      <w:r>
        <w:rPr>
          <w:color w:val="7A2A23"/>
          <w:highlight w:val="yellow"/>
        </w:rPr>
        <w:t xml:space="preserve">País-Vasco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trata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lanzar </w:t>
      </w:r>
      <w:r>
        <w:rPr>
          <w:color w:val="000000"/>
          <w:highlight w:val="white"/>
        </w:rPr>
        <w:t xml:space="preserve">un </w:t>
      </w:r>
      <w:r>
        <w:rPr>
          <w:color w:val="7A2A23"/>
          <w:highlight w:val="yellow"/>
        </w:rPr>
        <w:t xml:space="preserve">mensaje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unidad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suyos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esa </w:t>
      </w:r>
      <w:r>
        <w:rPr>
          <w:color w:val="7A2A23"/>
          <w:highlight w:val="yellow"/>
        </w:rPr>
        <w:t xml:space="preserve">comunidad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763F1D"/>
          <w:highlight w:val="yellow"/>
        </w:rPr>
        <w:t xml:space="preserve">convención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763F1D"/>
          <w:highlight w:val="yellow"/>
        </w:rPr>
        <w:t xml:space="preserve">populares </w:t>
      </w:r>
      <w:r>
        <w:rPr>
          <w:color w:val="763F1D"/>
          <w:highlight w:val="yellow"/>
        </w:rPr>
        <w:t xml:space="preserve">vascos </w:t>
      </w:r>
      <w:r>
        <w:rPr>
          <w:color w:val="000000"/>
          <w:highlight w:val="white"/>
        </w:rPr>
        <w:t xml:space="preserve">vino </w:t>
      </w:r>
      <w:r>
        <w:rPr>
          <w:color w:val="88E9F9"/>
          <w:highlight w:val="yellow"/>
        </w:rPr>
        <w:t xml:space="preserve">precedida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una </w:t>
      </w:r>
      <w:r>
        <w:rPr>
          <w:color w:val="763F1D"/>
          <w:highlight w:val="yellow"/>
        </w:rPr>
        <w:t xml:space="preserve">agria </w:t>
      </w:r>
      <w:r>
        <w:rPr>
          <w:color w:val="7A2A23"/>
          <w:highlight w:val="yellow"/>
        </w:rPr>
        <w:t xml:space="preserve">polémica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cuenta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una </w:t>
      </w:r>
      <w:r>
        <w:rPr>
          <w:color w:val="763F1D"/>
          <w:highlight w:val="yellow"/>
        </w:rPr>
        <w:t xml:space="preserve">declaraciones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63F1D"/>
          <w:highlight w:val="yellow"/>
        </w:rPr>
        <w:t xml:space="preserve">portavoz </w:t>
      </w:r>
      <w:r>
        <w:rPr>
          <w:color w:val="763F1D"/>
          <w:highlight w:val="yellow"/>
        </w:rPr>
        <w:t xml:space="preserve">parlamentaria </w:t>
      </w:r>
      <w:r>
        <w:rPr>
          <w:color w:val="000000"/>
          <w:highlight w:val="white"/>
        </w:rPr>
        <w:t xml:space="preserve">del </w:t>
      </w:r>
      <w:r>
        <w:rPr>
          <w:color w:val="88E9F9"/>
          <w:highlight w:val="yellow"/>
        </w:rPr>
        <w:t xml:space="preserve">partido </w:t>
      </w:r>
      <w:r>
        <w:rPr>
          <w:color w:val="000000"/>
          <w:highlight w:val="white"/>
        </w:rPr>
        <w:t xml:space="preserve">. </w:t>
      </w:r>
      <w:r>
        <w:rPr>
          <w:color w:val="88E9F9"/>
          <w:highlight w:val="yellow"/>
        </w:rPr>
        <w:t xml:space="preserve">Cayetana </w:t>
      </w:r>
      <w:r>
        <w:rPr>
          <w:color w:val="000000"/>
          <w:highlight w:val="white"/>
        </w:rPr>
        <w:t xml:space="preserve">lvarez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Toledo </w:t>
      </w:r>
      <w:r>
        <w:rPr>
          <w:color w:val="763F1D"/>
          <w:highlight w:val="yellow"/>
        </w:rPr>
        <w:t xml:space="preserve">acusó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tibieza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88E9F9"/>
          <w:highlight w:val="yellow"/>
        </w:rPr>
        <w:t xml:space="preserve">líderes </w:t>
      </w:r>
      <w:r>
        <w:rPr>
          <w:color w:val="000000"/>
          <w:highlight w:val="white"/>
        </w:rPr>
        <w:t xml:space="preserve">del </w:t>
      </w:r>
      <w:r>
        <w:rPr>
          <w:color w:val="763F1D"/>
          <w:highlight w:val="yellow"/>
        </w:rPr>
        <w:t xml:space="preserve">PP </w:t>
      </w:r>
      <w:r>
        <w:rPr>
          <w:color w:val="763F1D"/>
          <w:highlight w:val="yellow"/>
        </w:rPr>
        <w:t xml:space="preserve">vasco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hoy </w:t>
      </w:r>
      <w:r>
        <w:rPr>
          <w:color w:val="7A2A23"/>
          <w:highlight w:val="yellow"/>
        </w:rPr>
        <w:t xml:space="preserve">Casado </w:t>
      </w:r>
      <w:r>
        <w:rPr>
          <w:color w:val="000000"/>
          <w:highlight w:val="white"/>
        </w:rPr>
        <w:t xml:space="preserve">les </w:t>
      </w:r>
      <w:r>
        <w:rPr>
          <w:color w:val="000000"/>
          <w:highlight w:val="white"/>
        </w:rPr>
        <w:t xml:space="preserve">ha </w:t>
      </w:r>
      <w:r>
        <w:rPr>
          <w:color w:val="763F1D"/>
          <w:highlight w:val="yellow"/>
        </w:rPr>
        <w:t xml:space="preserve">respaldado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propio </w:t>
      </w:r>
      <w:r>
        <w:rPr>
          <w:color w:val="88E9F9"/>
          <w:highlight w:val="yellow"/>
        </w:rPr>
        <w:t xml:space="preserve">Trump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encargado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dar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noticia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un </w:t>
      </w:r>
      <w:r>
        <w:rPr>
          <w:color w:val="763F1D"/>
          <w:highlight w:val="yellow"/>
        </w:rPr>
        <w:t xml:space="preserve">comunicado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anunciado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uno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hijos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Bin-Laden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sido </w:t>
      </w:r>
      <w:r>
        <w:rPr>
          <w:color w:val="262B99"/>
          <w:highlight w:val="yellow"/>
        </w:rPr>
        <w:t xml:space="preserve">abatido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operación </w:t>
      </w:r>
      <w:r>
        <w:rPr>
          <w:color w:val="7A2A23"/>
          <w:highlight w:val="yellow"/>
        </w:rPr>
        <w:t xml:space="preserve">antiterrorista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Hamza-Bin-Laden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le </w:t>
      </w:r>
      <w:r>
        <w:rPr>
          <w:color w:val="763F1D"/>
          <w:highlight w:val="yellow"/>
        </w:rPr>
        <w:t xml:space="preserve">consideraba </w:t>
      </w:r>
      <w:r>
        <w:rPr>
          <w:color w:val="000000"/>
          <w:highlight w:val="white"/>
        </w:rPr>
        <w:t xml:space="preserve">uno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actuales </w:t>
      </w:r>
      <w:r>
        <w:rPr>
          <w:color w:val="000000"/>
          <w:highlight w:val="white"/>
        </w:rPr>
        <w:t xml:space="preserve">jefes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Qaeda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había </w:t>
      </w:r>
      <w:r>
        <w:rPr>
          <w:color w:val="000000"/>
          <w:highlight w:val="white"/>
        </w:rPr>
        <w:t xml:space="preserve">puesto </w:t>
      </w:r>
      <w:r>
        <w:rPr>
          <w:color w:val="000000"/>
          <w:highlight w:val="white"/>
        </w:rPr>
        <w:t xml:space="preserve">un </w:t>
      </w:r>
      <w:r>
        <w:rPr>
          <w:color w:val="7A2A23"/>
          <w:highlight w:val="yellow"/>
        </w:rPr>
        <w:t xml:space="preserve">millón </w:t>
      </w:r>
      <w:r>
        <w:rPr>
          <w:color w:val="000000"/>
          <w:highlight w:val="white"/>
        </w:rPr>
        <w:t xml:space="preserve">de </w:t>
      </w:r>
      <w:r>
        <w:rPr>
          <w:color w:val="88E9F9"/>
          <w:highlight w:val="yellow"/>
        </w:rPr>
        <w:t xml:space="preserve">dólares </w:t>
      </w:r>
      <w:r>
        <w:rPr>
          <w:color w:val="000000"/>
          <w:highlight w:val="white"/>
        </w:rPr>
        <w:t xml:space="preserve">de </w:t>
      </w:r>
      <w:r>
        <w:rPr>
          <w:color w:val="88E9F9"/>
          <w:highlight w:val="yellow"/>
        </w:rPr>
        <w:t xml:space="preserve">recompensa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quien </w:t>
      </w:r>
      <w:r>
        <w:rPr>
          <w:color w:val="763F1D"/>
          <w:highlight w:val="yellow"/>
        </w:rPr>
        <w:t xml:space="preserve">diese </w:t>
      </w:r>
      <w:r>
        <w:rPr>
          <w:color w:val="763F1D"/>
          <w:highlight w:val="yellow"/>
        </w:rPr>
        <w:t xml:space="preserve">información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llevase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su </w:t>
      </w:r>
      <w:r>
        <w:rPr>
          <w:color w:val="7A2A23"/>
          <w:highlight w:val="yellow"/>
        </w:rPr>
        <w:t xml:space="preserve">captura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Vecinos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barrios </w:t>
      </w:r>
      <w:r>
        <w:rPr>
          <w:color w:val="000000"/>
          <w:highlight w:val="white"/>
        </w:rPr>
        <w:t xml:space="preserve">más </w:t>
      </w:r>
      <w:r>
        <w:rPr>
          <w:color w:val="7A2A23"/>
          <w:highlight w:val="yellow"/>
        </w:rPr>
        <w:t xml:space="preserve">conflictivos </w:t>
      </w:r>
      <w:r>
        <w:rPr>
          <w:color w:val="000000"/>
          <w:highlight w:val="white"/>
        </w:rPr>
        <w:t xml:space="preserve">piden </w:t>
      </w:r>
      <w:r>
        <w:rPr>
          <w:color w:val="000000"/>
          <w:highlight w:val="white"/>
        </w:rPr>
        <w:t xml:space="preserve">más </w:t>
      </w:r>
      <w:r>
        <w:rPr>
          <w:color w:val="7A2A23"/>
          <w:highlight w:val="yellow"/>
        </w:rPr>
        <w:t xml:space="preserve">seguridad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calles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Barcelona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continua </w:t>
      </w:r>
      <w:r>
        <w:rPr>
          <w:color w:val="7A2A23"/>
          <w:highlight w:val="yellow"/>
        </w:rPr>
        <w:t xml:space="preserve">secuencia </w:t>
      </w:r>
      <w:r>
        <w:rPr>
          <w:color w:val="000000"/>
          <w:highlight w:val="white"/>
        </w:rPr>
        <w:t xml:space="preserve">de </w:t>
      </w:r>
      <w:r>
        <w:rPr>
          <w:color w:val="763F1D"/>
          <w:highlight w:val="yellow"/>
        </w:rPr>
        <w:t xml:space="preserve">delitos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sensación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aumenta </w:t>
      </w:r>
      <w:r>
        <w:rPr>
          <w:color w:val="000000"/>
          <w:highlight w:val="white"/>
        </w:rPr>
        <w:t xml:space="preserve">la </w:t>
      </w:r>
      <w:r>
        <w:rPr>
          <w:color w:val="763F1D"/>
          <w:highlight w:val="yellow"/>
        </w:rPr>
        <w:t xml:space="preserve">delincuencia </w:t>
      </w:r>
      <w:r>
        <w:rPr>
          <w:color w:val="000000"/>
          <w:highlight w:val="white"/>
        </w:rPr>
        <w:t xml:space="preserve">día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día </w:t>
      </w:r>
      <w:r>
        <w:rPr>
          <w:color w:val="000000"/>
          <w:highlight w:val="white"/>
        </w:rPr>
        <w:t xml:space="preserve">les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llevado </w:t>
      </w:r>
      <w:r>
        <w:rPr>
          <w:color w:val="000000"/>
          <w:highlight w:val="white"/>
        </w:rPr>
        <w:t xml:space="preserve">hoy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manifestarse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conductores </w:t>
      </w:r>
      <w:r>
        <w:rPr>
          <w:color w:val="000000"/>
          <w:highlight w:val="white"/>
        </w:rPr>
        <w:t xml:space="preserve">más </w:t>
      </w:r>
      <w:r>
        <w:rPr>
          <w:color w:val="7A2A23"/>
          <w:highlight w:val="yellow"/>
        </w:rPr>
        <w:t xml:space="preserve">jóvenes </w:t>
      </w:r>
      <w:r>
        <w:rPr>
          <w:color w:val="000000"/>
          <w:highlight w:val="white"/>
        </w:rPr>
        <w:t xml:space="preserve">tienen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doble </w:t>
      </w:r>
      <w:r>
        <w:rPr>
          <w:color w:val="000000"/>
          <w:highlight w:val="white"/>
        </w:rPr>
        <w:t xml:space="preserve">de </w:t>
      </w:r>
      <w:r>
        <w:rPr>
          <w:color w:val="763F1D"/>
          <w:highlight w:val="yellow"/>
        </w:rPr>
        <w:t xml:space="preserve">posibilidades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sufrir </w:t>
      </w:r>
      <w:r>
        <w:rPr>
          <w:color w:val="000000"/>
          <w:highlight w:val="white"/>
        </w:rPr>
        <w:t xml:space="preserve">un </w:t>
      </w:r>
      <w:r>
        <w:rPr>
          <w:color w:val="7A2A23"/>
          <w:highlight w:val="yellow"/>
        </w:rPr>
        <w:t xml:space="preserve">accidente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resto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Mientras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mayores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65 </w:t>
      </w:r>
      <w:r>
        <w:rPr>
          <w:color w:val="7A2A23"/>
          <w:highlight w:val="yellow"/>
        </w:rPr>
        <w:t xml:space="preserve">años </w:t>
      </w:r>
      <w:r>
        <w:rPr>
          <w:color w:val="000000"/>
          <w:highlight w:val="white"/>
        </w:rPr>
        <w:t xml:space="preserve">tienen </w:t>
      </w:r>
      <w:r>
        <w:rPr>
          <w:color w:val="000000"/>
          <w:highlight w:val="white"/>
        </w:rPr>
        <w:t xml:space="preserve">menos </w:t>
      </w:r>
      <w:r>
        <w:rPr>
          <w:color w:val="7A2A23"/>
          <w:highlight w:val="yellow"/>
        </w:rPr>
        <w:t xml:space="preserve">siniestros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son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responsables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mayoría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ven </w:t>
      </w:r>
      <w:r>
        <w:rPr>
          <w:color w:val="7A2A23"/>
          <w:highlight w:val="yellow"/>
        </w:rPr>
        <w:t xml:space="preserve">envueltos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Hoy </w:t>
      </w:r>
      <w:r>
        <w:rPr>
          <w:color w:val="000000"/>
          <w:highlight w:val="white"/>
        </w:rPr>
        <w:t xml:space="preserve">veremos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datos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 </w:t>
      </w:r>
      <w:r>
        <w:rPr>
          <w:color w:val="763F1D"/>
          <w:highlight w:val="yellow"/>
        </w:rPr>
        <w:t xml:space="preserve">estudio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plataforma </w:t>
      </w:r>
      <w:r>
        <w:rPr>
          <w:color w:val="000000"/>
          <w:highlight w:val="white"/>
        </w:rPr>
        <w:t xml:space="preserve">Ponle-Freno-Axa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evidencian </w:t>
      </w:r>
      <w:r>
        <w:rPr>
          <w:color w:val="000000"/>
          <w:highlight w:val="white"/>
        </w:rPr>
        <w:t xml:space="preserve">cómo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conduce </w:t>
      </w:r>
      <w:r>
        <w:rPr>
          <w:color w:val="000000"/>
          <w:highlight w:val="white"/>
        </w:rPr>
        <w:t xml:space="preserve">por </w:t>
      </w:r>
      <w:r>
        <w:rPr>
          <w:color w:val="7A2A23"/>
          <w:highlight w:val="yellow"/>
        </w:rPr>
        <w:t xml:space="preserve">grupos </w:t>
      </w:r>
      <w:r>
        <w:rPr>
          <w:color w:val="000000"/>
          <w:highlight w:val="white"/>
        </w:rPr>
        <w:t xml:space="preserve">de </w:t>
      </w:r>
      <w:r>
        <w:rPr>
          <w:color w:val="763F1D"/>
          <w:highlight w:val="yellow"/>
        </w:rPr>
        <w:t xml:space="preserve">edad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88E9F9"/>
          <w:highlight w:val="yellow"/>
        </w:rPr>
        <w:t xml:space="preserve">deportes </w:t>
      </w:r>
      <w:r>
        <w:rPr>
          <w:color w:val="000000"/>
          <w:highlight w:val="white"/>
        </w:rPr>
        <w:t xml:space="preserve">, </w:t>
      </w:r>
      <w:r>
        <w:rPr>
          <w:color w:val="88E9F9"/>
          <w:highlight w:val="yellow"/>
        </w:rPr>
        <w:t xml:space="preserve">derrota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líder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primera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del </w:t>
      </w:r>
      <w:r>
        <w:rPr>
          <w:color w:val="88E9F9"/>
          <w:highlight w:val="yellow"/>
        </w:rPr>
        <w:t xml:space="preserve">Atlético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Madrid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va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caer </w:t>
      </w:r>
      <w:r>
        <w:rPr>
          <w:color w:val="000000"/>
          <w:highlight w:val="white"/>
        </w:rPr>
        <w:t xml:space="preserve">en </w:t>
      </w:r>
      <w:r>
        <w:rPr>
          <w:color w:val="88E9F9"/>
          <w:highlight w:val="yellow"/>
        </w:rPr>
        <w:t xml:space="preserve">Anoeta </w:t>
      </w:r>
      <w:r>
        <w:rPr>
          <w:color w:val="000000"/>
          <w:highlight w:val="white"/>
        </w:rPr>
        <w:t xml:space="preserve">, </w:t>
      </w:r>
      <w:r>
        <w:rPr>
          <w:color w:val="CDFDA4"/>
          <w:highlight w:val="yellow"/>
        </w:rPr>
        <w:t xml:space="preserve">scar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mañana </w:t>
      </w:r>
      <w:r>
        <w:rPr>
          <w:color w:val="000000"/>
          <w:highlight w:val="white"/>
        </w:rPr>
        <w:t xml:space="preserve">podría </w:t>
      </w:r>
      <w:r>
        <w:rPr>
          <w:color w:val="7A2A23"/>
          <w:highlight w:val="yellow"/>
        </w:rPr>
        <w:t xml:space="preserve">perder </w:t>
      </w:r>
      <w:r>
        <w:rPr>
          <w:color w:val="000000"/>
          <w:highlight w:val="white"/>
        </w:rPr>
        <w:t xml:space="preserve">el </w:t>
      </w:r>
      <w:r>
        <w:rPr>
          <w:color w:val="88E9F9"/>
          <w:highlight w:val="yellow"/>
        </w:rPr>
        <w:t xml:space="preserve">liderato </w:t>
      </w:r>
      <w:r>
        <w:rPr>
          <w:color w:val="000000"/>
          <w:highlight w:val="white"/>
        </w:rPr>
        <w:t xml:space="preserve">si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Sevilla </w:t>
      </w:r>
      <w:r>
        <w:rPr>
          <w:color w:val="000000"/>
          <w:highlight w:val="white"/>
        </w:rPr>
        <w:t xml:space="preserve">gana </w:t>
      </w:r>
      <w:r>
        <w:rPr>
          <w:color w:val="000000"/>
          <w:highlight w:val="white"/>
        </w:rPr>
        <w:t xml:space="preserve">en </w:t>
      </w:r>
      <w:r>
        <w:rPr>
          <w:color w:val="88E9F9"/>
          <w:highlight w:val="yellow"/>
        </w:rPr>
        <w:t xml:space="preserve">Vitoria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2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0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Real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88E9F9"/>
          <w:highlight w:val="yellow"/>
        </w:rPr>
        <w:t xml:space="preserve">partido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reinauguración </w:t>
      </w:r>
      <w:r>
        <w:rPr>
          <w:color w:val="000000"/>
          <w:highlight w:val="white"/>
        </w:rPr>
        <w:t xml:space="preserve">de </w:t>
      </w:r>
      <w:r>
        <w:rPr>
          <w:color w:val="88E9F9"/>
          <w:highlight w:val="yellow"/>
        </w:rPr>
        <w:t xml:space="preserve">Anoeta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Buena </w:t>
      </w:r>
      <w:r>
        <w:rPr>
          <w:color w:val="7A2A23"/>
          <w:highlight w:val="yellow"/>
        </w:rPr>
        <w:t xml:space="preserve">forma </w:t>
      </w:r>
      <w:r>
        <w:rPr>
          <w:color w:val="000000"/>
          <w:highlight w:val="white"/>
        </w:rPr>
        <w:t xml:space="preserve">de </w:t>
      </w:r>
      <w:r>
        <w:rPr>
          <w:color w:val="88E9F9"/>
          <w:highlight w:val="yellow"/>
        </w:rPr>
        <w:t xml:space="preserve">celebrarlo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88E9F9"/>
          <w:highlight w:val="yellow"/>
        </w:rPr>
        <w:t xml:space="preserve">deportes </w:t>
      </w:r>
      <w:r>
        <w:rPr>
          <w:color w:val="000000"/>
          <w:highlight w:val="white"/>
        </w:rPr>
        <w:t xml:space="preserve">les </w:t>
      </w:r>
      <w:r>
        <w:rPr>
          <w:color w:val="000000"/>
          <w:highlight w:val="white"/>
        </w:rPr>
        <w:t xml:space="preserve">damos </w:t>
      </w:r>
      <w:r>
        <w:rPr>
          <w:color w:val="7A2A23"/>
          <w:highlight w:val="yellow"/>
        </w:rPr>
        <w:t xml:space="preserve">detalles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ese </w:t>
      </w:r>
      <w:r>
        <w:rPr>
          <w:color w:val="7A2A23"/>
          <w:highlight w:val="yellow"/>
        </w:rPr>
        <w:t xml:space="preserve">encuentro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88E9F9"/>
          <w:highlight w:val="yellow"/>
        </w:rPr>
        <w:t xml:space="preserve">victoria </w:t>
      </w:r>
      <w:r>
        <w:rPr>
          <w:color w:val="000000"/>
          <w:highlight w:val="white"/>
        </w:rPr>
        <w:t xml:space="preserve">del </w:t>
      </w:r>
      <w:r>
        <w:rPr>
          <w:color w:val="88E9F9"/>
          <w:highlight w:val="yellow"/>
        </w:rPr>
        <w:t xml:space="preserve">Real-Madrid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Courtois </w:t>
      </w:r>
      <w:r>
        <w:rPr>
          <w:color w:val="7A2A23"/>
          <w:highlight w:val="yellow"/>
        </w:rPr>
        <w:t xml:space="preserve">evitó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esa </w:t>
      </w:r>
      <w:r>
        <w:rPr>
          <w:color w:val="7A2A23"/>
          <w:highlight w:val="yellow"/>
        </w:rPr>
        <w:t xml:space="preserve">parada </w:t>
      </w:r>
      <w:r>
        <w:rPr>
          <w:color w:val="000000"/>
          <w:highlight w:val="white"/>
        </w:rPr>
        <w:t xml:space="preserve">el </w:t>
      </w:r>
      <w:r>
        <w:rPr>
          <w:color w:val="88E9F9"/>
          <w:highlight w:val="yellow"/>
        </w:rPr>
        <w:t xml:space="preserve">empate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Levante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le </w:t>
      </w:r>
      <w:r>
        <w:rPr>
          <w:color w:val="000000"/>
          <w:highlight w:val="white"/>
        </w:rPr>
        <w:t xml:space="preserve">robó </w:t>
      </w:r>
      <w:r>
        <w:rPr>
          <w:color w:val="000000"/>
          <w:highlight w:val="white"/>
        </w:rPr>
        <w:t xml:space="preserve">el </w:t>
      </w:r>
      <w:r>
        <w:rPr>
          <w:color w:val="88E9F9"/>
          <w:highlight w:val="yellow"/>
        </w:rPr>
        <w:t xml:space="preserve">protagonismo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su </w:t>
      </w:r>
      <w:r>
        <w:rPr>
          <w:color w:val="7A2A23"/>
          <w:highlight w:val="yellow"/>
        </w:rPr>
        <w:t xml:space="preserve">compatriota </w:t>
      </w:r>
      <w:r>
        <w:rPr>
          <w:color w:val="000000"/>
          <w:highlight w:val="white"/>
        </w:rPr>
        <w:t xml:space="preserve">Asag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que </w:t>
      </w:r>
      <w:r>
        <w:rPr>
          <w:color w:val="88E9F9"/>
          <w:highlight w:val="yellow"/>
        </w:rPr>
        <w:t xml:space="preserve">debutó </w:t>
      </w:r>
      <w:r>
        <w:rPr>
          <w:color w:val="7A2A23"/>
          <w:highlight w:val="yellow"/>
        </w:rPr>
        <w:t xml:space="preserve">oficialmente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Además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hostil </w:t>
      </w:r>
      <w:r>
        <w:rPr>
          <w:color w:val="88E9F9"/>
          <w:highlight w:val="yellow"/>
        </w:rPr>
        <w:t xml:space="preserve">recibimiento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Neymar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PSG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accidentada </w:t>
      </w:r>
      <w:r>
        <w:rPr>
          <w:color w:val="7A2A23"/>
          <w:highlight w:val="yellow"/>
        </w:rPr>
        <w:t xml:space="preserve">jornada </w:t>
      </w:r>
      <w:r>
        <w:rPr>
          <w:color w:val="000000"/>
          <w:highlight w:val="white"/>
        </w:rPr>
        <w:t xml:space="preserve">de </w:t>
      </w:r>
      <w:r>
        <w:rPr>
          <w:color w:val="88E9F9"/>
          <w:highlight w:val="yellow"/>
        </w:rPr>
        <w:t xml:space="preserve">Alonso </w:t>
      </w:r>
      <w:r>
        <w:rPr>
          <w:color w:val="000000"/>
          <w:highlight w:val="white"/>
        </w:rPr>
        <w:t xml:space="preserve">en </w:t>
      </w:r>
      <w:r>
        <w:rPr>
          <w:color w:val="6BAE4F"/>
          <w:highlight w:val="yellow"/>
        </w:rPr>
        <w:t xml:space="preserve">Sudáfrica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el </w:t>
      </w:r>
      <w:r>
        <w:rPr>
          <w:color w:val="763F1D"/>
          <w:highlight w:val="yellow"/>
        </w:rPr>
        <w:t xml:space="preserve">enésimo </w:t>
      </w:r>
      <w:r>
        <w:rPr>
          <w:color w:val="000000"/>
          <w:highlight w:val="white"/>
        </w:rPr>
        <w:t xml:space="preserve">pique </w:t>
      </w:r>
      <w:r>
        <w:rPr>
          <w:color w:val="000000"/>
          <w:highlight w:val="white"/>
        </w:rPr>
        <w:t xml:space="preserve">entre </w:t>
      </w:r>
      <w:r>
        <w:rPr>
          <w:color w:val="88E9F9"/>
          <w:highlight w:val="yellow"/>
        </w:rPr>
        <w:t xml:space="preserve">Márquez </w:t>
      </w:r>
      <w:r>
        <w:rPr>
          <w:color w:val="000000"/>
          <w:highlight w:val="white"/>
        </w:rPr>
        <w:t xml:space="preserve">y </w:t>
      </w:r>
      <w:r>
        <w:rPr>
          <w:color w:val="88E9F9"/>
          <w:highlight w:val="yellow"/>
        </w:rPr>
        <w:t xml:space="preserve">Rossi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Un </w:t>
      </w:r>
      <w:r>
        <w:rPr>
          <w:color w:val="7A2A23"/>
          <w:highlight w:val="yellow"/>
        </w:rPr>
        <w:t xml:space="preserve">hombre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41 </w:t>
      </w:r>
      <w:r>
        <w:rPr>
          <w:color w:val="7A2A23"/>
          <w:highlight w:val="yellow"/>
        </w:rPr>
        <w:t xml:space="preserve">años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sido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última </w:t>
      </w:r>
      <w:r>
        <w:rPr>
          <w:color w:val="7A2A23"/>
          <w:highlight w:val="yellow"/>
        </w:rPr>
        <w:t xml:space="preserve">víctima </w:t>
      </w:r>
      <w:r>
        <w:rPr>
          <w:color w:val="7A2A23"/>
          <w:highlight w:val="yellow"/>
        </w:rPr>
        <w:t xml:space="preserve">mortal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lluvias </w:t>
      </w:r>
      <w:r>
        <w:rPr>
          <w:color w:val="7A2A23"/>
          <w:highlight w:val="yellow"/>
        </w:rPr>
        <w:t xml:space="preserve">torrenciales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Su </w:t>
      </w:r>
      <w:r>
        <w:rPr>
          <w:color w:val="7A2A23"/>
          <w:highlight w:val="yellow"/>
        </w:rPr>
        <w:t xml:space="preserve">cuerpo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aparecido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Orihuela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este </w:t>
      </w:r>
      <w:r>
        <w:rPr>
          <w:color w:val="000000"/>
          <w:highlight w:val="white"/>
        </w:rPr>
        <w:t xml:space="preserve">son </w:t>
      </w:r>
      <w:r>
        <w:rPr>
          <w:color w:val="7A2A23"/>
          <w:highlight w:val="yellow"/>
        </w:rPr>
        <w:t xml:space="preserve">seis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fallecidos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inundaciones </w:t>
      </w:r>
      <w:r>
        <w:rPr>
          <w:color w:val="000000"/>
          <w:highlight w:val="white"/>
        </w:rPr>
        <w:t xml:space="preserve">más </w:t>
      </w:r>
      <w:r>
        <w:rPr>
          <w:color w:val="7A2A23"/>
          <w:highlight w:val="yellow"/>
        </w:rPr>
        <w:t xml:space="preserve">destructivas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últimos </w:t>
      </w:r>
      <w:r>
        <w:rPr>
          <w:color w:val="000000"/>
          <w:highlight w:val="white"/>
        </w:rPr>
        <w:t xml:space="preserve">140 </w:t>
      </w:r>
      <w:r>
        <w:rPr>
          <w:color w:val="7A2A23"/>
          <w:highlight w:val="yellow"/>
        </w:rPr>
        <w:t xml:space="preserve">años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Según </w:t>
      </w:r>
      <w:r>
        <w:rPr>
          <w:color w:val="7A2A23"/>
          <w:highlight w:val="yellow"/>
        </w:rPr>
        <w:t xml:space="preserve">cálculos </w:t>
      </w:r>
      <w:r>
        <w:rPr>
          <w:color w:val="763F1D"/>
          <w:highlight w:val="yellow"/>
        </w:rPr>
        <w:t xml:space="preserve">preliminares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este </w:t>
      </w:r>
      <w:r>
        <w:rPr>
          <w:color w:val="7A2A23"/>
          <w:highlight w:val="yellow"/>
        </w:rPr>
        <w:t xml:space="preserve">temporal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causado </w:t>
      </w:r>
      <w:r>
        <w:rPr>
          <w:color w:val="000000"/>
          <w:highlight w:val="white"/>
        </w:rPr>
        <w:t xml:space="preserve">daños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un </w:t>
      </w:r>
      <w:r>
        <w:rPr>
          <w:color w:val="7A2A23"/>
          <w:highlight w:val="yellow"/>
        </w:rPr>
        <w:t xml:space="preserve">valor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acerca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cien </w:t>
      </w:r>
      <w:r>
        <w:rPr>
          <w:color w:val="7A2A23"/>
          <w:highlight w:val="yellow"/>
        </w:rPr>
        <w:t xml:space="preserve">millones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euros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da </w:t>
      </w:r>
      <w:r>
        <w:rPr>
          <w:color w:val="000000"/>
          <w:highlight w:val="white"/>
        </w:rPr>
        <w:t xml:space="preserve">por </w:t>
      </w:r>
      <w:r>
        <w:rPr>
          <w:color w:val="7A2A23"/>
          <w:highlight w:val="yellow"/>
        </w:rPr>
        <w:t xml:space="preserve">seguro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cuando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comience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peritar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va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multiplicar </w:t>
      </w:r>
      <w:r>
        <w:rPr>
          <w:color w:val="000000"/>
          <w:highlight w:val="white"/>
        </w:rPr>
        <w:t xml:space="preserve">esta </w:t>
      </w:r>
      <w:r>
        <w:rPr>
          <w:color w:val="7A2A23"/>
          <w:highlight w:val="yellow"/>
        </w:rPr>
        <w:t xml:space="preserve">cifra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Miembros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Unidad-Militar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Emergencias </w:t>
      </w:r>
      <w:r>
        <w:rPr>
          <w:color w:val="7A2A23"/>
          <w:highlight w:val="yellow"/>
        </w:rPr>
        <w:t xml:space="preserve">evacúan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un </w:t>
      </w:r>
      <w:r>
        <w:rPr>
          <w:color w:val="000000"/>
          <w:highlight w:val="white"/>
        </w:rPr>
        <w:t xml:space="preserve">bebé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Molins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pedanía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Orihuela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rescates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repiten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veces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situaciones </w:t>
      </w:r>
      <w:r>
        <w:rPr>
          <w:color w:val="7A2A23"/>
          <w:highlight w:val="yellow"/>
        </w:rPr>
        <w:t xml:space="preserve">límite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5.000 </w:t>
      </w:r>
      <w:r>
        <w:rPr>
          <w:color w:val="7A2A23"/>
          <w:highlight w:val="yellow"/>
        </w:rPr>
        <w:t xml:space="preserve">personas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tenido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ser </w:t>
      </w:r>
      <w:r>
        <w:rPr>
          <w:color w:val="7A2A23"/>
          <w:highlight w:val="yellow"/>
        </w:rPr>
        <w:t xml:space="preserve">realojadas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Buena </w:t>
      </w:r>
      <w:r>
        <w:rPr>
          <w:color w:val="88E9F9"/>
          <w:highlight w:val="yellow"/>
        </w:rPr>
        <w:t xml:space="preserve">parte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esos </w:t>
      </w:r>
      <w:r>
        <w:rPr>
          <w:color w:val="7A2A23"/>
          <w:highlight w:val="yellow"/>
        </w:rPr>
        <w:t xml:space="preserve">rescates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están </w:t>
      </w:r>
      <w:r>
        <w:rPr>
          <w:color w:val="7A2A23"/>
          <w:highlight w:val="yellow"/>
        </w:rPr>
        <w:t xml:space="preserve">llevando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cabo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Orihuela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esa </w:t>
      </w:r>
      <w:r>
        <w:rPr>
          <w:color w:val="7A2A23"/>
          <w:highlight w:val="yellow"/>
        </w:rPr>
        <w:t xml:space="preserve">ciudad </w:t>
      </w:r>
      <w:r>
        <w:rPr>
          <w:color w:val="7A2A23"/>
          <w:highlight w:val="yellow"/>
        </w:rPr>
        <w:t xml:space="preserve">alicantina </w:t>
      </w:r>
      <w:r>
        <w:rPr>
          <w:color w:val="000000"/>
          <w:highlight w:val="white"/>
        </w:rPr>
        <w:t xml:space="preserve">hay </w:t>
      </w:r>
      <w:r>
        <w:rPr>
          <w:color w:val="7A2A23"/>
          <w:highlight w:val="yellow"/>
        </w:rPr>
        <w:t xml:space="preserve">vecinos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llevan </w:t>
      </w:r>
      <w:r>
        <w:rPr>
          <w:color w:val="000000"/>
          <w:highlight w:val="white"/>
        </w:rPr>
        <w:t xml:space="preserve">ya </w:t>
      </w:r>
      <w:r>
        <w:rPr>
          <w:color w:val="7A2A23"/>
          <w:highlight w:val="yellow"/>
        </w:rPr>
        <w:t xml:space="preserve">tres </w:t>
      </w:r>
      <w:r>
        <w:rPr>
          <w:color w:val="000000"/>
          <w:highlight w:val="white"/>
        </w:rPr>
        <w:t xml:space="preserve">días </w:t>
      </w:r>
      <w:r>
        <w:rPr>
          <w:color w:val="7A2A23"/>
          <w:highlight w:val="yellow"/>
        </w:rPr>
        <w:t xml:space="preserve">aislados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sus </w:t>
      </w:r>
      <w:r>
        <w:rPr>
          <w:color w:val="000000"/>
          <w:highlight w:val="white"/>
        </w:rPr>
        <w:t xml:space="preserve">casas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ciudad </w:t>
      </w:r>
      <w:r>
        <w:rPr>
          <w:color w:val="000000"/>
          <w:highlight w:val="white"/>
        </w:rPr>
        <w:t xml:space="preserve">estaba </w:t>
      </w:r>
      <w:r>
        <w:rPr>
          <w:color w:val="7A2A23"/>
          <w:highlight w:val="yellow"/>
        </w:rPr>
        <w:t xml:space="preserve">incomunicada </w:t>
      </w:r>
      <w:r>
        <w:rPr>
          <w:color w:val="000000"/>
          <w:highlight w:val="white"/>
        </w:rPr>
        <w:t xml:space="preserve">por </w:t>
      </w:r>
      <w:r>
        <w:rPr>
          <w:color w:val="7A2A23"/>
          <w:highlight w:val="yellow"/>
        </w:rPr>
        <w:t xml:space="preserve">carretera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esta </w:t>
      </w:r>
      <w:r>
        <w:rPr>
          <w:color w:val="7A2A23"/>
          <w:highlight w:val="yellow"/>
        </w:rPr>
        <w:t xml:space="preserve">misma </w:t>
      </w:r>
      <w:r>
        <w:rPr>
          <w:color w:val="7A2A23"/>
          <w:highlight w:val="yellow"/>
        </w:rPr>
        <w:t xml:space="preserve">mañana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Carla-García </w:t>
      </w:r>
      <w:r>
        <w:rPr>
          <w:color w:val="000000"/>
          <w:highlight w:val="white"/>
        </w:rPr>
        <w:t xml:space="preserve">. </w:t>
      </w:r>
      <w:r>
        <w:rPr>
          <w:color w:val="6BAE4F"/>
          <w:highlight w:val="yellow"/>
        </w:rPr>
        <w:t xml:space="preserve">Quizá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única </w:t>
      </w:r>
      <w:r>
        <w:rPr>
          <w:color w:val="7A2A23"/>
          <w:highlight w:val="yellow"/>
        </w:rPr>
        <w:t xml:space="preserve">buena </w:t>
      </w:r>
      <w:r>
        <w:rPr>
          <w:color w:val="7A2A23"/>
          <w:highlight w:val="yellow"/>
        </w:rPr>
        <w:t xml:space="preserve">noticia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podemos </w:t>
      </w:r>
      <w:r>
        <w:rPr>
          <w:color w:val="000000"/>
          <w:highlight w:val="white"/>
        </w:rPr>
        <w:t xml:space="preserve">dar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está </w:t>
      </w:r>
      <w:r>
        <w:rPr>
          <w:color w:val="7A2A23"/>
          <w:highlight w:val="yellow"/>
        </w:rPr>
        <w:t xml:space="preserve">incomunicado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Hemos </w:t>
      </w:r>
      <w:r>
        <w:rPr>
          <w:color w:val="000000"/>
          <w:highlight w:val="white"/>
        </w:rPr>
        <w:t xml:space="preserve">podido </w:t>
      </w:r>
      <w:r>
        <w:rPr>
          <w:color w:val="000000"/>
          <w:highlight w:val="white"/>
        </w:rPr>
        <w:t xml:space="preserve">pasar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carretera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ciudad </w:t>
      </w:r>
      <w:r>
        <w:rPr>
          <w:color w:val="7A2A23"/>
          <w:highlight w:val="yellow"/>
        </w:rPr>
        <w:t xml:space="preserve">sigue </w:t>
      </w:r>
      <w:r>
        <w:rPr>
          <w:color w:val="7A2A23"/>
          <w:highlight w:val="yellow"/>
        </w:rPr>
        <w:t xml:space="preserve">completamente </w:t>
      </w:r>
      <w:r>
        <w:rPr>
          <w:color w:val="7A2A23"/>
          <w:highlight w:val="yellow"/>
        </w:rPr>
        <w:t xml:space="preserve">anegada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sus </w:t>
      </w:r>
      <w:r>
        <w:rPr>
          <w:color w:val="7A2A23"/>
          <w:highlight w:val="yellow"/>
        </w:rPr>
        <w:t xml:space="preserve">principales </w:t>
      </w:r>
      <w:r>
        <w:rPr>
          <w:color w:val="7A2A23"/>
          <w:highlight w:val="yellow"/>
        </w:rPr>
        <w:t xml:space="preserve">avenidas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dejado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calles </w:t>
      </w:r>
      <w:r>
        <w:rPr>
          <w:color w:val="7A2A23"/>
          <w:highlight w:val="yellow"/>
        </w:rPr>
        <w:t xml:space="preserve">prácticamente </w:t>
      </w:r>
      <w:r>
        <w:rPr>
          <w:color w:val="7A2A23"/>
          <w:highlight w:val="yellow"/>
        </w:rPr>
        <w:t xml:space="preserve">intransitables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Policía-Local </w:t>
      </w:r>
      <w:r>
        <w:rPr>
          <w:color w:val="7A2A23"/>
          <w:highlight w:val="yellow"/>
        </w:rPr>
        <w:t xml:space="preserve">sigue </w:t>
      </w:r>
      <w:r>
        <w:rPr>
          <w:color w:val="000000"/>
          <w:highlight w:val="white"/>
        </w:rPr>
        <w:t xml:space="preserve">pidiendo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población </w:t>
      </w:r>
      <w:r>
        <w:rPr>
          <w:color w:val="7A2A23"/>
          <w:highlight w:val="yellow"/>
        </w:rPr>
        <w:t xml:space="preserve">extremar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población </w:t>
      </w:r>
      <w:r>
        <w:rPr>
          <w:color w:val="000000"/>
          <w:highlight w:val="white"/>
        </w:rPr>
        <w:t xml:space="preserve">porque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río </w:t>
      </w:r>
      <w:r>
        <w:rPr>
          <w:color w:val="7A2A23"/>
          <w:highlight w:val="yellow"/>
        </w:rPr>
        <w:t xml:space="preserve">sigue </w:t>
      </w:r>
      <w:r>
        <w:rPr>
          <w:color w:val="7A2A23"/>
          <w:highlight w:val="yellow"/>
        </w:rPr>
        <w:t xml:space="preserve">desbordado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podría </w:t>
      </w:r>
      <w:r>
        <w:rPr>
          <w:color w:val="7A2A23"/>
          <w:highlight w:val="yellow"/>
        </w:rPr>
        <w:t xml:space="preserve">seguir </w:t>
      </w:r>
      <w:r>
        <w:rPr>
          <w:color w:val="7A2A23"/>
          <w:highlight w:val="yellow"/>
        </w:rPr>
        <w:t xml:space="preserve">aumentando </w:t>
      </w:r>
      <w:r>
        <w:rPr>
          <w:color w:val="000000"/>
          <w:highlight w:val="white"/>
        </w:rPr>
        <w:t xml:space="preserve">su </w:t>
      </w:r>
      <w:r>
        <w:rPr>
          <w:color w:val="7A2A23"/>
          <w:highlight w:val="yellow"/>
        </w:rPr>
        <w:t xml:space="preserve">caudal </w:t>
      </w:r>
      <w:r>
        <w:rPr>
          <w:color w:val="000000"/>
          <w:highlight w:val="white"/>
        </w:rPr>
        <w:t xml:space="preserve">. </w:t>
      </w:r>
      <w:r>
        <w:rPr>
          <w:color w:val="763F1D"/>
          <w:highlight w:val="yellow"/>
        </w:rPr>
        <w:t xml:space="preserve">Podemos </w:t>
      </w:r>
      <w:r>
        <w:rPr>
          <w:color w:val="000000"/>
          <w:highlight w:val="white"/>
        </w:rPr>
        <w:t xml:space="preserve">ver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todo </w:t>
      </w:r>
      <w:r>
        <w:rPr>
          <w:color w:val="7A2A23"/>
          <w:highlight w:val="yellow"/>
        </w:rPr>
        <w:t xml:space="preserve">completamente </w:t>
      </w:r>
      <w:r>
        <w:rPr>
          <w:color w:val="7A2A23"/>
          <w:highlight w:val="yellow"/>
        </w:rPr>
        <w:t xml:space="preserve">anegado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Nos </w:t>
      </w:r>
      <w:r>
        <w:rPr>
          <w:color w:val="000000"/>
          <w:highlight w:val="white"/>
        </w:rPr>
        <w:t xml:space="preserve">bajamos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coche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somos </w:t>
      </w:r>
      <w:r>
        <w:rPr>
          <w:color w:val="7A2A23"/>
          <w:highlight w:val="yellow"/>
        </w:rPr>
        <w:t xml:space="preserve">conscientes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nos </w:t>
      </w:r>
      <w:r>
        <w:rPr>
          <w:color w:val="000000"/>
          <w:highlight w:val="white"/>
        </w:rPr>
        <w:t xml:space="preserve">vamos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encontrar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localidad </w:t>
      </w:r>
      <w:r>
        <w:rPr>
          <w:color w:val="7A2A23"/>
          <w:highlight w:val="yellow"/>
        </w:rPr>
        <w:t xml:space="preserve">inundada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coches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UME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paran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pasar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para </w:t>
      </w:r>
      <w:r>
        <w:rPr>
          <w:color w:val="7A2A23"/>
          <w:highlight w:val="yellow"/>
        </w:rPr>
        <w:t xml:space="preserve">ofrecer </w:t>
      </w:r>
      <w:r>
        <w:rPr>
          <w:color w:val="000000"/>
          <w:highlight w:val="white"/>
        </w:rPr>
        <w:t xml:space="preserve">toda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ayuda </w:t>
      </w:r>
      <w:r>
        <w:rPr>
          <w:color w:val="7A2A23"/>
          <w:highlight w:val="yellow"/>
        </w:rPr>
        <w:t xml:space="preserve">posible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aquí </w:t>
      </w:r>
      <w:r>
        <w:rPr>
          <w:color w:val="7A2A23"/>
          <w:highlight w:val="yellow"/>
        </w:rPr>
        <w:t xml:space="preserve">prohibido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paso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coches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Tenemos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seguir </w:t>
      </w:r>
      <w:r>
        <w:rPr>
          <w:color w:val="7A2A23"/>
          <w:highlight w:val="yellow"/>
        </w:rPr>
        <w:t xml:space="preserve">caminando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 </w:t>
      </w:r>
      <w:r>
        <w:rPr>
          <w:color w:val="7A2A23"/>
          <w:highlight w:val="yellow"/>
        </w:rPr>
        <w:t xml:space="preserve">calle </w:t>
      </w:r>
      <w:r>
        <w:rPr>
          <w:color w:val="7A2A23"/>
          <w:highlight w:val="yellow"/>
        </w:rPr>
        <w:t xml:space="preserve">sigue </w:t>
      </w:r>
      <w:r>
        <w:rPr>
          <w:color w:val="7A2A23"/>
          <w:highlight w:val="yellow"/>
        </w:rPr>
        <w:t xml:space="preserve">inundada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Esto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baja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nivel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¿Por </w:t>
      </w:r>
      <w:r>
        <w:rPr>
          <w:color w:val="000000"/>
          <w:highlight w:val="white"/>
        </w:rPr>
        <w:t xml:space="preserve">qué </w:t>
      </w:r>
      <w:r>
        <w:rPr>
          <w:color w:val="000000"/>
          <w:highlight w:val="white"/>
        </w:rPr>
        <w:t xml:space="preserve">van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palos </w:t>
      </w:r>
      <w:r>
        <w:rPr>
          <w:color w:val="000000"/>
          <w:highlight w:val="white"/>
        </w:rPr>
        <w:t xml:space="preserve">?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si </w:t>
      </w:r>
      <w:r>
        <w:rPr>
          <w:color w:val="000000"/>
          <w:highlight w:val="white"/>
        </w:rPr>
        <w:t xml:space="preserve">hubiera </w:t>
      </w:r>
      <w:r>
        <w:rPr>
          <w:color w:val="000000"/>
          <w:highlight w:val="white"/>
        </w:rPr>
        <w:t xml:space="preserve">algo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quedara </w:t>
      </w:r>
      <w:r>
        <w:rPr>
          <w:color w:val="7A2A23"/>
          <w:highlight w:val="yellow"/>
        </w:rPr>
        <w:t xml:space="preserve">libre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colarnos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puesto </w:t>
      </w:r>
      <w:r>
        <w:rPr>
          <w:color w:val="000000"/>
          <w:highlight w:val="white"/>
        </w:rPr>
        <w:t xml:space="preserve">diques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contención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entrado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Hay </w:t>
      </w:r>
      <w:r>
        <w:rPr>
          <w:color w:val="7A2A23"/>
          <w:highlight w:val="yellow"/>
        </w:rPr>
        <w:t xml:space="preserve">vecinos </w:t>
      </w:r>
      <w:r>
        <w:rPr>
          <w:color w:val="7A2A23"/>
          <w:highlight w:val="yellow"/>
        </w:rPr>
        <w:t xml:space="preserve">atrapados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Mi </w:t>
      </w:r>
      <w:r>
        <w:rPr>
          <w:color w:val="7A2A23"/>
          <w:highlight w:val="yellow"/>
        </w:rPr>
        <w:t xml:space="preserve">madre </w:t>
      </w:r>
      <w:r>
        <w:rPr>
          <w:color w:val="7A2A23"/>
          <w:highlight w:val="yellow"/>
        </w:rPr>
        <w:t xml:space="preserve">lleva </w:t>
      </w:r>
      <w:r>
        <w:rPr>
          <w:color w:val="000000"/>
          <w:highlight w:val="white"/>
        </w:rPr>
        <w:t xml:space="preserve">dos </w:t>
      </w:r>
      <w:r>
        <w:rPr>
          <w:color w:val="000000"/>
          <w:highlight w:val="white"/>
        </w:rPr>
        <w:t xml:space="preserve">días </w:t>
      </w:r>
      <w:r>
        <w:rPr>
          <w:color w:val="000000"/>
          <w:highlight w:val="white"/>
        </w:rPr>
        <w:t xml:space="preserve">sin </w:t>
      </w:r>
      <w:r>
        <w:rPr>
          <w:color w:val="000000"/>
          <w:highlight w:val="white"/>
        </w:rPr>
        <w:t xml:space="preserve">salir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hemos </w:t>
      </w:r>
      <w:r>
        <w:rPr>
          <w:color w:val="6BAE4F"/>
          <w:highlight w:val="yellow"/>
        </w:rPr>
        <w:t xml:space="preserve">comprado </w:t>
      </w:r>
      <w:r>
        <w:rPr>
          <w:color w:val="7A2A23"/>
          <w:highlight w:val="yellow"/>
        </w:rPr>
        <w:t xml:space="preserve">comida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Estos </w:t>
      </w:r>
      <w:r>
        <w:rPr>
          <w:color w:val="000000"/>
          <w:highlight w:val="white"/>
        </w:rPr>
        <w:t xml:space="preserve">kilos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caña </w:t>
      </w:r>
      <w:r>
        <w:rPr>
          <w:color w:val="000000"/>
          <w:highlight w:val="white"/>
        </w:rPr>
        <w:t xml:space="preserve">son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están </w:t>
      </w:r>
      <w:r>
        <w:rPr>
          <w:color w:val="000000"/>
          <w:highlight w:val="white"/>
        </w:rPr>
        <w:t xml:space="preserve">sacando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río </w:t>
      </w:r>
      <w:r>
        <w:rPr>
          <w:color w:val="7A2A23"/>
          <w:highlight w:val="yellow"/>
        </w:rPr>
        <w:t xml:space="preserve">desbordado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Este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uno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puntos </w:t>
      </w:r>
      <w:r>
        <w:rPr>
          <w:color w:val="000000"/>
          <w:highlight w:val="white"/>
        </w:rPr>
        <w:t xml:space="preserve">más </w:t>
      </w:r>
      <w:r>
        <w:rPr>
          <w:color w:val="7A2A23"/>
          <w:highlight w:val="yellow"/>
        </w:rPr>
        <w:t xml:space="preserve">críticos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desbordado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río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podemos </w:t>
      </w:r>
      <w:r>
        <w:rPr>
          <w:color w:val="7A2A23"/>
          <w:highlight w:val="yellow"/>
        </w:rPr>
        <w:t xml:space="preserve">seguir </w:t>
      </w:r>
      <w:r>
        <w:rPr>
          <w:color w:val="7A2A23"/>
          <w:highlight w:val="yellow"/>
        </w:rPr>
        <w:t xml:space="preserve">avanzando </w:t>
      </w:r>
      <w:r>
        <w:rPr>
          <w:color w:val="000000"/>
          <w:highlight w:val="white"/>
        </w:rPr>
        <w:t xml:space="preserve">porque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7A2A23"/>
          <w:highlight w:val="yellow"/>
        </w:rPr>
        <w:t xml:space="preserve">alcanza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altura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1 </w:t>
      </w:r>
      <w:r>
        <w:rPr>
          <w:color w:val="000000"/>
          <w:highlight w:val="white"/>
        </w:rPr>
        <w:t xml:space="preserve">m.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coche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tenía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garaje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cuando </w:t>
      </w:r>
      <w:r>
        <w:rPr>
          <w:color w:val="000000"/>
          <w:highlight w:val="white"/>
        </w:rPr>
        <w:t xml:space="preserve">fui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cogerlo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7A2A23"/>
          <w:highlight w:val="yellow"/>
        </w:rPr>
        <w:t xml:space="preserve">llegaba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puerta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pude </w:t>
      </w:r>
      <w:r>
        <w:rPr>
          <w:color w:val="000000"/>
          <w:highlight w:val="white"/>
        </w:rPr>
        <w:t xml:space="preserve">sacar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Tenemos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comarca </w:t>
      </w:r>
      <w:r>
        <w:rPr>
          <w:color w:val="88E9F9"/>
          <w:highlight w:val="yellow"/>
        </w:rPr>
        <w:t xml:space="preserve">luchadora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vamos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salir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esto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Un </w:t>
      </w:r>
      <w:r>
        <w:rPr>
          <w:color w:val="7A2A23"/>
          <w:highlight w:val="yellow"/>
        </w:rPr>
        <w:t xml:space="preserve">pueblo </w:t>
      </w:r>
      <w:r>
        <w:rPr>
          <w:color w:val="88E9F9"/>
          <w:highlight w:val="yellow"/>
        </w:rPr>
        <w:t xml:space="preserve">luchador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va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tardar </w:t>
      </w:r>
      <w:r>
        <w:rPr>
          <w:color w:val="000000"/>
          <w:highlight w:val="white"/>
        </w:rPr>
        <w:t xml:space="preserve">mucho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olvidar </w:t>
      </w:r>
      <w:r>
        <w:rPr>
          <w:color w:val="000000"/>
          <w:highlight w:val="white"/>
        </w:rPr>
        <w:t xml:space="preserve">la </w:t>
      </w:r>
      <w:r>
        <w:rPr>
          <w:color w:val="6BAE4F"/>
          <w:highlight w:val="yellow"/>
        </w:rPr>
        <w:t xml:space="preserve">resaca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esta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inundaciones </w:t>
      </w:r>
      <w:r>
        <w:rPr>
          <w:color w:val="7A2A23"/>
          <w:highlight w:val="yellow"/>
        </w:rPr>
        <w:t xml:space="preserve">causadas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desbordamientos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río </w:t>
      </w:r>
      <w:r>
        <w:rPr>
          <w:color w:val="7A2A23"/>
          <w:highlight w:val="yellow"/>
        </w:rPr>
        <w:t xml:space="preserve">Segura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dejado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otras </w:t>
      </w:r>
      <w:r>
        <w:rPr>
          <w:color w:val="7A2A23"/>
          <w:highlight w:val="yellow"/>
        </w:rPr>
        <w:t xml:space="preserve">muchas </w:t>
      </w:r>
      <w:r>
        <w:rPr>
          <w:color w:val="7A2A23"/>
          <w:highlight w:val="yellow"/>
        </w:rPr>
        <w:t xml:space="preserve">poblaciones </w:t>
      </w:r>
      <w:r>
        <w:rPr>
          <w:color w:val="7A2A23"/>
          <w:highlight w:val="yellow"/>
        </w:rPr>
        <w:t xml:space="preserve">aisladas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ella </w:t>
      </w:r>
      <w:r>
        <w:rPr>
          <w:color w:val="000000"/>
          <w:highlight w:val="white"/>
        </w:rPr>
        <w:t xml:space="preserve">es </w:t>
      </w:r>
      <w:r>
        <w:rPr>
          <w:color w:val="262B99"/>
          <w:highlight w:val="yellow"/>
        </w:rPr>
        <w:t xml:space="preserve">Dolores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donde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vecinos </w:t>
      </w:r>
      <w:r>
        <w:rPr>
          <w:color w:val="000000"/>
          <w:highlight w:val="white"/>
        </w:rPr>
        <w:t xml:space="preserve">están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estas </w:t>
      </w:r>
      <w:r>
        <w:rPr>
          <w:color w:val="000000"/>
          <w:highlight w:val="white"/>
        </w:rPr>
        <w:t xml:space="preserve">horas </w:t>
      </w:r>
      <w:r>
        <w:rPr>
          <w:color w:val="000000"/>
          <w:highlight w:val="white"/>
        </w:rPr>
        <w:t xml:space="preserve">sin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sin </w:t>
      </w:r>
      <w:r>
        <w:rPr>
          <w:color w:val="7A2A23"/>
          <w:highlight w:val="yellow"/>
        </w:rPr>
        <w:t xml:space="preserve">electricidad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Inma-González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vosotros </w:t>
      </w:r>
      <w:r>
        <w:rPr>
          <w:color w:val="000000"/>
          <w:highlight w:val="white"/>
        </w:rPr>
        <w:t xml:space="preserve">habéis </w:t>
      </w:r>
      <w:r>
        <w:rPr>
          <w:color w:val="000000"/>
          <w:highlight w:val="white"/>
        </w:rPr>
        <w:t xml:space="preserve">podido </w:t>
      </w:r>
      <w:r>
        <w:rPr>
          <w:color w:val="7A2A23"/>
          <w:highlight w:val="yellow"/>
        </w:rPr>
        <w:t xml:space="preserve">entrar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esa </w:t>
      </w:r>
      <w:r>
        <w:rPr>
          <w:color w:val="7A2A23"/>
          <w:highlight w:val="yellow"/>
        </w:rPr>
        <w:t xml:space="preserve">localidad </w:t>
      </w:r>
      <w:r>
        <w:rPr>
          <w:color w:val="7A2A23"/>
          <w:highlight w:val="yellow"/>
        </w:rPr>
        <w:t xml:space="preserve">acompañando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Guardia-Civil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Efectivamente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Buenas </w:t>
      </w:r>
      <w:r>
        <w:rPr>
          <w:color w:val="7A2A23"/>
          <w:highlight w:val="yellow"/>
        </w:rPr>
        <w:t xml:space="preserve">noches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localidad </w:t>
      </w:r>
      <w:r>
        <w:rPr>
          <w:color w:val="000000"/>
          <w:highlight w:val="white"/>
        </w:rPr>
        <w:t xml:space="preserve">está </w:t>
      </w:r>
      <w:r>
        <w:rPr>
          <w:color w:val="7A2A23"/>
          <w:highlight w:val="yellow"/>
        </w:rPr>
        <w:t xml:space="preserve">totalmente </w:t>
      </w:r>
      <w:r>
        <w:rPr>
          <w:color w:val="7A2A23"/>
          <w:highlight w:val="yellow"/>
        </w:rPr>
        <w:t xml:space="preserve">aislada </w:t>
      </w:r>
      <w:r>
        <w:rPr>
          <w:color w:val="000000"/>
          <w:highlight w:val="white"/>
        </w:rPr>
        <w:t xml:space="preserve">e </w:t>
      </w:r>
      <w:r>
        <w:rPr>
          <w:color w:val="7A2A23"/>
          <w:highlight w:val="yellow"/>
        </w:rPr>
        <w:t xml:space="preserve">incomunicada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es </w:t>
      </w:r>
      <w:r>
        <w:rPr>
          <w:color w:val="7A2A23"/>
          <w:highlight w:val="yellow"/>
        </w:rPr>
        <w:t xml:space="preserve">prácticamente </w:t>
      </w:r>
      <w:r>
        <w:rPr>
          <w:color w:val="7A2A23"/>
          <w:highlight w:val="yellow"/>
        </w:rPr>
        <w:t xml:space="preserve">imposible </w:t>
      </w:r>
      <w:r>
        <w:rPr>
          <w:color w:val="7A2A23"/>
          <w:highlight w:val="yellow"/>
        </w:rPr>
        <w:t xml:space="preserve">entrar </w:t>
      </w:r>
      <w:r>
        <w:rPr>
          <w:color w:val="000000"/>
          <w:highlight w:val="white"/>
        </w:rPr>
        <w:t xml:space="preserve">o </w:t>
      </w:r>
      <w:r>
        <w:rPr>
          <w:color w:val="000000"/>
          <w:highlight w:val="white"/>
        </w:rPr>
        <w:t xml:space="preserve">salir </w:t>
      </w:r>
      <w:r>
        <w:rPr>
          <w:color w:val="7A2A23"/>
          <w:highlight w:val="yellow"/>
        </w:rPr>
        <w:t xml:space="preserve">salvo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haga </w:t>
      </w:r>
      <w:r>
        <w:rPr>
          <w:color w:val="7A2A23"/>
          <w:highlight w:val="yellow"/>
        </w:rPr>
        <w:t xml:space="preserve">mediante </w:t>
      </w:r>
      <w:r>
        <w:rPr>
          <w:color w:val="000000"/>
          <w:highlight w:val="white"/>
        </w:rPr>
        <w:t xml:space="preserve">un </w:t>
      </w:r>
      <w:r>
        <w:rPr>
          <w:color w:val="7A2A23"/>
          <w:highlight w:val="yellow"/>
        </w:rPr>
        <w:t xml:space="preserve">vehículo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emergencia </w:t>
      </w:r>
      <w:r>
        <w:rPr>
          <w:color w:val="000000"/>
          <w:highlight w:val="white"/>
        </w:rPr>
        <w:t xml:space="preserve">o </w:t>
      </w:r>
      <w:r>
        <w:rPr>
          <w:color w:val="7A2A23"/>
          <w:highlight w:val="yellow"/>
        </w:rPr>
        <w:t xml:space="preserve">especial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estos </w:t>
      </w:r>
      <w:r>
        <w:rPr>
          <w:color w:val="7A2A23"/>
          <w:highlight w:val="yellow"/>
        </w:rPr>
        <w:t xml:space="preserve">momentos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vecinos </w:t>
      </w:r>
      <w:r>
        <w:rPr>
          <w:color w:val="7A2A23"/>
          <w:highlight w:val="yellow"/>
        </w:rPr>
        <w:t xml:space="preserve">continúan </w:t>
      </w:r>
      <w:r>
        <w:rPr>
          <w:color w:val="000000"/>
          <w:highlight w:val="white"/>
        </w:rPr>
        <w:t xml:space="preserve">sin </w:t>
      </w:r>
      <w:r>
        <w:rPr>
          <w:color w:val="000000"/>
          <w:highlight w:val="white"/>
        </w:rPr>
        <w:t xml:space="preserve">agua </w:t>
      </w:r>
      <w:r>
        <w:rPr>
          <w:color w:val="7A2A23"/>
          <w:highlight w:val="yellow"/>
        </w:rPr>
        <w:t xml:space="preserve">potable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sin </w:t>
      </w:r>
      <w:r>
        <w:rPr>
          <w:color w:val="000000"/>
          <w:highlight w:val="white"/>
        </w:rPr>
        <w:t xml:space="preserve">luz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saben </w:t>
      </w:r>
      <w:r>
        <w:rPr>
          <w:color w:val="7A2A23"/>
          <w:highlight w:val="yellow"/>
        </w:rPr>
        <w:t xml:space="preserve">cuándo </w:t>
      </w:r>
      <w:r>
        <w:rPr>
          <w:color w:val="7A2A23"/>
          <w:highlight w:val="yellow"/>
        </w:rPr>
        <w:t xml:space="preserve">volverá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normalidad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servicios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emergencia </w:t>
      </w:r>
      <w:r>
        <w:rPr>
          <w:color w:val="7A2A23"/>
          <w:highlight w:val="yellow"/>
        </w:rPr>
        <w:t xml:space="preserve">trabajan </w:t>
      </w:r>
      <w:r>
        <w:rPr>
          <w:color w:val="000000"/>
          <w:highlight w:val="white"/>
        </w:rPr>
        <w:t xml:space="preserve">sin </w:t>
      </w:r>
      <w:r>
        <w:rPr>
          <w:color w:val="7A2A23"/>
          <w:highlight w:val="yellow"/>
        </w:rPr>
        <w:t xml:space="preserve">descanso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paran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entrar </w:t>
      </w:r>
      <w:r>
        <w:rPr>
          <w:color w:val="000000"/>
          <w:highlight w:val="white"/>
        </w:rPr>
        <w:t xml:space="preserve">con </w:t>
      </w:r>
      <w:r>
        <w:rPr>
          <w:color w:val="88E9F9"/>
          <w:highlight w:val="yellow"/>
        </w:rPr>
        <w:t xml:space="preserve">provisiones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gente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está </w:t>
      </w:r>
      <w:r>
        <w:rPr>
          <w:color w:val="7A2A23"/>
          <w:highlight w:val="yellow"/>
        </w:rPr>
        <w:t xml:space="preserve">aislada </w:t>
      </w:r>
      <w:r>
        <w:rPr>
          <w:color w:val="000000"/>
          <w:highlight w:val="white"/>
        </w:rPr>
        <w:t xml:space="preserve">tenga </w:t>
      </w:r>
      <w:r>
        <w:rPr>
          <w:color w:val="7A2A23"/>
          <w:highlight w:val="yellow"/>
        </w:rPr>
        <w:t xml:space="preserve">comida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agua </w:t>
      </w:r>
      <w:r>
        <w:rPr>
          <w:color w:val="7A2A23"/>
          <w:highlight w:val="yellow"/>
        </w:rPr>
        <w:t xml:space="preserve">potable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ayuntamiento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habilitado </w:t>
      </w:r>
      <w:r>
        <w:rPr>
          <w:color w:val="000000"/>
          <w:highlight w:val="white"/>
        </w:rPr>
        <w:t xml:space="preserve">un </w:t>
      </w:r>
      <w:r>
        <w:rPr>
          <w:color w:val="7A2A23"/>
          <w:highlight w:val="yellow"/>
        </w:rPr>
        <w:t xml:space="preserve">albergue </w:t>
      </w:r>
      <w:r>
        <w:rPr>
          <w:color w:val="000000"/>
          <w:highlight w:val="white"/>
        </w:rPr>
        <w:t xml:space="preserve">con </w:t>
      </w:r>
      <w:r>
        <w:rPr>
          <w:color w:val="7A2A23"/>
          <w:highlight w:val="yellow"/>
        </w:rPr>
        <w:t xml:space="preserve">capacidad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200 </w:t>
      </w:r>
      <w:r>
        <w:rPr>
          <w:color w:val="7A2A23"/>
          <w:highlight w:val="yellow"/>
        </w:rPr>
        <w:t xml:space="preserve">personas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calcula </w:t>
      </w:r>
      <w:r>
        <w:rPr>
          <w:color w:val="7A2A23"/>
          <w:highlight w:val="yellow"/>
        </w:rPr>
        <w:t xml:space="preserve">aquella </w:t>
      </w:r>
      <w:r>
        <w:rPr>
          <w:color w:val="000000"/>
          <w:highlight w:val="white"/>
        </w:rPr>
        <w:t xml:space="preserve">hay </w:t>
      </w:r>
      <w:r>
        <w:rPr>
          <w:color w:val="000000"/>
          <w:highlight w:val="white"/>
        </w:rPr>
        <w:t xml:space="preserve">100 </w:t>
      </w:r>
      <w:r>
        <w:rPr>
          <w:color w:val="7A2A23"/>
          <w:highlight w:val="yellow"/>
        </w:rPr>
        <w:t xml:space="preserve">alojadas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Así </w:t>
      </w:r>
      <w:r>
        <w:rPr>
          <w:color w:val="000000"/>
          <w:highlight w:val="white"/>
        </w:rPr>
        <w:t xml:space="preserve">han </w:t>
      </w:r>
      <w:r>
        <w:rPr>
          <w:color w:val="7A2A23"/>
          <w:highlight w:val="yellow"/>
        </w:rPr>
        <w:t xml:space="preserve">grabado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imágenes </w:t>
      </w:r>
      <w:r>
        <w:rPr>
          <w:color w:val="000000"/>
          <w:highlight w:val="white"/>
        </w:rPr>
        <w:t xml:space="preserve">nuestros </w:t>
      </w:r>
      <w:r>
        <w:rPr>
          <w:color w:val="7A2A23"/>
          <w:highlight w:val="yellow"/>
        </w:rPr>
        <w:t xml:space="preserve">compañeros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única </w:t>
      </w:r>
      <w:r>
        <w:rPr>
          <w:color w:val="7A2A23"/>
          <w:highlight w:val="yellow"/>
        </w:rPr>
        <w:t xml:space="preserve">manera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desplazarse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esta </w:t>
      </w:r>
      <w:r>
        <w:rPr>
          <w:color w:val="7A2A23"/>
          <w:highlight w:val="yellow"/>
        </w:rPr>
        <w:t xml:space="preserve">población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más </w:t>
      </w:r>
      <w:r>
        <w:rPr>
          <w:color w:val="7A2A23"/>
          <w:highlight w:val="yellow"/>
        </w:rPr>
        <w:t xml:space="preserve">afectadas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llegado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2 </w:t>
      </w:r>
      <w:r>
        <w:rPr>
          <w:color w:val="000000"/>
          <w:highlight w:val="white"/>
        </w:rPr>
        <w:t xml:space="preserve">m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zonas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población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 </w:t>
      </w:r>
      <w:r>
        <w:rPr>
          <w:color w:val="7A2A23"/>
          <w:highlight w:val="yellow"/>
        </w:rPr>
        <w:t xml:space="preserve">tarde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continuado </w:t>
      </w:r>
      <w:r>
        <w:rPr>
          <w:color w:val="000000"/>
          <w:highlight w:val="white"/>
        </w:rPr>
        <w:t xml:space="preserve">el </w:t>
      </w:r>
      <w:r>
        <w:rPr>
          <w:color w:val="88E9F9"/>
          <w:highlight w:val="yellow"/>
        </w:rPr>
        <w:t xml:space="preserve">reparto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agua </w:t>
      </w:r>
      <w:r>
        <w:rPr>
          <w:color w:val="7A2A23"/>
          <w:highlight w:val="yellow"/>
        </w:rPr>
        <w:t xml:space="preserve">potable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7A2A23"/>
          <w:highlight w:val="yellow"/>
        </w:rPr>
        <w:t xml:space="preserve">todavía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recuperado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suministro </w:t>
      </w:r>
      <w:r>
        <w:rPr>
          <w:color w:val="7A2A23"/>
          <w:highlight w:val="yellow"/>
        </w:rPr>
        <w:t xml:space="preserve">eléctrico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Además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población </w:t>
      </w:r>
      <w:r>
        <w:rPr>
          <w:color w:val="7A2A23"/>
          <w:highlight w:val="yellow"/>
        </w:rPr>
        <w:t xml:space="preserve">continúa </w:t>
      </w:r>
      <w:r>
        <w:rPr>
          <w:color w:val="7A2A23"/>
          <w:highlight w:val="yellow"/>
        </w:rPr>
        <w:t xml:space="preserve">completamente </w:t>
      </w:r>
      <w:r>
        <w:rPr>
          <w:color w:val="7A2A23"/>
          <w:highlight w:val="yellow"/>
        </w:rPr>
        <w:t xml:space="preserve">incomunicada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Este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panorama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su </w:t>
      </w:r>
      <w:r>
        <w:rPr>
          <w:color w:val="7A2A23"/>
          <w:highlight w:val="yellow"/>
        </w:rPr>
        <w:t xml:space="preserve">localidad </w:t>
      </w:r>
      <w:r>
        <w:rPr>
          <w:color w:val="7A2A23"/>
          <w:highlight w:val="yellow"/>
        </w:rPr>
        <w:t xml:space="preserve">vecina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única </w:t>
      </w:r>
      <w:r>
        <w:rPr>
          <w:color w:val="7A2A23"/>
          <w:highlight w:val="yellow"/>
        </w:rPr>
        <w:t xml:space="preserve">manera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llegar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lancha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eso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utilizado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Guardia-Civil </w:t>
      </w:r>
      <w:r>
        <w:rPr>
          <w:color w:val="000000"/>
          <w:highlight w:val="white"/>
        </w:rPr>
        <w:t xml:space="preserve">para </w:t>
      </w:r>
      <w:r>
        <w:rPr>
          <w:color w:val="7A2A23"/>
          <w:highlight w:val="yellow"/>
        </w:rPr>
        <w:t xml:space="preserve">rescatar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algunos </w:t>
      </w:r>
      <w:r>
        <w:rPr>
          <w:color w:val="7A2A23"/>
          <w:highlight w:val="yellow"/>
        </w:rPr>
        <w:t xml:space="preserve">vecinos </w:t>
      </w:r>
      <w:r>
        <w:rPr>
          <w:color w:val="7A2A23"/>
          <w:highlight w:val="yellow"/>
        </w:rPr>
        <w:t xml:space="preserve">aislados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También </w:t>
      </w:r>
      <w:r>
        <w:rPr>
          <w:color w:val="7A2A23"/>
          <w:highlight w:val="yellow"/>
        </w:rPr>
        <w:t xml:space="preserve">sufren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consecuencias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animales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Así </w:t>
      </w:r>
      <w:r>
        <w:rPr>
          <w:color w:val="000000"/>
          <w:highlight w:val="white"/>
        </w:rPr>
        <w:t xml:space="preserve">han </w:t>
      </w:r>
      <w:r>
        <w:rPr>
          <w:color w:val="7A2A23"/>
          <w:highlight w:val="yellow"/>
        </w:rPr>
        <w:t xml:space="preserve">salvado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estos </w:t>
      </w:r>
      <w:r>
        <w:rPr>
          <w:color w:val="7A2A23"/>
          <w:highlight w:val="yellow"/>
        </w:rPr>
        <w:t xml:space="preserve">caballos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Algunos </w:t>
      </w:r>
      <w:r>
        <w:rPr>
          <w:color w:val="000000"/>
          <w:highlight w:val="white"/>
        </w:rPr>
        <w:t xml:space="preserve">tuvieron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salir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 </w:t>
      </w:r>
      <w:r>
        <w:rPr>
          <w:color w:val="000000"/>
          <w:highlight w:val="white"/>
        </w:rPr>
        <w:t xml:space="preserve">casa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puesto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llevan </w:t>
      </w:r>
      <w:r>
        <w:rPr>
          <w:color w:val="7A2A23"/>
          <w:highlight w:val="yellow"/>
        </w:rPr>
        <w:t xml:space="preserve">tres </w:t>
      </w:r>
      <w:r>
        <w:rPr>
          <w:color w:val="7A2A23"/>
          <w:highlight w:val="yellow"/>
        </w:rPr>
        <w:t xml:space="preserve">noches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albergue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Nos </w:t>
      </w:r>
      <w:r>
        <w:rPr>
          <w:color w:val="000000"/>
          <w:highlight w:val="white"/>
        </w:rPr>
        <w:t xml:space="preserve">venimos </w:t>
      </w:r>
      <w:r>
        <w:rPr>
          <w:color w:val="7A2A23"/>
          <w:highlight w:val="yellow"/>
        </w:rPr>
        <w:t xml:space="preserve">corriendo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7A2A23"/>
          <w:highlight w:val="yellow"/>
        </w:rPr>
        <w:t xml:space="preserve">entraba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casa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coche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hay </w:t>
      </w:r>
      <w:r>
        <w:rPr>
          <w:color w:val="7A2A23"/>
          <w:highlight w:val="yellow"/>
        </w:rPr>
        <w:t xml:space="preserve">dónde </w:t>
      </w:r>
      <w:r>
        <w:rPr>
          <w:color w:val="6BAE4F"/>
          <w:highlight w:val="yellow"/>
        </w:rPr>
        <w:t xml:space="preserve">comprar </w:t>
      </w:r>
      <w:r>
        <w:rPr>
          <w:color w:val="7A2A23"/>
          <w:highlight w:val="yellow"/>
        </w:rPr>
        <w:t xml:space="preserve">comida </w:t>
      </w:r>
      <w:r>
        <w:rPr>
          <w:color w:val="000000"/>
          <w:highlight w:val="white"/>
        </w:rPr>
        <w:t xml:space="preserve">ni </w:t>
      </w:r>
      <w:r>
        <w:rPr>
          <w:color w:val="000000"/>
          <w:highlight w:val="white"/>
        </w:rPr>
        <w:t xml:space="preserve">nada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Por </w:t>
      </w:r>
      <w:r>
        <w:rPr>
          <w:color w:val="7A2A23"/>
          <w:highlight w:val="yellow"/>
        </w:rPr>
        <w:t xml:space="preserve">ahora </w:t>
      </w:r>
      <w:r>
        <w:rPr>
          <w:color w:val="7A2A23"/>
          <w:highlight w:val="yellow"/>
        </w:rPr>
        <w:t xml:space="preserve">parecen </w:t>
      </w:r>
      <w:r>
        <w:rPr>
          <w:color w:val="000000"/>
          <w:highlight w:val="white"/>
        </w:rPr>
        <w:t xml:space="preserve">lejos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recuperar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normalidad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rotura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muro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contención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río </w:t>
      </w:r>
      <w:r>
        <w:rPr>
          <w:color w:val="7A2A23"/>
          <w:highlight w:val="yellow"/>
        </w:rPr>
        <w:t xml:space="preserve">Segura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su </w:t>
      </w:r>
      <w:r>
        <w:rPr>
          <w:color w:val="000000"/>
          <w:highlight w:val="white"/>
        </w:rPr>
        <w:t xml:space="preserve">paso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localidad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Raal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Murcia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provocado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inundación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esa </w:t>
      </w:r>
      <w:r>
        <w:rPr>
          <w:color w:val="7A2A23"/>
          <w:highlight w:val="yellow"/>
        </w:rPr>
        <w:t xml:space="preserve">pedanía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este </w:t>
      </w:r>
      <w:r>
        <w:rPr>
          <w:color w:val="7A2A23"/>
          <w:highlight w:val="yellow"/>
        </w:rPr>
        <w:t xml:space="preserve">momento </w:t>
      </w:r>
      <w:r>
        <w:rPr>
          <w:color w:val="000000"/>
          <w:highlight w:val="white"/>
        </w:rPr>
        <w:t xml:space="preserve">hay </w:t>
      </w:r>
      <w:r>
        <w:rPr>
          <w:color w:val="000000"/>
          <w:highlight w:val="white"/>
        </w:rPr>
        <w:t xml:space="preserve">unas </w:t>
      </w:r>
      <w:r>
        <w:rPr>
          <w:color w:val="000000"/>
          <w:highlight w:val="white"/>
        </w:rPr>
        <w:t xml:space="preserve">200 </w:t>
      </w:r>
      <w:r>
        <w:rPr>
          <w:color w:val="7A2A23"/>
          <w:highlight w:val="yellow"/>
        </w:rPr>
        <w:t xml:space="preserve">personas </w:t>
      </w:r>
      <w:r>
        <w:rPr>
          <w:color w:val="7A2A23"/>
          <w:highlight w:val="yellow"/>
        </w:rPr>
        <w:t xml:space="preserve">aisladas </w:t>
      </w:r>
      <w:r>
        <w:rPr>
          <w:color w:val="7A2A23"/>
          <w:highlight w:val="yellow"/>
        </w:rPr>
        <w:t xml:space="preserve">mientras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UME </w:t>
      </w:r>
      <w:r>
        <w:rPr>
          <w:color w:val="7A2A23"/>
          <w:highlight w:val="yellow"/>
        </w:rPr>
        <w:t xml:space="preserve">trabaja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tapar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hueco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cuela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río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Bernabé-Sánchez-Minguet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Tratan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hacerlo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gran </w:t>
      </w:r>
      <w:r>
        <w:rPr>
          <w:color w:val="7A2A23"/>
          <w:highlight w:val="yellow"/>
        </w:rPr>
        <w:t xml:space="preserve">medida </w:t>
      </w:r>
      <w:r>
        <w:rPr>
          <w:color w:val="000000"/>
          <w:highlight w:val="white"/>
        </w:rPr>
        <w:t xml:space="preserve">lo </w:t>
      </w:r>
      <w:r>
        <w:rPr>
          <w:color w:val="7A2A23"/>
          <w:highlight w:val="yellow"/>
        </w:rPr>
        <w:t xml:space="preserve">consiguen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caudal </w:t>
      </w:r>
      <w:r>
        <w:rPr>
          <w:color w:val="000000"/>
          <w:highlight w:val="white"/>
        </w:rPr>
        <w:t xml:space="preserve">es </w:t>
      </w:r>
      <w:r>
        <w:rPr>
          <w:color w:val="7A2A23"/>
          <w:highlight w:val="yellow"/>
        </w:rPr>
        <w:t xml:space="preserve">bastante </w:t>
      </w:r>
      <w:r>
        <w:rPr>
          <w:color w:val="7A2A23"/>
          <w:highlight w:val="yellow"/>
        </w:rPr>
        <w:t xml:space="preserve">inferior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pasaba </w:t>
      </w:r>
      <w:r>
        <w:rPr>
          <w:color w:val="000000"/>
          <w:highlight w:val="white"/>
        </w:rPr>
        <w:t xml:space="preserve">hace </w:t>
      </w:r>
      <w:r>
        <w:rPr>
          <w:color w:val="000000"/>
          <w:highlight w:val="white"/>
        </w:rPr>
        <w:t xml:space="preserve">unas </w:t>
      </w:r>
      <w:r>
        <w:rPr>
          <w:color w:val="000000"/>
          <w:highlight w:val="white"/>
        </w:rPr>
        <w:t xml:space="preserve">horas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mire </w:t>
      </w:r>
      <w:r>
        <w:rPr>
          <w:color w:val="000000"/>
          <w:highlight w:val="white"/>
        </w:rPr>
        <w:t xml:space="preserve">cómo </w:t>
      </w:r>
      <w:r>
        <w:rPr>
          <w:color w:val="000000"/>
          <w:highlight w:val="white"/>
        </w:rPr>
        <w:t xml:space="preserve">baja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río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estos </w:t>
      </w:r>
      <w:r>
        <w:rPr>
          <w:color w:val="7A2A23"/>
          <w:highlight w:val="yellow"/>
        </w:rPr>
        <w:t xml:space="preserve">momentos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vecinos </w:t>
      </w:r>
      <w:r>
        <w:rPr>
          <w:color w:val="000000"/>
          <w:highlight w:val="white"/>
        </w:rPr>
        <w:t xml:space="preserve">dicen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han </w:t>
      </w:r>
      <w:r>
        <w:rPr>
          <w:color w:val="7A2A23"/>
          <w:highlight w:val="yellow"/>
        </w:rPr>
        <w:t xml:space="preserve">encontrado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peces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Han </w:t>
      </w:r>
      <w:r>
        <w:rPr>
          <w:color w:val="7A2A23"/>
          <w:highlight w:val="yellow"/>
        </w:rPr>
        <w:t xml:space="preserve">enseñado </w:t>
      </w:r>
      <w:r>
        <w:rPr>
          <w:color w:val="000000"/>
          <w:highlight w:val="white"/>
        </w:rPr>
        <w:t xml:space="preserve">fotos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parado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achicar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hace </w:t>
      </w:r>
      <w:r>
        <w:rPr>
          <w:color w:val="000000"/>
          <w:highlight w:val="white"/>
        </w:rPr>
        <w:t xml:space="preserve">dos </w:t>
      </w:r>
      <w:r>
        <w:rPr>
          <w:color w:val="000000"/>
          <w:highlight w:val="white"/>
        </w:rPr>
        <w:t xml:space="preserve">días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hacen </w:t>
      </w:r>
      <w:r>
        <w:rPr>
          <w:color w:val="7A2A23"/>
          <w:highlight w:val="yellow"/>
        </w:rPr>
        <w:t xml:space="preserve">ayudados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UME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bomberos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7A2A23"/>
          <w:highlight w:val="yellow"/>
        </w:rPr>
        <w:t xml:space="preserve">denuncia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ayudas </w:t>
      </w:r>
      <w:r>
        <w:rPr>
          <w:color w:val="000000"/>
          <w:highlight w:val="white"/>
        </w:rPr>
        <w:t xml:space="preserve">han </w:t>
      </w:r>
      <w:r>
        <w:rPr>
          <w:color w:val="7A2A23"/>
          <w:highlight w:val="yellow"/>
        </w:rPr>
        <w:t xml:space="preserve">llegado </w:t>
      </w:r>
      <w:r>
        <w:rPr>
          <w:color w:val="7A2A23"/>
          <w:highlight w:val="yellow"/>
        </w:rPr>
        <w:t xml:space="preserve">demasiado </w:t>
      </w:r>
      <w:r>
        <w:rPr>
          <w:color w:val="7A2A23"/>
          <w:highlight w:val="yellow"/>
        </w:rPr>
        <w:t xml:space="preserve">tarde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eso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7A2A23"/>
          <w:highlight w:val="yellow"/>
        </w:rPr>
        <w:t xml:space="preserve">llega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bajo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88E9F9"/>
          <w:highlight w:val="yellow"/>
        </w:rPr>
        <w:t xml:space="preserve">tobillos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Si </w:t>
      </w:r>
      <w:r>
        <w:rPr>
          <w:color w:val="000000"/>
          <w:highlight w:val="white"/>
        </w:rPr>
        <w:t xml:space="preserve">nos </w:t>
      </w:r>
      <w:r>
        <w:rPr>
          <w:color w:val="7A2A23"/>
          <w:highlight w:val="yellow"/>
        </w:rPr>
        <w:t xml:space="preserve">adentramos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hay </w:t>
      </w:r>
      <w:r>
        <w:rPr>
          <w:color w:val="000000"/>
          <w:highlight w:val="white"/>
        </w:rPr>
        <w:t xml:space="preserve">zonas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7A2A23"/>
          <w:highlight w:val="yellow"/>
        </w:rPr>
        <w:t xml:space="preserve">llega </w:t>
      </w:r>
      <w:r>
        <w:rPr>
          <w:color w:val="000000"/>
          <w:highlight w:val="white"/>
        </w:rPr>
        <w:t xml:space="preserve">por </w:t>
      </w:r>
      <w:r>
        <w:rPr>
          <w:color w:val="7A2A23"/>
          <w:highlight w:val="yellow"/>
        </w:rPr>
        <w:t xml:space="preserve">encima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cintura </w:t>
      </w:r>
      <w:r>
        <w:rPr>
          <w:color w:val="7A2A23"/>
          <w:highlight w:val="yellow"/>
        </w:rPr>
        <w:t xml:space="preserve">literalmente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autoridades </w:t>
      </w:r>
      <w:r>
        <w:rPr>
          <w:color w:val="7A2A23"/>
          <w:highlight w:val="yellow"/>
        </w:rPr>
        <w:t xml:space="preserve">tratan </w:t>
      </w:r>
      <w:r>
        <w:rPr>
          <w:color w:val="000000"/>
          <w:highlight w:val="white"/>
        </w:rPr>
        <w:t xml:space="preserve">de </w:t>
      </w:r>
      <w:r>
        <w:rPr>
          <w:color w:val="CDFDA4"/>
          <w:highlight w:val="yellow"/>
        </w:rPr>
        <w:t xml:space="preserve">calmarles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muy </w:t>
      </w:r>
      <w:r>
        <w:rPr>
          <w:color w:val="7A2A23"/>
          <w:highlight w:val="yellow"/>
        </w:rPr>
        <w:t xml:space="preserve">difícil </w:t>
      </w:r>
      <w:r>
        <w:rPr>
          <w:color w:val="000000"/>
          <w:highlight w:val="white"/>
        </w:rPr>
        <w:t xml:space="preserve">cuando </w:t>
      </w:r>
      <w:r>
        <w:rPr>
          <w:color w:val="7A2A23"/>
          <w:highlight w:val="yellow"/>
        </w:rPr>
        <w:t xml:space="preserve">sigue </w:t>
      </w:r>
      <w:r>
        <w:rPr>
          <w:color w:val="7A2A23"/>
          <w:highlight w:val="yellow"/>
        </w:rPr>
        <w:t xml:space="preserve">entrando </w:t>
      </w:r>
      <w:r>
        <w:rPr>
          <w:color w:val="000000"/>
          <w:highlight w:val="white"/>
        </w:rPr>
        <w:t xml:space="preserve">sin </w:t>
      </w:r>
      <w:r>
        <w:rPr>
          <w:color w:val="000000"/>
          <w:highlight w:val="white"/>
        </w:rPr>
        <w:t xml:space="preserve">parar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paras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achicar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Solo </w:t>
      </w:r>
      <w:r>
        <w:rPr>
          <w:color w:val="000000"/>
          <w:highlight w:val="white"/>
        </w:rPr>
        <w:t xml:space="preserve">pueden </w:t>
      </w:r>
      <w:r>
        <w:rPr>
          <w:color w:val="7A2A23"/>
          <w:highlight w:val="yellow"/>
        </w:rPr>
        <w:t xml:space="preserve">acceder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lancha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casas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Así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como </w:t>
      </w:r>
      <w:r>
        <w:rPr>
          <w:color w:val="000000"/>
          <w:highlight w:val="white"/>
        </w:rPr>
        <w:t xml:space="preserve">les </w:t>
      </w:r>
      <w:r>
        <w:rPr>
          <w:color w:val="7A2A23"/>
          <w:highlight w:val="yellow"/>
        </w:rPr>
        <w:t xml:space="preserve">llevan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comida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vecinos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Raal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Cerca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200 </w:t>
      </w:r>
      <w:r>
        <w:rPr>
          <w:color w:val="7A2A23"/>
          <w:highlight w:val="yellow"/>
        </w:rPr>
        <w:t xml:space="preserve">personas </w:t>
      </w:r>
      <w:r>
        <w:rPr>
          <w:color w:val="7A2A23"/>
          <w:highlight w:val="yellow"/>
        </w:rPr>
        <w:t xml:space="preserve">siguen </w:t>
      </w:r>
      <w:r>
        <w:rPr>
          <w:color w:val="7A2A23"/>
          <w:highlight w:val="yellow"/>
        </w:rPr>
        <w:t xml:space="preserve">aisladas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esta </w:t>
      </w:r>
      <w:r>
        <w:rPr>
          <w:color w:val="7A2A23"/>
          <w:highlight w:val="yellow"/>
        </w:rPr>
        <w:t xml:space="preserve">pedanía </w:t>
      </w:r>
      <w:r>
        <w:rPr>
          <w:color w:val="7A2A23"/>
          <w:highlight w:val="yellow"/>
        </w:rPr>
        <w:t xml:space="preserve">murciana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cauce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Segura </w:t>
      </w:r>
      <w:r>
        <w:rPr>
          <w:color w:val="7A2A23"/>
          <w:highlight w:val="yellow"/>
        </w:rPr>
        <w:t xml:space="preserve">circula </w:t>
      </w:r>
      <w:r>
        <w:rPr>
          <w:color w:val="000000"/>
          <w:highlight w:val="white"/>
        </w:rPr>
        <w:t xml:space="preserve">así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sus </w:t>
      </w:r>
      <w:r>
        <w:rPr>
          <w:color w:val="7A2A23"/>
          <w:highlight w:val="yellow"/>
        </w:rPr>
        <w:t xml:space="preserve">calles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Para </w:t>
      </w:r>
      <w:r>
        <w:rPr>
          <w:color w:val="7A2A23"/>
          <w:highlight w:val="yellow"/>
        </w:rPr>
        <w:t xml:space="preserve">desplazarse </w:t>
      </w:r>
      <w:r>
        <w:rPr>
          <w:color w:val="000000"/>
          <w:highlight w:val="white"/>
        </w:rPr>
        <w:t xml:space="preserve">hay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coger </w:t>
      </w:r>
      <w:r>
        <w:rPr>
          <w:color w:val="7A2A23"/>
          <w:highlight w:val="yellow"/>
        </w:rPr>
        <w:t xml:space="preserve">barca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remos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muro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contención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reventó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lluvia </w:t>
      </w:r>
      <w:r>
        <w:rPr>
          <w:color w:val="7A2A23"/>
          <w:highlight w:val="yellow"/>
        </w:rPr>
        <w:t xml:space="preserve">ayer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ahora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afanan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reparar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terrero </w:t>
      </w:r>
      <w:r>
        <w:rPr>
          <w:color w:val="7A2A23"/>
          <w:highlight w:val="yellow"/>
        </w:rPr>
        <w:t xml:space="preserve">cuanto </w:t>
      </w:r>
      <w:r>
        <w:rPr>
          <w:color w:val="000000"/>
          <w:highlight w:val="white"/>
        </w:rPr>
        <w:t xml:space="preserve">antes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han </w:t>
      </w:r>
      <w:r>
        <w:rPr>
          <w:color w:val="7A2A23"/>
          <w:highlight w:val="yellow"/>
        </w:rPr>
        <w:t xml:space="preserve">conseguido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solo </w:t>
      </w:r>
      <w:r>
        <w:rPr>
          <w:color w:val="000000"/>
          <w:highlight w:val="white"/>
        </w:rPr>
        <w:t xml:space="preserve">pase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10 </w:t>
      </w:r>
      <w:r>
        <w:rPr>
          <w:color w:val="000000"/>
          <w:highlight w:val="white"/>
        </w:rPr>
        <w:t xml:space="preserve">%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caudal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 </w:t>
      </w:r>
      <w:r>
        <w:rPr>
          <w:color w:val="7A2A23"/>
          <w:highlight w:val="yellow"/>
        </w:rPr>
        <w:t xml:space="preserve">mañana </w:t>
      </w:r>
      <w:r>
        <w:rPr>
          <w:color w:val="000000"/>
          <w:highlight w:val="white"/>
        </w:rPr>
        <w:t xml:space="preserve">había </w:t>
      </w:r>
      <w:r>
        <w:rPr>
          <w:color w:val="000000"/>
          <w:highlight w:val="white"/>
        </w:rPr>
        <w:t xml:space="preserve">otros </w:t>
      </w:r>
      <w:r>
        <w:rPr>
          <w:color w:val="7A2A23"/>
          <w:highlight w:val="yellow"/>
        </w:rPr>
        <w:t xml:space="preserve">ríos </w:t>
      </w:r>
      <w:r>
        <w:rPr>
          <w:color w:val="000000"/>
          <w:highlight w:val="white"/>
        </w:rPr>
        <w:t xml:space="preserve">saliendo </w:t>
      </w:r>
      <w:r>
        <w:rPr>
          <w:color w:val="7A2A23"/>
          <w:highlight w:val="yellow"/>
        </w:rPr>
        <w:t xml:space="preserve">directamente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población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Son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casas </w:t>
      </w:r>
      <w:r>
        <w:rPr>
          <w:color w:val="000000"/>
          <w:highlight w:val="white"/>
        </w:rPr>
        <w:t xml:space="preserve">más </w:t>
      </w:r>
      <w:r>
        <w:rPr>
          <w:color w:val="7A2A23"/>
          <w:highlight w:val="yellow"/>
        </w:rPr>
        <w:t xml:space="preserve">cercanas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río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Aquí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7A2A23"/>
          <w:highlight w:val="yellow"/>
        </w:rPr>
        <w:t xml:space="preserve">arrasó </w:t>
      </w:r>
      <w:r>
        <w:rPr>
          <w:color w:val="000000"/>
          <w:highlight w:val="white"/>
        </w:rPr>
        <w:t xml:space="preserve">todo </w:t>
      </w:r>
      <w:r>
        <w:rPr>
          <w:color w:val="7A2A23"/>
          <w:highlight w:val="yellow"/>
        </w:rPr>
        <w:t xml:space="preserve">casi </w:t>
      </w:r>
      <w:r>
        <w:rPr>
          <w:color w:val="000000"/>
          <w:highlight w:val="white"/>
        </w:rPr>
        <w:t xml:space="preserve">como </w:t>
      </w:r>
      <w:r>
        <w:rPr>
          <w:color w:val="000000"/>
          <w:highlight w:val="white"/>
        </w:rPr>
        <w:t xml:space="preserve">un </w:t>
      </w:r>
      <w:r>
        <w:rPr>
          <w:color w:val="7A2A23"/>
          <w:highlight w:val="yellow"/>
        </w:rPr>
        <w:t xml:space="preserve">tsunami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corriente </w:t>
      </w:r>
      <w:r>
        <w:rPr>
          <w:color w:val="7A2A23"/>
          <w:highlight w:val="yellow"/>
        </w:rPr>
        <w:t xml:space="preserve">arrastró </w:t>
      </w:r>
      <w:r>
        <w:rPr>
          <w:color w:val="7A2A23"/>
          <w:highlight w:val="yellow"/>
        </w:rPr>
        <w:t xml:space="preserve">incluso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viviendas </w:t>
      </w:r>
      <w:r>
        <w:rPr>
          <w:color w:val="000000"/>
          <w:highlight w:val="white"/>
        </w:rPr>
        <w:t xml:space="preserve">peces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río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otro </w:t>
      </w:r>
      <w:r>
        <w:rPr>
          <w:color w:val="763F1D"/>
          <w:highlight w:val="yellow"/>
        </w:rPr>
        <w:t xml:space="preserve">margen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Segura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Mojón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Beniel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nivel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empezado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descender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situación </w:t>
      </w:r>
      <w:r>
        <w:rPr>
          <w:color w:val="7A2A23"/>
          <w:highlight w:val="yellow"/>
        </w:rPr>
        <w:t xml:space="preserve">sigue </w:t>
      </w:r>
      <w:r>
        <w:rPr>
          <w:color w:val="000000"/>
          <w:highlight w:val="white"/>
        </w:rPr>
        <w:t xml:space="preserve">siendo </w:t>
      </w:r>
      <w:r>
        <w:rPr>
          <w:color w:val="7A2A23"/>
          <w:highlight w:val="yellow"/>
        </w:rPr>
        <w:t xml:space="preserve">crítica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vecinos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Siguen </w:t>
      </w:r>
      <w:r>
        <w:rPr>
          <w:color w:val="7A2A23"/>
          <w:highlight w:val="yellow"/>
        </w:rPr>
        <w:t xml:space="preserve">aislados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niños </w:t>
      </w:r>
      <w:r>
        <w:rPr>
          <w:color w:val="000000"/>
          <w:highlight w:val="white"/>
        </w:rPr>
        <w:t xml:space="preserve">sin </w:t>
      </w:r>
      <w:r>
        <w:rPr>
          <w:color w:val="000000"/>
          <w:highlight w:val="white"/>
        </w:rPr>
        <w:t xml:space="preserve">pan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comer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algunos </w:t>
      </w:r>
      <w:r>
        <w:rPr>
          <w:color w:val="7A2A23"/>
          <w:highlight w:val="yellow"/>
        </w:rPr>
        <w:t xml:space="preserve">vecinos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tenemos </w:t>
      </w:r>
      <w:r>
        <w:rPr>
          <w:color w:val="000000"/>
          <w:highlight w:val="white"/>
        </w:rPr>
        <w:t xml:space="preserve">luz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dan </w:t>
      </w:r>
      <w:r>
        <w:rPr>
          <w:color w:val="7A2A23"/>
          <w:highlight w:val="yellow"/>
        </w:rPr>
        <w:t xml:space="preserve">abasto </w:t>
      </w:r>
      <w:r>
        <w:rPr>
          <w:color w:val="7A2A23"/>
          <w:highlight w:val="yellow"/>
        </w:rPr>
        <w:t xml:space="preserve">limpiando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lodo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Hay </w:t>
      </w:r>
      <w:r>
        <w:rPr>
          <w:color w:val="000000"/>
          <w:highlight w:val="white"/>
        </w:rPr>
        <w:t xml:space="preserve">niños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tienen </w:t>
      </w:r>
      <w:r>
        <w:rPr>
          <w:color w:val="000000"/>
          <w:highlight w:val="white"/>
        </w:rPr>
        <w:t xml:space="preserve">agua </w:t>
      </w:r>
      <w:r>
        <w:rPr>
          <w:color w:val="7A2A23"/>
          <w:highlight w:val="yellow"/>
        </w:rPr>
        <w:t xml:space="preserve">caliente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bañarse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jueves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Como </w:t>
      </w:r>
      <w:r>
        <w:rPr>
          <w:color w:val="000000"/>
          <w:highlight w:val="white"/>
        </w:rPr>
        <w:t xml:space="preserve">pueden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intentan </w:t>
      </w:r>
      <w:r>
        <w:rPr>
          <w:color w:val="000000"/>
          <w:highlight w:val="white"/>
        </w:rPr>
        <w:t xml:space="preserve">sacar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calle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poco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les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quedado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ellos </w:t>
      </w:r>
      <w:r>
        <w:rPr>
          <w:color w:val="000000"/>
          <w:highlight w:val="white"/>
        </w:rPr>
        <w:t xml:space="preserve">les </w:t>
      </w:r>
      <w:r>
        <w:rPr>
          <w:color w:val="000000"/>
          <w:highlight w:val="white"/>
        </w:rPr>
        <w:t xml:space="preserve">toca </w:t>
      </w:r>
      <w:r>
        <w:rPr>
          <w:color w:val="7A2A23"/>
          <w:highlight w:val="yellow"/>
        </w:rPr>
        <w:t xml:space="preserve">ahora </w:t>
      </w:r>
      <w:r>
        <w:rPr>
          <w:color w:val="7A2A23"/>
          <w:highlight w:val="yellow"/>
        </w:rPr>
        <w:t xml:space="preserve">casi </w:t>
      </w:r>
      <w:r>
        <w:rPr>
          <w:color w:val="7A2A23"/>
          <w:highlight w:val="yellow"/>
        </w:rPr>
        <w:t xml:space="preserve">empezar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construir </w:t>
      </w:r>
      <w:r>
        <w:rPr>
          <w:color w:val="000000"/>
          <w:highlight w:val="white"/>
        </w:rPr>
        <w:t xml:space="preserve">sus </w:t>
      </w:r>
      <w:r>
        <w:rPr>
          <w:color w:val="7A2A23"/>
          <w:highlight w:val="yellow"/>
        </w:rPr>
        <w:t xml:space="preserve">hogares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nuevo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Coches </w:t>
      </w:r>
      <w:r>
        <w:rPr>
          <w:color w:val="7A2A23"/>
          <w:highlight w:val="yellow"/>
        </w:rPr>
        <w:t xml:space="preserve">arrastrados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mar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Son </w:t>
      </w:r>
      <w:r>
        <w:rPr>
          <w:color w:val="7A2A23"/>
          <w:highlight w:val="yellow"/>
        </w:rPr>
        <w:t xml:space="preserve">imágenes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esta </w:t>
      </w:r>
      <w:r>
        <w:rPr>
          <w:color w:val="7A2A23"/>
          <w:highlight w:val="yellow"/>
        </w:rPr>
        <w:t xml:space="preserve">misma </w:t>
      </w:r>
      <w:r>
        <w:rPr>
          <w:color w:val="7A2A23"/>
          <w:highlight w:val="yellow"/>
        </w:rPr>
        <w:t xml:space="preserve">tarde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Alcázares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Murcia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mañana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advertía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vecinos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nuevas </w:t>
      </w:r>
      <w:r>
        <w:rPr>
          <w:color w:val="7A2A23"/>
          <w:highlight w:val="yellow"/>
        </w:rPr>
        <w:t xml:space="preserve">riadas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cauce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Rambla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dado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basto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Alcázares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Murcia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les </w:t>
      </w:r>
      <w:r>
        <w:rPr>
          <w:color w:val="000000"/>
          <w:highlight w:val="white"/>
        </w:rPr>
        <w:t xml:space="preserve">había </w:t>
      </w:r>
      <w:r>
        <w:rPr>
          <w:color w:val="000000"/>
          <w:highlight w:val="white"/>
        </w:rPr>
        <w:t xml:space="preserve">dicho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vecinos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podían </w:t>
      </w:r>
      <w:r>
        <w:rPr>
          <w:color w:val="7A2A23"/>
          <w:highlight w:val="yellow"/>
        </w:rPr>
        <w:t xml:space="preserve">empezar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limpiar </w:t>
      </w:r>
      <w:r>
        <w:rPr>
          <w:color w:val="7A2A23"/>
          <w:highlight w:val="yellow"/>
        </w:rPr>
        <w:t xml:space="preserve">tras </w:t>
      </w:r>
      <w:r>
        <w:rPr>
          <w:color w:val="000000"/>
          <w:highlight w:val="white"/>
        </w:rPr>
        <w:t xml:space="preserve">dos </w:t>
      </w:r>
      <w:r>
        <w:rPr>
          <w:color w:val="000000"/>
          <w:highlight w:val="white"/>
        </w:rPr>
        <w:t xml:space="preserve">días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inundaciones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esta </w:t>
      </w:r>
      <w:r>
        <w:rPr>
          <w:color w:val="7A2A23"/>
          <w:highlight w:val="yellow"/>
        </w:rPr>
        <w:t xml:space="preserve">tarde </w:t>
      </w:r>
      <w:r>
        <w:rPr>
          <w:color w:val="000000"/>
          <w:highlight w:val="white"/>
        </w:rPr>
        <w:t xml:space="preserve">les </w:t>
      </w:r>
      <w:r>
        <w:rPr>
          <w:color w:val="000000"/>
          <w:highlight w:val="white"/>
        </w:rPr>
        <w:t xml:space="preserve">han </w:t>
      </w:r>
      <w:r>
        <w:rPr>
          <w:color w:val="7A2A23"/>
          <w:highlight w:val="yellow"/>
        </w:rPr>
        <w:t xml:space="preserve">vuelto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avisar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puede </w:t>
      </w:r>
      <w:r>
        <w:rPr>
          <w:color w:val="7A2A23"/>
          <w:highlight w:val="yellow"/>
        </w:rPr>
        <w:t xml:space="preserve">llegar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262B99"/>
          <w:highlight w:val="yellow"/>
        </w:rPr>
        <w:t xml:space="preserve">Ramblas </w:t>
      </w:r>
      <w:r>
        <w:rPr>
          <w:color w:val="000000"/>
          <w:highlight w:val="white"/>
        </w:rPr>
        <w:t xml:space="preserve">. </w:t>
      </w:r>
      <w:r>
        <w:rPr>
          <w:color w:val="6BAE4F"/>
          <w:highlight w:val="yellow"/>
        </w:rPr>
        <w:t xml:space="preserve">Podríamos </w:t>
      </w:r>
      <w:r>
        <w:rPr>
          <w:color w:val="000000"/>
          <w:highlight w:val="white"/>
        </w:rPr>
        <w:t xml:space="preserve">decir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están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alerta </w:t>
      </w:r>
      <w:r>
        <w:rPr>
          <w:color w:val="7A2A23"/>
          <w:highlight w:val="yellow"/>
        </w:rPr>
        <w:t xml:space="preserve">contínua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Santiago-Cid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vecinos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estado </w:t>
      </w:r>
      <w:r>
        <w:rPr>
          <w:color w:val="000000"/>
          <w:highlight w:val="white"/>
        </w:rPr>
        <w:t xml:space="preserve">durante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día </w:t>
      </w:r>
      <w:r>
        <w:rPr>
          <w:color w:val="7A2A23"/>
          <w:highlight w:val="yellow"/>
        </w:rPr>
        <w:t xml:space="preserve">pendientes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solo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cielo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sino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suelo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Cuando </w:t>
      </w:r>
      <w:r>
        <w:rPr>
          <w:color w:val="7A2A23"/>
          <w:highlight w:val="yellow"/>
        </w:rPr>
        <w:t xml:space="preserve">parece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situación </w:t>
      </w:r>
      <w:r>
        <w:rPr>
          <w:color w:val="7A2A23"/>
          <w:highlight w:val="yellow"/>
        </w:rPr>
        <w:t xml:space="preserve">mejora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Las </w:t>
      </w:r>
      <w:r>
        <w:rPr>
          <w:color w:val="262B99"/>
          <w:highlight w:val="yellow"/>
        </w:rPr>
        <w:t xml:space="preserve">Ramblas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vuelven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desbordar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7A2A23"/>
          <w:highlight w:val="yellow"/>
        </w:rPr>
        <w:t xml:space="preserve">vuelve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entrar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calles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inundan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casas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Son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nueve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noche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es </w:t>
      </w:r>
      <w:r>
        <w:rPr>
          <w:color w:val="7A2A23"/>
          <w:highlight w:val="yellow"/>
        </w:rPr>
        <w:t xml:space="preserve">ahora </w:t>
      </w:r>
      <w:r>
        <w:rPr>
          <w:color w:val="000000"/>
          <w:highlight w:val="white"/>
        </w:rPr>
        <w:t xml:space="preserve">cuando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podido </w:t>
      </w:r>
      <w:r>
        <w:rPr>
          <w:color w:val="7A2A23"/>
          <w:highlight w:val="yellow"/>
        </w:rPr>
        <w:t xml:space="preserve">volver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coger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fregonas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escobas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sacar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barro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metido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interior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este </w:t>
      </w:r>
      <w:r>
        <w:rPr>
          <w:color w:val="7A2A23"/>
          <w:highlight w:val="yellow"/>
        </w:rPr>
        <w:t xml:space="preserve">salón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Familias </w:t>
      </w:r>
      <w:r>
        <w:rPr>
          <w:color w:val="7A2A23"/>
          <w:highlight w:val="yellow"/>
        </w:rPr>
        <w:t xml:space="preserve">enteras </w:t>
      </w:r>
      <w:r>
        <w:rPr>
          <w:color w:val="7A2A23"/>
          <w:highlight w:val="yellow"/>
        </w:rPr>
        <w:t xml:space="preserve">trabajando </w:t>
      </w:r>
      <w:r>
        <w:rPr>
          <w:color w:val="7A2A23"/>
          <w:highlight w:val="yellow"/>
        </w:rPr>
        <w:t xml:space="preserve">juntos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estado </w:t>
      </w:r>
      <w:r>
        <w:rPr>
          <w:color w:val="000000"/>
          <w:highlight w:val="white"/>
        </w:rPr>
        <w:t xml:space="preserve">sin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sin </w:t>
      </w:r>
      <w:r>
        <w:rPr>
          <w:color w:val="000000"/>
          <w:highlight w:val="white"/>
        </w:rPr>
        <w:t xml:space="preserve">luz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Muchos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ser </w:t>
      </w:r>
      <w:r>
        <w:rPr>
          <w:color w:val="7A2A23"/>
          <w:highlight w:val="yellow"/>
        </w:rPr>
        <w:t xml:space="preserve">evacuados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cruzar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dedos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poder </w:t>
      </w:r>
      <w:r>
        <w:rPr>
          <w:color w:val="7A2A23"/>
          <w:highlight w:val="yellow"/>
        </w:rPr>
        <w:t xml:space="preserve">recuperar </w:t>
      </w:r>
      <w:r>
        <w:rPr>
          <w:color w:val="000000"/>
          <w:highlight w:val="white"/>
        </w:rPr>
        <w:t xml:space="preserve">su </w:t>
      </w:r>
      <w:r>
        <w:rPr>
          <w:color w:val="000000"/>
          <w:highlight w:val="white"/>
        </w:rPr>
        <w:t xml:space="preserve">vida </w:t>
      </w:r>
      <w:r>
        <w:rPr>
          <w:color w:val="7A2A23"/>
          <w:highlight w:val="yellow"/>
        </w:rPr>
        <w:t xml:space="preserve">normal </w:t>
      </w:r>
      <w:r>
        <w:rPr>
          <w:color w:val="7A2A23"/>
          <w:highlight w:val="yellow"/>
        </w:rPr>
        <w:t xml:space="preserve">cuanto </w:t>
      </w:r>
      <w:r>
        <w:rPr>
          <w:color w:val="000000"/>
          <w:highlight w:val="white"/>
        </w:rPr>
        <w:t xml:space="preserve">antes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Sigue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pesadilla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amaneza </w:t>
      </w:r>
      <w:r>
        <w:rPr>
          <w:color w:val="7A2A23"/>
          <w:highlight w:val="yellow"/>
        </w:rPr>
        <w:t xml:space="preserve">continúa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Agua </w:t>
      </w:r>
      <w:r>
        <w:rPr>
          <w:color w:val="000000"/>
          <w:highlight w:val="white"/>
        </w:rPr>
        <w:t xml:space="preserve">sobre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Sin </w:t>
      </w:r>
      <w:r>
        <w:rPr>
          <w:color w:val="7A2A23"/>
          <w:highlight w:val="yellow"/>
        </w:rPr>
        <w:t xml:space="preserve">tiempo </w:t>
      </w:r>
      <w:r>
        <w:rPr>
          <w:color w:val="000000"/>
          <w:highlight w:val="white"/>
        </w:rPr>
        <w:t xml:space="preserve">para </w:t>
      </w:r>
      <w:r>
        <w:rPr>
          <w:color w:val="7A2A23"/>
          <w:highlight w:val="yellow"/>
        </w:rPr>
        <w:t xml:space="preserve">afrontar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destrozos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ayer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hoy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segunda </w:t>
      </w:r>
      <w:r>
        <w:rPr>
          <w:color w:val="7A2A23"/>
          <w:highlight w:val="yellow"/>
        </w:rPr>
        <w:t xml:space="preserve">riada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nuevo </w:t>
      </w:r>
      <w:r>
        <w:rPr>
          <w:color w:val="7A2A23"/>
          <w:highlight w:val="yellow"/>
        </w:rPr>
        <w:t xml:space="preserve">desalojos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nuevo </w:t>
      </w:r>
      <w:r>
        <w:rPr>
          <w:color w:val="7A2A23"/>
          <w:highlight w:val="yellow"/>
        </w:rPr>
        <w:t xml:space="preserve">alberges </w:t>
      </w:r>
      <w:r>
        <w:rPr>
          <w:color w:val="7A2A23"/>
          <w:highlight w:val="yellow"/>
        </w:rPr>
        <w:t xml:space="preserve">llenos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escoba </w:t>
      </w:r>
      <w:r>
        <w:rPr>
          <w:color w:val="000000"/>
          <w:highlight w:val="white"/>
        </w:rPr>
        <w:t xml:space="preserve">tendrá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esperar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amaine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sobre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barrio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playa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más </w:t>
      </w:r>
      <w:r>
        <w:rPr>
          <w:color w:val="7A2A23"/>
          <w:highlight w:val="yellow"/>
        </w:rPr>
        <w:t xml:space="preserve">castigado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Trabajo </w:t>
      </w:r>
      <w:r>
        <w:rPr>
          <w:color w:val="7A2A23"/>
          <w:highlight w:val="yellow"/>
        </w:rPr>
        <w:t xml:space="preserve">perdido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Básicamente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no </w:t>
      </w:r>
      <w:r>
        <w:rPr>
          <w:color w:val="7A2A23"/>
          <w:highlight w:val="yellow"/>
        </w:rPr>
        <w:t xml:space="preserve">queda </w:t>
      </w:r>
      <w:r>
        <w:rPr>
          <w:color w:val="7A2A23"/>
          <w:highlight w:val="yellow"/>
        </w:rPr>
        <w:t xml:space="preserve">casi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Parece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imagen </w:t>
      </w:r>
      <w:r>
        <w:rPr>
          <w:color w:val="262B99"/>
          <w:highlight w:val="yellow"/>
        </w:rPr>
        <w:t xml:space="preserve">sacada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Indonesia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Alcázares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Murcia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tienda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electrodomésticos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Ponciano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Está </w:t>
      </w:r>
      <w:r>
        <w:rPr>
          <w:color w:val="7A2A23"/>
          <w:highlight w:val="yellow"/>
        </w:rPr>
        <w:t xml:space="preserve">destrozado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Después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tres </w:t>
      </w:r>
      <w:r>
        <w:rPr>
          <w:color w:val="7A2A23"/>
          <w:highlight w:val="yellow"/>
        </w:rPr>
        <w:t xml:space="preserve">años </w:t>
      </w:r>
      <w:r>
        <w:rPr>
          <w:color w:val="000000"/>
          <w:highlight w:val="white"/>
        </w:rPr>
        <w:t xml:space="preserve">lo </w:t>
      </w:r>
      <w:r>
        <w:rPr>
          <w:color w:val="7A2A23"/>
          <w:highlight w:val="yellow"/>
        </w:rPr>
        <w:t xml:space="preserve">mismo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pasado </w:t>
      </w:r>
      <w:r>
        <w:rPr>
          <w:color w:val="7A2A23"/>
          <w:highlight w:val="yellow"/>
        </w:rPr>
        <w:t xml:space="preserve">tres </w:t>
      </w:r>
      <w:r>
        <w:rPr>
          <w:color w:val="7A2A23"/>
          <w:highlight w:val="yellow"/>
        </w:rPr>
        <w:t xml:space="preserve">años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me </w:t>
      </w:r>
      <w:r>
        <w:rPr>
          <w:color w:val="7A2A23"/>
          <w:highlight w:val="yellow"/>
        </w:rPr>
        <w:t xml:space="preserve">encuentro </w:t>
      </w:r>
      <w:r>
        <w:rPr>
          <w:color w:val="000000"/>
          <w:highlight w:val="white"/>
        </w:rPr>
        <w:t xml:space="preserve">lo </w:t>
      </w:r>
      <w:r>
        <w:rPr>
          <w:color w:val="7A2A23"/>
          <w:highlight w:val="yellow"/>
        </w:rPr>
        <w:t xml:space="preserve">mismo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Porque </w:t>
      </w:r>
      <w:r>
        <w:rPr>
          <w:color w:val="000000"/>
          <w:highlight w:val="white"/>
        </w:rPr>
        <w:t xml:space="preserve">todos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esta </w:t>
      </w:r>
      <w:r>
        <w:rPr>
          <w:color w:val="000000"/>
          <w:highlight w:val="white"/>
        </w:rPr>
        <w:t xml:space="preserve">zona </w:t>
      </w:r>
      <w:r>
        <w:rPr>
          <w:color w:val="7A2A23"/>
          <w:highlight w:val="yellow"/>
        </w:rPr>
        <w:t xml:space="preserve">coinciden </w:t>
      </w:r>
      <w:r>
        <w:rPr>
          <w:color w:val="000000"/>
          <w:highlight w:val="white"/>
        </w:rPr>
        <w:t xml:space="preserve">: </w:t>
      </w:r>
      <w:r>
        <w:rPr>
          <w:color w:val="000000"/>
          <w:highlight w:val="white"/>
        </w:rPr>
        <w:t xml:space="preserve">esto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mucho </w:t>
      </w:r>
      <w:r>
        <w:rPr>
          <w:color w:val="7A2A23"/>
          <w:highlight w:val="yellow"/>
        </w:rPr>
        <w:t xml:space="preserve">peor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inundaciones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2016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Son </w:t>
      </w:r>
      <w:r>
        <w:rPr>
          <w:color w:val="7A2A23"/>
          <w:highlight w:val="yellow"/>
        </w:rPr>
        <w:t xml:space="preserve">voluntarios </w:t>
      </w:r>
      <w:r>
        <w:rPr>
          <w:color w:val="000000"/>
          <w:highlight w:val="white"/>
        </w:rPr>
        <w:t xml:space="preserve">haciendo </w:t>
      </w:r>
      <w:r>
        <w:rPr>
          <w:color w:val="000000"/>
          <w:highlight w:val="white"/>
        </w:rPr>
        <w:t xml:space="preserve">cola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Ayuntamiento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Arreglar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limpiar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eso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les </w:t>
      </w:r>
      <w:r>
        <w:rPr>
          <w:color w:val="000000"/>
          <w:highlight w:val="white"/>
        </w:rPr>
        <w:t xml:space="preserve">toca </w:t>
      </w:r>
      <w:r>
        <w:rPr>
          <w:color w:val="7A2A23"/>
          <w:highlight w:val="yellow"/>
        </w:rPr>
        <w:t xml:space="preserve">ahora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7A2A23"/>
          <w:highlight w:val="yellow"/>
        </w:rPr>
        <w:t xml:space="preserve">todavía </w:t>
      </w:r>
      <w:r>
        <w:rPr>
          <w:color w:val="000000"/>
          <w:highlight w:val="white"/>
        </w:rPr>
        <w:t xml:space="preserve">con </w:t>
      </w:r>
      <w:r>
        <w:rPr>
          <w:color w:val="7A2A23"/>
          <w:highlight w:val="yellow"/>
        </w:rPr>
        <w:t xml:space="preserve">miedo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llegado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hasta </w:t>
      </w:r>
      <w:r>
        <w:rPr>
          <w:color w:val="7A2A23"/>
          <w:highlight w:val="yellow"/>
        </w:rPr>
        <w:t xml:space="preserve">Málaga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Alhaurín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Grande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localidades </w:t>
      </w:r>
      <w:r>
        <w:rPr>
          <w:color w:val="000000"/>
          <w:highlight w:val="white"/>
        </w:rPr>
        <w:t xml:space="preserve">más </w:t>
      </w:r>
      <w:r>
        <w:rPr>
          <w:color w:val="7A2A23"/>
          <w:highlight w:val="yellow"/>
        </w:rPr>
        <w:t xml:space="preserve">afectadas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Ayuntamiento </w:t>
      </w:r>
      <w:r>
        <w:rPr>
          <w:color w:val="000000"/>
          <w:highlight w:val="white"/>
        </w:rPr>
        <w:t xml:space="preserve">hará </w:t>
      </w:r>
      <w:r>
        <w:rPr>
          <w:color w:val="7A2A23"/>
          <w:highlight w:val="yellow"/>
        </w:rPr>
        <w:t xml:space="preserve">mañana </w:t>
      </w:r>
      <w:r>
        <w:rPr>
          <w:color w:val="000000"/>
          <w:highlight w:val="white"/>
        </w:rPr>
        <w:t xml:space="preserve">un </w:t>
      </w:r>
      <w:r>
        <w:rPr>
          <w:color w:val="7A2A23"/>
          <w:highlight w:val="yellow"/>
        </w:rPr>
        <w:t xml:space="preserve">balance </w:t>
      </w:r>
      <w:r>
        <w:rPr>
          <w:color w:val="7A2A23"/>
          <w:highlight w:val="yellow"/>
        </w:rPr>
        <w:t xml:space="preserve">oficial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daños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son </w:t>
      </w:r>
      <w:r>
        <w:rPr>
          <w:color w:val="7A2A23"/>
          <w:highlight w:val="yellow"/>
        </w:rPr>
        <w:t xml:space="preserve">elevados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esta </w:t>
      </w:r>
      <w:r>
        <w:rPr>
          <w:color w:val="7A2A23"/>
          <w:highlight w:val="yellow"/>
        </w:rPr>
        <w:t xml:space="preserve">tarde </w:t>
      </w:r>
      <w:r>
        <w:rPr>
          <w:color w:val="000000"/>
          <w:highlight w:val="white"/>
        </w:rPr>
        <w:t xml:space="preserve">hemos </w:t>
      </w:r>
      <w:r>
        <w:rPr>
          <w:color w:val="7A2A23"/>
          <w:highlight w:val="yellow"/>
        </w:rPr>
        <w:t xml:space="preserve">conocido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un </w:t>
      </w:r>
      <w:r>
        <w:rPr>
          <w:color w:val="7A2A23"/>
          <w:highlight w:val="yellow"/>
        </w:rPr>
        <w:t xml:space="preserve">avance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Juanma-Corzo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Alrededor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20 </w:t>
      </w:r>
      <w:r>
        <w:rPr>
          <w:color w:val="7A2A23"/>
          <w:highlight w:val="yellow"/>
        </w:rPr>
        <w:t xml:space="preserve">intervenciones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viviendas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llevado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cabo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Consorcio-Provincial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Bomberos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localidad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menos </w:t>
      </w:r>
      <w:r>
        <w:rPr>
          <w:color w:val="7A2A23"/>
          <w:highlight w:val="yellow"/>
        </w:rPr>
        <w:t xml:space="preserve">tres </w:t>
      </w:r>
      <w:r>
        <w:rPr>
          <w:color w:val="7A2A23"/>
          <w:highlight w:val="yellow"/>
        </w:rPr>
        <w:t xml:space="preserve">familias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tenido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ser </w:t>
      </w:r>
      <w:r>
        <w:rPr>
          <w:color w:val="7A2A23"/>
          <w:highlight w:val="yellow"/>
        </w:rPr>
        <w:t xml:space="preserve">desalojadas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sus </w:t>
      </w:r>
      <w:r>
        <w:rPr>
          <w:color w:val="7A2A23"/>
          <w:highlight w:val="yellow"/>
        </w:rPr>
        <w:t xml:space="preserve">hogares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zonas </w:t>
      </w:r>
      <w:r>
        <w:rPr>
          <w:color w:val="7A2A23"/>
          <w:highlight w:val="yellow"/>
        </w:rPr>
        <w:t xml:space="preserve">aledañas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sierra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han </w:t>
      </w:r>
      <w:r>
        <w:rPr>
          <w:color w:val="7A2A23"/>
          <w:highlight w:val="yellow"/>
        </w:rPr>
        <w:t xml:space="preserve">registrado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200 </w:t>
      </w:r>
      <w:r>
        <w:rPr>
          <w:color w:val="7A2A23"/>
          <w:highlight w:val="yellow"/>
        </w:rPr>
        <w:t xml:space="preserve">l/m2 </w:t>
      </w:r>
      <w:r>
        <w:rPr>
          <w:color w:val="000000"/>
          <w:highlight w:val="white"/>
        </w:rPr>
        <w:t xml:space="preserve">esta </w:t>
      </w:r>
      <w:r>
        <w:rPr>
          <w:color w:val="7A2A23"/>
          <w:highlight w:val="yellow"/>
        </w:rPr>
        <w:t xml:space="preserve">pasada </w:t>
      </w:r>
      <w:r>
        <w:rPr>
          <w:color w:val="7A2A23"/>
          <w:highlight w:val="yellow"/>
        </w:rPr>
        <w:t xml:space="preserve">madrugada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total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han </w:t>
      </w:r>
      <w:r>
        <w:rPr>
          <w:color w:val="7A2A23"/>
          <w:highlight w:val="yellow"/>
        </w:rPr>
        <w:t xml:space="preserve">contabilizado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200 </w:t>
      </w:r>
      <w:r>
        <w:rPr>
          <w:color w:val="7A2A23"/>
          <w:highlight w:val="yellow"/>
        </w:rPr>
        <w:t xml:space="preserve">incidencias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toda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provincia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Málaga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Así </w:t>
      </w:r>
      <w:r>
        <w:rPr>
          <w:color w:val="7A2A23"/>
          <w:highlight w:val="yellow"/>
        </w:rPr>
        <w:t xml:space="preserve">quedó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casa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Juan </w:t>
      </w:r>
      <w:r>
        <w:rPr>
          <w:color w:val="7A2A23"/>
          <w:highlight w:val="yellow"/>
        </w:rPr>
        <w:t xml:space="preserve">tras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paso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tormenta </w:t>
      </w:r>
      <w:r>
        <w:rPr>
          <w:color w:val="000000"/>
          <w:highlight w:val="white"/>
        </w:rPr>
        <w:t xml:space="preserve">por </w:t>
      </w:r>
      <w:r>
        <w:rPr>
          <w:color w:val="7A2A23"/>
          <w:highlight w:val="yellow"/>
        </w:rPr>
        <w:t xml:space="preserve">Alhaurín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Grande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Málaga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sus </w:t>
      </w:r>
      <w:r>
        <w:rPr>
          <w:color w:val="000000"/>
          <w:highlight w:val="white"/>
        </w:rPr>
        <w:t xml:space="preserve">97 </w:t>
      </w:r>
      <w:r>
        <w:rPr>
          <w:color w:val="7A2A23"/>
          <w:highlight w:val="yellow"/>
        </w:rPr>
        <w:t xml:space="preserve">años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vio </w:t>
      </w:r>
      <w:r>
        <w:rPr>
          <w:color w:val="7A2A23"/>
          <w:highlight w:val="yellow"/>
        </w:rPr>
        <w:t xml:space="preserve">sorprendido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7A2A23"/>
          <w:highlight w:val="yellow"/>
        </w:rPr>
        <w:t xml:space="preserve">mientras </w:t>
      </w:r>
      <w:r>
        <w:rPr>
          <w:color w:val="7A2A23"/>
          <w:highlight w:val="yellow"/>
        </w:rPr>
        <w:t xml:space="preserve">dormía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Cuando </w:t>
      </w:r>
      <w:r>
        <w:rPr>
          <w:color w:val="7A2A23"/>
          <w:highlight w:val="yellow"/>
        </w:rPr>
        <w:t xml:space="preserve">entraron </w:t>
      </w:r>
      <w:r>
        <w:rPr>
          <w:color w:val="000000"/>
          <w:highlight w:val="white"/>
        </w:rPr>
        <w:t xml:space="preserve">sus </w:t>
      </w:r>
      <w:r>
        <w:rPr>
          <w:color w:val="000000"/>
          <w:highlight w:val="white"/>
        </w:rPr>
        <w:t xml:space="preserve">hijos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le </w:t>
      </w:r>
      <w:r>
        <w:rPr>
          <w:color w:val="7A2A23"/>
          <w:highlight w:val="yellow"/>
        </w:rPr>
        <w:t xml:space="preserve">llegaba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cintura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Estaba </w:t>
      </w:r>
      <w:r>
        <w:rPr>
          <w:color w:val="7A2A23"/>
          <w:highlight w:val="yellow"/>
        </w:rPr>
        <w:t xml:space="preserve">chorreando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tiritando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fuerza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torrente </w:t>
      </w:r>
      <w:r>
        <w:rPr>
          <w:color w:val="7A2A23"/>
          <w:highlight w:val="yellow"/>
        </w:rPr>
        <w:t xml:space="preserve">llegó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provocar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desprendimiento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cañada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operarios </w:t>
      </w:r>
      <w:r>
        <w:rPr>
          <w:color w:val="7A2A23"/>
          <w:highlight w:val="yellow"/>
        </w:rPr>
        <w:t xml:space="preserve">continúan </w:t>
      </w:r>
      <w:r>
        <w:rPr>
          <w:color w:val="7A2A23"/>
          <w:highlight w:val="yellow"/>
        </w:rPr>
        <w:t xml:space="preserve">trabajando </w:t>
      </w:r>
      <w:r>
        <w:rPr>
          <w:color w:val="000000"/>
          <w:highlight w:val="white"/>
        </w:rPr>
        <w:t xml:space="preserve">para </w:t>
      </w:r>
      <w:r>
        <w:rPr>
          <w:color w:val="7A2A23"/>
          <w:highlight w:val="yellow"/>
        </w:rPr>
        <w:t xml:space="preserve">retirar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rocas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lodo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carretera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He </w:t>
      </w:r>
      <w:r>
        <w:rPr>
          <w:color w:val="000000"/>
          <w:highlight w:val="white"/>
        </w:rPr>
        <w:t xml:space="preserve">pasado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muchos </w:t>
      </w:r>
      <w:r>
        <w:rPr>
          <w:color w:val="7A2A23"/>
          <w:highlight w:val="yellow"/>
        </w:rPr>
        <w:t xml:space="preserve">años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nunca </w:t>
      </w:r>
      <w:r>
        <w:rPr>
          <w:color w:val="000000"/>
          <w:highlight w:val="white"/>
        </w:rPr>
        <w:t xml:space="preserve">he </w:t>
      </w:r>
      <w:r>
        <w:rPr>
          <w:color w:val="7A2A23"/>
          <w:highlight w:val="yellow"/>
        </w:rPr>
        <w:t xml:space="preserve">visto </w:t>
      </w:r>
      <w:r>
        <w:rPr>
          <w:color w:val="000000"/>
          <w:highlight w:val="white"/>
        </w:rPr>
        <w:t xml:space="preserve">esto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mi </w:t>
      </w:r>
      <w:r>
        <w:rPr>
          <w:color w:val="7A2A23"/>
          <w:highlight w:val="yellow"/>
        </w:rPr>
        <w:t xml:space="preserve">calle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mundo </w:t>
      </w:r>
      <w:r>
        <w:rPr>
          <w:color w:val="7A2A23"/>
          <w:highlight w:val="yellow"/>
        </w:rPr>
        <w:t xml:space="preserve">asustado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llevó </w:t>
      </w:r>
      <w:r>
        <w:rPr>
          <w:color w:val="000000"/>
          <w:highlight w:val="white"/>
        </w:rPr>
        <w:t xml:space="preserve">por </w:t>
      </w:r>
      <w:r>
        <w:rPr>
          <w:color w:val="7A2A23"/>
          <w:highlight w:val="yellow"/>
        </w:rPr>
        <w:t xml:space="preserve">delante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encontraba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su </w:t>
      </w:r>
      <w:r>
        <w:rPr>
          <w:color w:val="000000"/>
          <w:highlight w:val="white"/>
        </w:rPr>
        <w:t xml:space="preserve">paso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arrancado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valla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aguacates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suelo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improvisadas </w:t>
      </w:r>
      <w:r>
        <w:rPr>
          <w:color w:val="7A2A23"/>
          <w:highlight w:val="yellow"/>
        </w:rPr>
        <w:t xml:space="preserve">barreras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han </w:t>
      </w:r>
      <w:r>
        <w:rPr>
          <w:color w:val="7A2A23"/>
          <w:highlight w:val="yellow"/>
        </w:rPr>
        <w:t xml:space="preserve">impedido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decenas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casas </w:t>
      </w:r>
      <w:r>
        <w:rPr>
          <w:color w:val="7A2A23"/>
          <w:highlight w:val="yellow"/>
        </w:rPr>
        <w:t xml:space="preserve">quedaran </w:t>
      </w:r>
      <w:r>
        <w:rPr>
          <w:color w:val="7A2A23"/>
          <w:highlight w:val="yellow"/>
        </w:rPr>
        <w:t xml:space="preserve">anegadas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algunas </w:t>
      </w:r>
      <w:r>
        <w:rPr>
          <w:color w:val="000000"/>
          <w:highlight w:val="white"/>
        </w:rPr>
        <w:t xml:space="preserve">zonas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han </w:t>
      </w:r>
      <w:r>
        <w:rPr>
          <w:color w:val="7A2A23"/>
          <w:highlight w:val="yellow"/>
        </w:rPr>
        <w:t xml:space="preserve">registrado </w:t>
      </w:r>
      <w:r>
        <w:rPr>
          <w:color w:val="000000"/>
          <w:highlight w:val="white"/>
        </w:rPr>
        <w:t xml:space="preserve">200 </w:t>
      </w:r>
      <w:r>
        <w:rPr>
          <w:color w:val="7A2A23"/>
          <w:highlight w:val="yellow"/>
        </w:rPr>
        <w:t xml:space="preserve">litros </w:t>
      </w:r>
      <w:r>
        <w:rPr>
          <w:color w:val="000000"/>
          <w:highlight w:val="white"/>
        </w:rPr>
        <w:t xml:space="preserve">por </w:t>
      </w:r>
      <w:r>
        <w:rPr>
          <w:color w:val="7A2A23"/>
          <w:highlight w:val="yellow"/>
        </w:rPr>
        <w:t xml:space="preserve">metro </w:t>
      </w:r>
      <w:r>
        <w:rPr>
          <w:color w:val="7A2A23"/>
          <w:highlight w:val="yellow"/>
        </w:rPr>
        <w:t xml:space="preserve">cuadrado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han </w:t>
      </w:r>
      <w:r>
        <w:rPr>
          <w:color w:val="7A2A23"/>
          <w:highlight w:val="yellow"/>
        </w:rPr>
        <w:t xml:space="preserve">visto </w:t>
      </w:r>
      <w:r>
        <w:rPr>
          <w:color w:val="7A2A23"/>
          <w:highlight w:val="yellow"/>
        </w:rPr>
        <w:t xml:space="preserve">afectadas </w:t>
      </w:r>
      <w:r>
        <w:rPr>
          <w:color w:val="7A2A23"/>
          <w:highlight w:val="yellow"/>
        </w:rPr>
        <w:t xml:space="preserve">muchas </w:t>
      </w:r>
      <w:r>
        <w:rPr>
          <w:color w:val="7A2A23"/>
          <w:highlight w:val="yellow"/>
        </w:rPr>
        <w:t xml:space="preserve">infraestructuras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Son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consecuencias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tormenta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anoche </w:t>
      </w:r>
      <w:r>
        <w:rPr>
          <w:color w:val="7A2A23"/>
          <w:highlight w:val="yellow"/>
        </w:rPr>
        <w:t xml:space="preserve">azotaba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provincia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Málaga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decena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localidades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han </w:t>
      </w:r>
      <w:r>
        <w:rPr>
          <w:color w:val="7A2A23"/>
          <w:highlight w:val="yellow"/>
        </w:rPr>
        <w:t xml:space="preserve">visto </w:t>
      </w:r>
      <w:r>
        <w:rPr>
          <w:color w:val="7A2A23"/>
          <w:highlight w:val="yellow"/>
        </w:rPr>
        <w:t xml:space="preserve">afectadas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Mañana </w:t>
      </w:r>
      <w:r>
        <w:rPr>
          <w:color w:val="000000"/>
          <w:highlight w:val="white"/>
        </w:rPr>
        <w:t xml:space="preserve">será </w:t>
      </w:r>
      <w:r>
        <w:rPr>
          <w:color w:val="000000"/>
          <w:highlight w:val="white"/>
        </w:rPr>
        <w:t xml:space="preserve">día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evaluar </w:t>
      </w:r>
      <w:r>
        <w:rPr>
          <w:color w:val="000000"/>
          <w:highlight w:val="white"/>
        </w:rPr>
        <w:t xml:space="preserve">daños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1.100 </w:t>
      </w:r>
      <w:r>
        <w:rPr>
          <w:color w:val="7A2A23"/>
          <w:highlight w:val="yellow"/>
        </w:rPr>
        <w:t xml:space="preserve">militares </w:t>
      </w:r>
      <w:r>
        <w:rPr>
          <w:color w:val="000000"/>
          <w:highlight w:val="white"/>
        </w:rPr>
        <w:t xml:space="preserve">están </w:t>
      </w:r>
      <w:r>
        <w:rPr>
          <w:color w:val="7A2A23"/>
          <w:highlight w:val="yellow"/>
        </w:rPr>
        <w:t xml:space="preserve">trabajando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zonas </w:t>
      </w:r>
      <w:r>
        <w:rPr>
          <w:color w:val="7A2A23"/>
          <w:highlight w:val="yellow"/>
        </w:rPr>
        <w:t xml:space="preserve">afectadas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Miembros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Unidad-Militar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Emergencias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otros </w:t>
      </w:r>
      <w:r>
        <w:rPr>
          <w:color w:val="7A2A23"/>
          <w:highlight w:val="yellow"/>
        </w:rPr>
        <w:t xml:space="preserve">cuerpos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Ejército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Armada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primera </w:t>
      </w:r>
      <w:r>
        <w:rPr>
          <w:color w:val="000000"/>
          <w:highlight w:val="white"/>
        </w:rPr>
        <w:t xml:space="preserve">vez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produce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colaboración </w:t>
      </w:r>
      <w:r>
        <w:rPr>
          <w:color w:val="000000"/>
          <w:highlight w:val="white"/>
        </w:rPr>
        <w:t xml:space="preserve">tan </w:t>
      </w:r>
      <w:r>
        <w:rPr>
          <w:color w:val="7A2A23"/>
          <w:highlight w:val="yellow"/>
        </w:rPr>
        <w:t xml:space="preserve">estrecha </w:t>
      </w:r>
      <w:r>
        <w:rPr>
          <w:color w:val="000000"/>
          <w:highlight w:val="white"/>
        </w:rPr>
        <w:t xml:space="preserve">entre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diversos </w:t>
      </w:r>
      <w:r>
        <w:rPr>
          <w:color w:val="7A2A23"/>
          <w:highlight w:val="yellow"/>
        </w:rPr>
        <w:t xml:space="preserve">cuerpos </w:t>
      </w:r>
      <w:r>
        <w:rPr>
          <w:color w:val="7A2A23"/>
          <w:highlight w:val="yellow"/>
        </w:rPr>
        <w:t xml:space="preserve">militares </w:t>
      </w:r>
      <w:r>
        <w:rPr>
          <w:color w:val="7A2A23"/>
          <w:highlight w:val="yellow"/>
        </w:rPr>
        <w:t xml:space="preserve">frente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emergencia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Bernabé-Sánchez-Minguet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cifra </w:t>
      </w:r>
      <w:r>
        <w:rPr>
          <w:color w:val="7A2A23"/>
          <w:highlight w:val="yellow"/>
        </w:rPr>
        <w:t xml:space="preserve">histórica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hay </w:t>
      </w:r>
      <w:r>
        <w:rPr>
          <w:color w:val="7A2A23"/>
          <w:highlight w:val="yellow"/>
        </w:rPr>
        <w:t xml:space="preserve">precedentes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mayor </w:t>
      </w:r>
      <w:r>
        <w:rPr>
          <w:color w:val="7A2A23"/>
          <w:highlight w:val="yellow"/>
        </w:rPr>
        <w:t xml:space="preserve">despliegue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Unidad-Militar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Emergencias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1100 </w:t>
      </w:r>
      <w:r>
        <w:rPr>
          <w:color w:val="7A2A23"/>
          <w:highlight w:val="yellow"/>
        </w:rPr>
        <w:t xml:space="preserve">efectivos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También </w:t>
      </w:r>
      <w:r>
        <w:rPr>
          <w:color w:val="7A2A23"/>
          <w:highlight w:val="yellow"/>
        </w:rPr>
        <w:t xml:space="preserve">achican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hacen </w:t>
      </w:r>
      <w:r>
        <w:rPr>
          <w:color w:val="7A2A23"/>
          <w:highlight w:val="yellow"/>
        </w:rPr>
        <w:t xml:space="preserve">labores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hora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sellar </w:t>
      </w:r>
      <w:r>
        <w:rPr>
          <w:color w:val="7A2A23"/>
          <w:highlight w:val="yellow"/>
        </w:rPr>
        <w:t xml:space="preserve">definitivamente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río </w:t>
      </w:r>
      <w:r>
        <w:rPr>
          <w:color w:val="7A2A23"/>
          <w:highlight w:val="yellow"/>
        </w:rPr>
        <w:t xml:space="preserve">Segura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trayendo </w:t>
      </w:r>
      <w:r>
        <w:rPr>
          <w:color w:val="7A2A23"/>
          <w:highlight w:val="yellow"/>
        </w:rPr>
        <w:t xml:space="preserve">problemas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Tan </w:t>
      </w:r>
      <w:r>
        <w:rPr>
          <w:color w:val="7A2A23"/>
          <w:highlight w:val="yellow"/>
        </w:rPr>
        <w:t xml:space="preserve">capaces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rescatar </w:t>
      </w:r>
      <w:r>
        <w:rPr>
          <w:color w:val="000000"/>
          <w:highlight w:val="white"/>
        </w:rPr>
        <w:t xml:space="preserve">delicadamente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un </w:t>
      </w:r>
      <w:r>
        <w:rPr>
          <w:color w:val="000000"/>
          <w:highlight w:val="white"/>
        </w:rPr>
        <w:t xml:space="preserve">bebé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días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zona </w:t>
      </w:r>
      <w:r>
        <w:rPr>
          <w:color w:val="7A2A23"/>
          <w:highlight w:val="yellow"/>
        </w:rPr>
        <w:t xml:space="preserve">inundada </w:t>
      </w:r>
      <w:r>
        <w:rPr>
          <w:color w:val="000000"/>
          <w:highlight w:val="white"/>
        </w:rPr>
        <w:t xml:space="preserve">como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hacer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unos </w:t>
      </w:r>
      <w:r>
        <w:rPr>
          <w:color w:val="7A2A23"/>
          <w:highlight w:val="yellow"/>
        </w:rPr>
        <w:t xml:space="preserve">chavales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salvarse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peligro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ahogarse </w:t>
      </w:r>
      <w:r>
        <w:rPr>
          <w:color w:val="000000"/>
          <w:highlight w:val="white"/>
        </w:rPr>
        <w:t xml:space="preserve">pueda </w:t>
      </w:r>
      <w:r>
        <w:rPr>
          <w:color w:val="7A2A23"/>
          <w:highlight w:val="yellow"/>
        </w:rPr>
        <w:t xml:space="preserve">parecer </w:t>
      </w:r>
      <w:r>
        <w:rPr>
          <w:color w:val="000000"/>
          <w:highlight w:val="white"/>
        </w:rPr>
        <w:t xml:space="preserve">un </w:t>
      </w:r>
      <w:r>
        <w:rPr>
          <w:color w:val="000000"/>
          <w:highlight w:val="white"/>
        </w:rPr>
        <w:t xml:space="preserve">juego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juega </w:t>
      </w:r>
      <w:r>
        <w:rPr>
          <w:color w:val="000000"/>
          <w:highlight w:val="white"/>
        </w:rPr>
        <w:t xml:space="preserve">todos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días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Así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Unidad-Militar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Emergencias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han </w:t>
      </w:r>
      <w:r>
        <w:rPr>
          <w:color w:val="7A2A23"/>
          <w:highlight w:val="yellow"/>
        </w:rPr>
        <w:t xml:space="preserve">desplazado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ayudar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Alicante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Murcia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Como </w:t>
      </w:r>
      <w:r>
        <w:rPr>
          <w:color w:val="000000"/>
          <w:highlight w:val="white"/>
        </w:rPr>
        <w:t xml:space="preserve">todo </w:t>
      </w:r>
      <w:r>
        <w:rPr>
          <w:color w:val="88E9F9"/>
          <w:highlight w:val="yellow"/>
        </w:rPr>
        <w:t xml:space="preserve">soldado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mojan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763F1D"/>
          <w:highlight w:val="yellow"/>
        </w:rPr>
        <w:t xml:space="preserve">defensa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vidas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ciudadanos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Sobre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más </w:t>
      </w:r>
      <w:r>
        <w:rPr>
          <w:color w:val="88E9F9"/>
          <w:highlight w:val="yellow"/>
        </w:rPr>
        <w:t xml:space="preserve">débiles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han </w:t>
      </w:r>
      <w:r>
        <w:rPr>
          <w:color w:val="7A2A23"/>
          <w:highlight w:val="yellow"/>
        </w:rPr>
        <w:t xml:space="preserve">desplegado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mil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Un </w:t>
      </w:r>
      <w:r>
        <w:rPr>
          <w:color w:val="7A2A23"/>
          <w:highlight w:val="yellow"/>
        </w:rPr>
        <w:t xml:space="preserve">operativo </w:t>
      </w:r>
      <w:r>
        <w:rPr>
          <w:color w:val="7A2A23"/>
          <w:highlight w:val="yellow"/>
        </w:rPr>
        <w:t xml:space="preserve">militar </w:t>
      </w:r>
      <w:r>
        <w:rPr>
          <w:color w:val="7A2A23"/>
          <w:highlight w:val="yellow"/>
        </w:rPr>
        <w:t xml:space="preserve">extraordinario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Están </w:t>
      </w:r>
      <w:r>
        <w:rPr>
          <w:color w:val="7A2A23"/>
          <w:highlight w:val="yellow"/>
        </w:rPr>
        <w:t xml:space="preserve">formados </w:t>
      </w:r>
      <w:r>
        <w:rPr>
          <w:color w:val="000000"/>
          <w:highlight w:val="white"/>
        </w:rPr>
        <w:t xml:space="preserve">para </w:t>
      </w:r>
      <w:r>
        <w:rPr>
          <w:color w:val="7A2A23"/>
          <w:highlight w:val="yellow"/>
        </w:rPr>
        <w:t xml:space="preserve">luchar </w:t>
      </w:r>
      <w:r>
        <w:rPr>
          <w:color w:val="000000"/>
          <w:highlight w:val="white"/>
        </w:rPr>
        <w:t xml:space="preserve">contra </w:t>
      </w:r>
      <w:r>
        <w:rPr>
          <w:color w:val="000000"/>
          <w:highlight w:val="white"/>
        </w:rPr>
        <w:t xml:space="preserve">un </w:t>
      </w:r>
      <w:r>
        <w:rPr>
          <w:color w:val="000000"/>
          <w:highlight w:val="white"/>
        </w:rPr>
        <w:t xml:space="preserve">feroz </w:t>
      </w:r>
      <w:r>
        <w:rPr>
          <w:color w:val="7A2A23"/>
          <w:highlight w:val="yellow"/>
        </w:rPr>
        <w:t xml:space="preserve">enemigo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no </w:t>
      </w:r>
      <w:r>
        <w:rPr>
          <w:color w:val="88E9F9"/>
          <w:highlight w:val="yellow"/>
        </w:rPr>
        <w:t xml:space="preserve">distingue </w:t>
      </w:r>
      <w:r>
        <w:rPr>
          <w:color w:val="7A2A23"/>
          <w:highlight w:val="yellow"/>
        </w:rPr>
        <w:t xml:space="preserve">víctimas </w:t>
      </w:r>
      <w:r>
        <w:rPr>
          <w:color w:val="000000"/>
          <w:highlight w:val="white"/>
        </w:rPr>
        <w:t xml:space="preserve">: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catástrofes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Guardia-Civil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rescatado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varios </w:t>
      </w:r>
      <w:r>
        <w:rPr>
          <w:color w:val="000000"/>
          <w:highlight w:val="white"/>
        </w:rPr>
        <w:t xml:space="preserve">miles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personas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zona </w:t>
      </w:r>
      <w:r>
        <w:rPr>
          <w:color w:val="000000"/>
          <w:highlight w:val="white"/>
        </w:rPr>
        <w:t xml:space="preserve">cero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sus </w:t>
      </w:r>
      <w:r>
        <w:rPr>
          <w:color w:val="000000"/>
          <w:highlight w:val="white"/>
        </w:rPr>
        <w:t xml:space="preserve">zodiacs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altura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pecho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Volando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helicóptero </w:t>
      </w:r>
      <w:r>
        <w:rPr>
          <w:color w:val="000000"/>
          <w:highlight w:val="white"/>
        </w:rPr>
        <w:t xml:space="preserve">sin </w:t>
      </w:r>
      <w:r>
        <w:rPr>
          <w:color w:val="7A2A23"/>
          <w:highlight w:val="yellow"/>
        </w:rPr>
        <w:t xml:space="preserve">apenas </w:t>
      </w:r>
      <w:r>
        <w:rPr>
          <w:color w:val="000000"/>
          <w:highlight w:val="white"/>
        </w:rPr>
        <w:t xml:space="preserve">luz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dejar </w:t>
      </w:r>
      <w:r>
        <w:rPr>
          <w:color w:val="7A2A23"/>
          <w:highlight w:val="yellow"/>
        </w:rPr>
        <w:t xml:space="preserve">abandonados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noche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Alargando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mano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mujer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medio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nada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punto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ser </w:t>
      </w:r>
      <w:r>
        <w:rPr>
          <w:color w:val="000000"/>
          <w:highlight w:val="white"/>
        </w:rPr>
        <w:t xml:space="preserve">arrasatrada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Cuando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desgracia </w:t>
      </w:r>
      <w:r>
        <w:rPr>
          <w:color w:val="7A2A23"/>
          <w:highlight w:val="yellow"/>
        </w:rPr>
        <w:t xml:space="preserve">llega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rescatadores </w:t>
      </w:r>
      <w:r>
        <w:rPr>
          <w:color w:val="000000"/>
          <w:highlight w:val="white"/>
        </w:rPr>
        <w:t xml:space="preserve">nos </w:t>
      </w:r>
      <w:r>
        <w:rPr>
          <w:color w:val="7A2A23"/>
          <w:highlight w:val="yellow"/>
        </w:rPr>
        <w:t xml:space="preserve">muestran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nos </w:t>
      </w:r>
      <w:r>
        <w:rPr>
          <w:color w:val="7A2A23"/>
          <w:highlight w:val="yellow"/>
        </w:rPr>
        <w:t xml:space="preserve">inundamos </w:t>
      </w:r>
      <w:r>
        <w:rPr>
          <w:color w:val="000000"/>
          <w:highlight w:val="white"/>
        </w:rPr>
        <w:t xml:space="preserve">de </w:t>
      </w:r>
      <w:r>
        <w:rPr>
          <w:color w:val="6BAE4F"/>
          <w:highlight w:val="yellow"/>
        </w:rPr>
        <w:t xml:space="preserve">humanidad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bomberos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Policía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Cruz-Roja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Protección-Civil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salvadores </w:t>
      </w:r>
      <w:r>
        <w:rPr>
          <w:color w:val="7A2A23"/>
          <w:highlight w:val="yellow"/>
        </w:rPr>
        <w:t xml:space="preserve">anónimos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arriesgan </w:t>
      </w:r>
      <w:r>
        <w:rPr>
          <w:color w:val="000000"/>
          <w:highlight w:val="white"/>
        </w:rPr>
        <w:t xml:space="preserve">por </w:t>
      </w:r>
      <w:r>
        <w:rPr>
          <w:color w:val="7A2A23"/>
          <w:highlight w:val="yellow"/>
        </w:rPr>
        <w:t xml:space="preserve">desconocidos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Gracias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ellos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logrado </w:t>
      </w:r>
      <w:r>
        <w:rPr>
          <w:color w:val="7A2A23"/>
          <w:highlight w:val="yellow"/>
        </w:rPr>
        <w:t xml:space="preserve">evacuar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3.500 </w:t>
      </w:r>
      <w:r>
        <w:rPr>
          <w:color w:val="7A2A23"/>
          <w:highlight w:val="yellow"/>
        </w:rPr>
        <w:t xml:space="preserve">personas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Gracias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ellos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hay </w:t>
      </w:r>
      <w:r>
        <w:rPr>
          <w:color w:val="000000"/>
          <w:highlight w:val="white"/>
        </w:rPr>
        <w:t xml:space="preserve">más </w:t>
      </w:r>
      <w:r>
        <w:rPr>
          <w:color w:val="7A2A23"/>
          <w:highlight w:val="yellow"/>
        </w:rPr>
        <w:t xml:space="preserve">víctimas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peor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un </w:t>
      </w:r>
      <w:r>
        <w:rPr>
          <w:color w:val="7A2A23"/>
          <w:highlight w:val="yellow"/>
        </w:rPr>
        <w:t xml:space="preserve">siglo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Gracias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ellos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ser </w:t>
      </w:r>
      <w:r>
        <w:rPr>
          <w:color w:val="000000"/>
          <w:highlight w:val="white"/>
        </w:rPr>
        <w:t xml:space="preserve">más </w:t>
      </w:r>
      <w:r>
        <w:rPr>
          <w:color w:val="7A2A23"/>
          <w:highlight w:val="yellow"/>
        </w:rPr>
        <w:t xml:space="preserve">indefenso </w:t>
      </w:r>
      <w:r>
        <w:rPr>
          <w:color w:val="7A2A23"/>
          <w:highlight w:val="yellow"/>
        </w:rPr>
        <w:t xml:space="preserve">cuenta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Resulta </w:t>
      </w:r>
      <w:r>
        <w:rPr>
          <w:color w:val="7A2A23"/>
          <w:highlight w:val="yellow"/>
        </w:rPr>
        <w:t xml:space="preserve">especialmente </w:t>
      </w:r>
      <w:r>
        <w:rPr>
          <w:color w:val="7A2A23"/>
          <w:highlight w:val="yellow"/>
        </w:rPr>
        <w:t xml:space="preserve">paradójico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localidades </w:t>
      </w:r>
      <w:r>
        <w:rPr>
          <w:color w:val="000000"/>
          <w:highlight w:val="white"/>
        </w:rPr>
        <w:t xml:space="preserve">más </w:t>
      </w:r>
      <w:r>
        <w:rPr>
          <w:color w:val="7A2A23"/>
          <w:highlight w:val="yellow"/>
        </w:rPr>
        <w:t xml:space="preserve">afectadas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7A2A23"/>
          <w:highlight w:val="yellow"/>
        </w:rPr>
        <w:t xml:space="preserve">caída </w:t>
      </w:r>
      <w:r>
        <w:rPr>
          <w:color w:val="000000"/>
          <w:highlight w:val="white"/>
        </w:rPr>
        <w:t xml:space="preserve">como </w:t>
      </w:r>
      <w:r>
        <w:rPr>
          <w:color w:val="7A2A23"/>
          <w:highlight w:val="yellow"/>
        </w:rPr>
        <w:t xml:space="preserve">Murcia </w:t>
      </w:r>
      <w:r>
        <w:rPr>
          <w:color w:val="000000"/>
          <w:highlight w:val="white"/>
        </w:rPr>
        <w:t xml:space="preserve">o </w:t>
      </w:r>
      <w:r>
        <w:rPr>
          <w:color w:val="7A2A23"/>
          <w:highlight w:val="yellow"/>
        </w:rPr>
        <w:t xml:space="preserve">Almería </w:t>
      </w:r>
      <w:r>
        <w:rPr>
          <w:color w:val="000000"/>
          <w:highlight w:val="white"/>
        </w:rPr>
        <w:t xml:space="preserve">son </w:t>
      </w:r>
      <w:r>
        <w:rPr>
          <w:color w:val="7A2A23"/>
          <w:highlight w:val="yellow"/>
        </w:rPr>
        <w:t xml:space="preserve">conocidas </w:t>
      </w:r>
      <w:r>
        <w:rPr>
          <w:color w:val="7A2A23"/>
          <w:highlight w:val="yellow"/>
        </w:rPr>
        <w:t xml:space="preserve">precisamente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escasez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lluvias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Sin </w:t>
      </w:r>
      <w:r>
        <w:rPr>
          <w:color w:val="7A2A23"/>
          <w:highlight w:val="yellow"/>
        </w:rPr>
        <w:t xml:space="preserve">embargo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este </w:t>
      </w:r>
      <w:r>
        <w:rPr>
          <w:color w:val="7A2A23"/>
          <w:highlight w:val="yellow"/>
        </w:rPr>
        <w:t xml:space="preserve">episodio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castigado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intensidad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precipitaciones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María-Rodríguez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apenas </w:t>
      </w:r>
      <w:r>
        <w:rPr>
          <w:color w:val="000000"/>
          <w:highlight w:val="white"/>
        </w:rPr>
        <w:t xml:space="preserve">tiene </w:t>
      </w:r>
      <w:r>
        <w:rPr>
          <w:color w:val="7A2A23"/>
          <w:highlight w:val="yellow"/>
        </w:rPr>
        <w:t xml:space="preserve">precedentes </w:t>
      </w:r>
      <w:r>
        <w:rPr>
          <w:color w:val="7A2A23"/>
          <w:highlight w:val="yellow"/>
        </w:rPr>
        <w:t xml:space="preserve">allí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Efectivamente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Matías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hasta </w:t>
      </w:r>
      <w:r>
        <w:rPr>
          <w:color w:val="7A2A23"/>
          <w:highlight w:val="yellow"/>
        </w:rPr>
        <w:t xml:space="preserve">ahora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había </w:t>
      </w:r>
      <w:r>
        <w:rPr>
          <w:color w:val="7A2A23"/>
          <w:highlight w:val="yellow"/>
        </w:rPr>
        <w:t xml:space="preserve">visto </w:t>
      </w:r>
      <w:r>
        <w:rPr>
          <w:color w:val="000000"/>
          <w:highlight w:val="white"/>
        </w:rPr>
        <w:t xml:space="preserve">nada </w:t>
      </w:r>
      <w:r>
        <w:rPr>
          <w:color w:val="7A2A23"/>
          <w:highlight w:val="yellow"/>
        </w:rPr>
        <w:t xml:space="preserve">igual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récord </w:t>
      </w:r>
      <w:r>
        <w:rPr>
          <w:color w:val="000000"/>
          <w:highlight w:val="white"/>
        </w:rPr>
        <w:t xml:space="preserve">más </w:t>
      </w:r>
      <w:r>
        <w:rPr>
          <w:color w:val="7A2A23"/>
          <w:highlight w:val="yellow"/>
        </w:rPr>
        <w:t xml:space="preserve">impactante </w:t>
      </w:r>
      <w:r>
        <w:rPr>
          <w:color w:val="000000"/>
          <w:highlight w:val="white"/>
        </w:rPr>
        <w:t xml:space="preserve">lo </w:t>
      </w:r>
      <w:r>
        <w:rPr>
          <w:color w:val="7A2A23"/>
          <w:highlight w:val="yellow"/>
        </w:rPr>
        <w:t xml:space="preserve">encontramos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Orihuela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Alicante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Aquí </w:t>
      </w:r>
      <w:r>
        <w:rPr>
          <w:color w:val="000000"/>
          <w:highlight w:val="white"/>
        </w:rPr>
        <w:t xml:space="preserve">tenemos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datos </w:t>
      </w:r>
      <w:r>
        <w:rPr>
          <w:color w:val="000000"/>
          <w:highlight w:val="white"/>
        </w:rPr>
        <w:t xml:space="preserve">: </w:t>
      </w:r>
      <w:r>
        <w:rPr>
          <w:color w:val="000000"/>
          <w:highlight w:val="white"/>
        </w:rPr>
        <w:t xml:space="preserve">solo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jueves </w:t>
      </w:r>
      <w:r>
        <w:rPr>
          <w:color w:val="7A2A23"/>
          <w:highlight w:val="yellow"/>
        </w:rPr>
        <w:t xml:space="preserve">cayeron </w:t>
      </w:r>
      <w:r>
        <w:rPr>
          <w:color w:val="000000"/>
          <w:highlight w:val="white"/>
        </w:rPr>
        <w:t xml:space="preserve">259 </w:t>
      </w:r>
      <w:r>
        <w:rPr>
          <w:color w:val="7A2A23"/>
          <w:highlight w:val="yellow"/>
        </w:rPr>
        <w:t xml:space="preserve">l/m2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Vamos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casi </w:t>
      </w:r>
      <w:r>
        <w:rPr>
          <w:color w:val="7A2A23"/>
          <w:highlight w:val="yellow"/>
        </w:rPr>
        <w:t xml:space="preserve">igual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un </w:t>
      </w:r>
      <w:r>
        <w:rPr>
          <w:color w:val="000000"/>
          <w:highlight w:val="white"/>
        </w:rPr>
        <w:t xml:space="preserve">año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 </w:t>
      </w:r>
      <w:r>
        <w:rPr>
          <w:color w:val="7A2A23"/>
          <w:highlight w:val="yellow"/>
        </w:rPr>
        <w:t xml:space="preserve">mismo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Murcia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dos </w:t>
      </w:r>
      <w:r>
        <w:rPr>
          <w:color w:val="000000"/>
          <w:highlight w:val="white"/>
        </w:rPr>
        <w:t xml:space="preserve">horas </w:t>
      </w:r>
      <w:r>
        <w:rPr>
          <w:color w:val="000000"/>
          <w:highlight w:val="white"/>
        </w:rPr>
        <w:t xml:space="preserve">144 </w:t>
      </w:r>
      <w:r>
        <w:rPr>
          <w:color w:val="7A2A23"/>
          <w:highlight w:val="yellow"/>
        </w:rPr>
        <w:t xml:space="preserve">litros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Aquí </w:t>
      </w:r>
      <w:r>
        <w:rPr>
          <w:color w:val="000000"/>
          <w:highlight w:val="white"/>
        </w:rPr>
        <w:t xml:space="preserve">vemos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comparativa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esas </w:t>
      </w:r>
      <w:r>
        <w:rPr>
          <w:color w:val="000000"/>
          <w:highlight w:val="white"/>
        </w:rPr>
        <w:t xml:space="preserve">dos </w:t>
      </w:r>
      <w:r>
        <w:rPr>
          <w:color w:val="000000"/>
          <w:highlight w:val="white"/>
        </w:rPr>
        <w:t xml:space="preserve">horas </w:t>
      </w:r>
      <w:r>
        <w:rPr>
          <w:color w:val="7A2A23"/>
          <w:highlight w:val="yellow"/>
        </w:rPr>
        <w:t xml:space="preserve">llovió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atención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mitad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llueve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año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También </w:t>
      </w:r>
      <w:r>
        <w:rPr>
          <w:color w:val="7A2A23"/>
          <w:highlight w:val="yellow"/>
        </w:rPr>
        <w:t xml:space="preserve">récord </w:t>
      </w:r>
      <w:r>
        <w:rPr>
          <w:color w:val="7A2A23"/>
          <w:highlight w:val="yellow"/>
        </w:rPr>
        <w:t xml:space="preserve">histórico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Almería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aeropuerto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capital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contabilizaron </w:t>
      </w:r>
      <w:r>
        <w:rPr>
          <w:color w:val="000000"/>
          <w:highlight w:val="white"/>
        </w:rPr>
        <w:t xml:space="preserve">unos </w:t>
      </w:r>
      <w:r>
        <w:rPr>
          <w:color w:val="000000"/>
          <w:highlight w:val="white"/>
        </w:rPr>
        <w:t xml:space="preserve">99 </w:t>
      </w:r>
      <w:r>
        <w:rPr>
          <w:color w:val="7A2A23"/>
          <w:highlight w:val="yellow"/>
        </w:rPr>
        <w:t xml:space="preserve">litros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Allí </w:t>
      </w:r>
      <w:r>
        <w:rPr>
          <w:color w:val="7A2A23"/>
          <w:highlight w:val="yellow"/>
        </w:rPr>
        <w:t xml:space="preserve">nunca </w:t>
      </w:r>
      <w:r>
        <w:rPr>
          <w:color w:val="000000"/>
          <w:highlight w:val="white"/>
        </w:rPr>
        <w:t xml:space="preserve">había </w:t>
      </w:r>
      <w:r>
        <w:rPr>
          <w:color w:val="7A2A23"/>
          <w:highlight w:val="yellow"/>
        </w:rPr>
        <w:t xml:space="preserve">llovido </w:t>
      </w:r>
      <w:r>
        <w:rPr>
          <w:color w:val="000000"/>
          <w:highlight w:val="white"/>
        </w:rPr>
        <w:t xml:space="preserve">tanto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un </w:t>
      </w:r>
      <w:r>
        <w:rPr>
          <w:color w:val="000000"/>
          <w:highlight w:val="white"/>
        </w:rPr>
        <w:t xml:space="preserve">solo </w:t>
      </w:r>
      <w:r>
        <w:rPr>
          <w:color w:val="000000"/>
          <w:highlight w:val="white"/>
        </w:rPr>
        <w:t xml:space="preserve">día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hay </w:t>
      </w:r>
      <w:r>
        <w:rPr>
          <w:color w:val="7A2A23"/>
          <w:highlight w:val="yellow"/>
        </w:rPr>
        <w:t xml:space="preserve">registros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Ahora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expertos </w:t>
      </w:r>
      <w:r>
        <w:rPr>
          <w:color w:val="7A2A23"/>
          <w:highlight w:val="yellow"/>
        </w:rPr>
        <w:t xml:space="preserve">empiezan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hacer </w:t>
      </w:r>
      <w:r>
        <w:rPr>
          <w:color w:val="7A2A23"/>
          <w:highlight w:val="yellow"/>
        </w:rPr>
        <w:t xml:space="preserve">balance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Vega-Baja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Alicante </w:t>
      </w:r>
      <w:r>
        <w:rPr>
          <w:color w:val="000000"/>
          <w:highlight w:val="white"/>
        </w:rPr>
        <w:t xml:space="preserve">ya </w:t>
      </w:r>
      <w:r>
        <w:rPr>
          <w:color w:val="7A2A23"/>
          <w:highlight w:val="yellow"/>
        </w:rPr>
        <w:t xml:space="preserve">hablan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que </w:t>
      </w:r>
      <w:r>
        <w:rPr>
          <w:color w:val="763F1D"/>
          <w:highlight w:val="yellow"/>
        </w:rPr>
        <w:t xml:space="preserve">probablemente </w:t>
      </w:r>
      <w:r>
        <w:rPr>
          <w:color w:val="000000"/>
          <w:highlight w:val="white"/>
        </w:rPr>
        <w:t xml:space="preserve">sean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más </w:t>
      </w:r>
      <w:r>
        <w:rPr>
          <w:color w:val="7A2A23"/>
          <w:highlight w:val="yellow"/>
        </w:rPr>
        <w:t xml:space="preserve">catastróficas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1879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esas </w:t>
      </w:r>
      <w:r>
        <w:rPr>
          <w:color w:val="7A2A23"/>
          <w:highlight w:val="yellow"/>
        </w:rPr>
        <w:t xml:space="preserve">cifras </w:t>
      </w:r>
      <w:r>
        <w:rPr>
          <w:color w:val="000000"/>
          <w:highlight w:val="white"/>
        </w:rPr>
        <w:t xml:space="preserve">habrá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añadirles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salgan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evaluación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daños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Hoy </w:t>
      </w:r>
      <w:r>
        <w:rPr>
          <w:color w:val="000000"/>
          <w:highlight w:val="white"/>
        </w:rPr>
        <w:t xml:space="preserve">el </w:t>
      </w:r>
      <w:r>
        <w:rPr>
          <w:color w:val="763F1D"/>
          <w:highlight w:val="yellow"/>
        </w:rPr>
        <w:t xml:space="preserve">presidente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Gobierno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visitado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zona </w:t>
      </w:r>
      <w:r>
        <w:rPr>
          <w:color w:val="7A2A23"/>
          <w:highlight w:val="yellow"/>
        </w:rPr>
        <w:t xml:space="preserve">castigada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prometido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Santiago-Cid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no </w:t>
      </w:r>
      <w:r>
        <w:rPr>
          <w:color w:val="7A2A23"/>
          <w:highlight w:val="yellow"/>
        </w:rPr>
        <w:t xml:space="preserve">escatimar </w:t>
      </w:r>
      <w:r>
        <w:rPr>
          <w:color w:val="7A2A23"/>
          <w:highlight w:val="yellow"/>
        </w:rPr>
        <w:t xml:space="preserve">recursos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ayudas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afectados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sido </w:t>
      </w:r>
      <w:r>
        <w:rPr>
          <w:color w:val="000000"/>
          <w:highlight w:val="white"/>
        </w:rPr>
        <w:t xml:space="preserve">su </w:t>
      </w:r>
      <w:r>
        <w:rPr>
          <w:color w:val="7A2A23"/>
          <w:highlight w:val="yellow"/>
        </w:rPr>
        <w:t xml:space="preserve">última </w:t>
      </w:r>
      <w:r>
        <w:rPr>
          <w:color w:val="7A2A23"/>
          <w:highlight w:val="yellow"/>
        </w:rPr>
        <w:t xml:space="preserve">parada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donde </w:t>
      </w:r>
      <w:r>
        <w:rPr>
          <w:color w:val="7A2A23"/>
          <w:highlight w:val="yellow"/>
        </w:rPr>
        <w:t xml:space="preserve">Pedro-Sánchez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763F1D"/>
          <w:highlight w:val="yellow"/>
        </w:rPr>
        <w:t xml:space="preserve">comprometido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valorar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propuesta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sea </w:t>
      </w:r>
      <w:r>
        <w:rPr>
          <w:color w:val="7A2A23"/>
          <w:highlight w:val="yellow"/>
        </w:rPr>
        <w:t xml:space="preserve">considerada </w:t>
      </w:r>
      <w:r>
        <w:rPr>
          <w:color w:val="000000"/>
          <w:highlight w:val="white"/>
        </w:rPr>
        <w:t xml:space="preserve">zona </w:t>
      </w:r>
      <w:r>
        <w:rPr>
          <w:color w:val="7A2A23"/>
          <w:highlight w:val="yellow"/>
        </w:rPr>
        <w:t xml:space="preserve">catastrófica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Antes </w:t>
      </w:r>
      <w:r>
        <w:rPr>
          <w:color w:val="000000"/>
          <w:highlight w:val="white"/>
        </w:rPr>
        <w:t xml:space="preserve">hay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valorar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situación </w:t>
      </w:r>
      <w:r>
        <w:rPr>
          <w:color w:val="000000"/>
          <w:highlight w:val="white"/>
        </w:rPr>
        <w:t xml:space="preserve">porque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crisis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terminado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763F1D"/>
          <w:highlight w:val="yellow"/>
        </w:rPr>
        <w:t xml:space="preserve">presidente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gobierno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funciones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mostrado </w:t>
      </w:r>
      <w:r>
        <w:rPr>
          <w:color w:val="000000"/>
          <w:highlight w:val="white"/>
        </w:rPr>
        <w:t xml:space="preserve">su </w:t>
      </w:r>
      <w:r>
        <w:rPr>
          <w:color w:val="7A2A23"/>
          <w:highlight w:val="yellow"/>
        </w:rPr>
        <w:t xml:space="preserve">solidaridad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afectados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prometido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ejecutivo </w:t>
      </w:r>
      <w:r>
        <w:rPr>
          <w:color w:val="000000"/>
          <w:highlight w:val="white"/>
        </w:rPr>
        <w:t xml:space="preserve">pondrá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 </w:t>
      </w:r>
      <w:r>
        <w:rPr>
          <w:color w:val="88E9F9"/>
          <w:highlight w:val="yellow"/>
        </w:rPr>
        <w:t xml:space="preserve">parte </w:t>
      </w:r>
      <w:r>
        <w:rPr>
          <w:color w:val="000000"/>
          <w:highlight w:val="white"/>
        </w:rPr>
        <w:t xml:space="preserve">para </w:t>
      </w:r>
      <w:r>
        <w:rPr>
          <w:color w:val="7A2A23"/>
          <w:highlight w:val="yellow"/>
        </w:rPr>
        <w:t xml:space="preserve">ayudar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recuperación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toda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ciudad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Este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paisaje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Pedro-Sánchez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los </w:t>
      </w:r>
      <w:r>
        <w:rPr>
          <w:color w:val="763F1D"/>
          <w:highlight w:val="yellow"/>
        </w:rPr>
        <w:t xml:space="preserve">ministros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Fomento </w:t>
      </w:r>
      <w:r>
        <w:rPr>
          <w:color w:val="000000"/>
          <w:highlight w:val="white"/>
        </w:rPr>
        <w:t xml:space="preserve">e </w:t>
      </w:r>
      <w:r>
        <w:rPr>
          <w:color w:val="7A2A23"/>
          <w:highlight w:val="yellow"/>
        </w:rPr>
        <w:t xml:space="preserve">Interior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podido </w:t>
      </w:r>
      <w:r>
        <w:rPr>
          <w:color w:val="000000"/>
          <w:highlight w:val="white"/>
        </w:rPr>
        <w:t xml:space="preserve">ver </w:t>
      </w:r>
      <w:r>
        <w:rPr>
          <w:color w:val="000000"/>
          <w:highlight w:val="white"/>
        </w:rPr>
        <w:t xml:space="preserve">esta </w:t>
      </w:r>
      <w:r>
        <w:rPr>
          <w:color w:val="7A2A23"/>
          <w:highlight w:val="yellow"/>
        </w:rPr>
        <w:t xml:space="preserve">mañana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 </w:t>
      </w:r>
      <w:r>
        <w:rPr>
          <w:color w:val="7A2A23"/>
          <w:highlight w:val="yellow"/>
        </w:rPr>
        <w:t xml:space="preserve">Orihuela </w:t>
      </w:r>
      <w:r>
        <w:rPr>
          <w:color w:val="000000"/>
          <w:highlight w:val="white"/>
        </w:rPr>
        <w:t xml:space="preserve">bajo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aire </w:t>
      </w:r>
      <w:r>
        <w:rPr>
          <w:color w:val="000000"/>
          <w:highlight w:val="white"/>
        </w:rPr>
        <w:t xml:space="preserve">el </w:t>
      </w:r>
      <w:r>
        <w:rPr>
          <w:color w:val="763F1D"/>
          <w:highlight w:val="yellow"/>
        </w:rPr>
        <w:t xml:space="preserve">presidente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Gobierno </w:t>
      </w:r>
      <w:r>
        <w:rPr>
          <w:color w:val="000000"/>
          <w:highlight w:val="white"/>
        </w:rPr>
        <w:t xml:space="preserve">ha </w:t>
      </w:r>
      <w:r>
        <w:rPr>
          <w:color w:val="763F1D"/>
          <w:highlight w:val="yellow"/>
        </w:rPr>
        <w:t xml:space="preserve">constado </w:t>
      </w:r>
      <w:r>
        <w:rPr>
          <w:color w:val="000000"/>
          <w:highlight w:val="white"/>
        </w:rPr>
        <w:t xml:space="preserve">lo </w:t>
      </w:r>
      <w:r>
        <w:rPr>
          <w:color w:val="7A2A23"/>
          <w:highlight w:val="yellow"/>
        </w:rPr>
        <w:t xml:space="preserve">alarmante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situación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He </w:t>
      </w:r>
      <w:r>
        <w:rPr>
          <w:color w:val="000000"/>
          <w:highlight w:val="white"/>
        </w:rPr>
        <w:t xml:space="preserve">podido </w:t>
      </w:r>
      <w:r>
        <w:rPr>
          <w:color w:val="000000"/>
          <w:highlight w:val="white"/>
        </w:rPr>
        <w:t xml:space="preserve">ver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cauce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río </w:t>
      </w:r>
      <w:r>
        <w:rPr>
          <w:color w:val="7A2A23"/>
          <w:highlight w:val="yellow"/>
        </w:rPr>
        <w:t xml:space="preserve">sigue </w:t>
      </w:r>
      <w:r>
        <w:rPr>
          <w:color w:val="000000"/>
          <w:highlight w:val="white"/>
        </w:rPr>
        <w:t xml:space="preserve">estando </w:t>
      </w:r>
      <w:r>
        <w:rPr>
          <w:color w:val="000000"/>
          <w:highlight w:val="white"/>
        </w:rPr>
        <w:t xml:space="preserve">muy </w:t>
      </w:r>
      <w:r>
        <w:rPr>
          <w:color w:val="7A2A23"/>
          <w:highlight w:val="yellow"/>
        </w:rPr>
        <w:t xml:space="preserve">alto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Segura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solo </w:t>
      </w:r>
      <w:r>
        <w:rPr>
          <w:color w:val="000000"/>
          <w:highlight w:val="white"/>
        </w:rPr>
        <w:t xml:space="preserve">tiene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vilo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municipios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Alicante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Sánchez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sobrevolado </w:t>
      </w:r>
      <w:r>
        <w:rPr>
          <w:color w:val="7A2A23"/>
          <w:highlight w:val="yellow"/>
        </w:rPr>
        <w:t xml:space="preserve">después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Región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Murcia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concreto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Alcázares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Allí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trasladado </w:t>
      </w:r>
      <w:r>
        <w:rPr>
          <w:color w:val="000000"/>
          <w:highlight w:val="white"/>
        </w:rPr>
        <w:t xml:space="preserve">su </w:t>
      </w:r>
      <w:r>
        <w:rPr>
          <w:color w:val="7A2A23"/>
          <w:highlight w:val="yellow"/>
        </w:rPr>
        <w:t xml:space="preserve">solidaridad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todas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familias </w:t>
      </w:r>
      <w:r>
        <w:rPr>
          <w:color w:val="7A2A23"/>
          <w:highlight w:val="yellow"/>
        </w:rPr>
        <w:t xml:space="preserve">afectadas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visitado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centro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mando </w:t>
      </w:r>
      <w:r>
        <w:rPr>
          <w:color w:val="000000"/>
          <w:highlight w:val="white"/>
        </w:rPr>
        <w:t xml:space="preserve">para </w:t>
      </w:r>
      <w:r>
        <w:rPr>
          <w:color w:val="7A2A23"/>
          <w:highlight w:val="yellow"/>
        </w:rPr>
        <w:t xml:space="preserve">conocer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dispositivo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emergencia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zona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asegurado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Gobierno </w:t>
      </w:r>
      <w:r>
        <w:rPr>
          <w:color w:val="000000"/>
          <w:highlight w:val="white"/>
        </w:rPr>
        <w:t xml:space="preserve">estará </w:t>
      </w:r>
      <w:r>
        <w:rPr>
          <w:color w:val="7A2A23"/>
          <w:highlight w:val="yellow"/>
        </w:rPr>
        <w:t xml:space="preserve">presente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reconstrucción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Todos </w:t>
      </w:r>
      <w:r>
        <w:rPr>
          <w:color w:val="000000"/>
          <w:highlight w:val="white"/>
        </w:rPr>
        <w:t xml:space="preserve">tienen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saber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vamos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escatimar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recursos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Sin </w:t>
      </w:r>
      <w:r>
        <w:rPr>
          <w:color w:val="7A2A23"/>
          <w:highlight w:val="yellow"/>
        </w:rPr>
        <w:t xml:space="preserve">embargo </w:t>
      </w:r>
      <w:r>
        <w:rPr>
          <w:color w:val="7A2A23"/>
          <w:highlight w:val="yellow"/>
        </w:rPr>
        <w:t xml:space="preserve">asegura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aunque </w:t>
      </w:r>
      <w:r>
        <w:rPr>
          <w:color w:val="000000"/>
          <w:highlight w:val="white"/>
        </w:rPr>
        <w:t xml:space="preserve">es </w:t>
      </w:r>
      <w:r>
        <w:rPr>
          <w:color w:val="7A2A23"/>
          <w:highlight w:val="yellow"/>
        </w:rPr>
        <w:t xml:space="preserve">factible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todavía </w:t>
      </w:r>
      <w:r>
        <w:rPr>
          <w:color w:val="000000"/>
          <w:highlight w:val="white"/>
        </w:rPr>
        <w:t xml:space="preserve">es </w:t>
      </w:r>
      <w:r>
        <w:rPr>
          <w:color w:val="7A2A23"/>
          <w:highlight w:val="yellow"/>
        </w:rPr>
        <w:t xml:space="preserve">prematuro </w:t>
      </w:r>
      <w:r>
        <w:rPr>
          <w:color w:val="7A2A23"/>
          <w:highlight w:val="yellow"/>
        </w:rPr>
        <w:t xml:space="preserve">hablar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zona </w:t>
      </w:r>
      <w:r>
        <w:rPr>
          <w:color w:val="7A2A23"/>
          <w:highlight w:val="yellow"/>
        </w:rPr>
        <w:t xml:space="preserve">catastrófica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Primero </w:t>
      </w:r>
      <w:r>
        <w:rPr>
          <w:color w:val="000000"/>
          <w:highlight w:val="white"/>
        </w:rPr>
        <w:t xml:space="preserve">tendremos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evaluar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daños </w:t>
      </w:r>
      <w:r>
        <w:rPr>
          <w:color w:val="7A2A23"/>
          <w:highlight w:val="yellow"/>
        </w:rPr>
        <w:t xml:space="preserve">causados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el </w:t>
      </w:r>
      <w:r>
        <w:rPr>
          <w:color w:val="763F1D"/>
          <w:highlight w:val="yellow"/>
        </w:rPr>
        <w:t xml:space="preserve">compromiso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gobierno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pide </w:t>
      </w:r>
      <w:r>
        <w:rPr>
          <w:color w:val="7A2A23"/>
          <w:highlight w:val="yellow"/>
        </w:rPr>
        <w:t xml:space="preserve">precaución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balance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sea </w:t>
      </w:r>
      <w:r>
        <w:rPr>
          <w:color w:val="000000"/>
          <w:highlight w:val="white"/>
        </w:rPr>
        <w:t xml:space="preserve">más </w:t>
      </w:r>
      <w:r>
        <w:rPr>
          <w:color w:val="7A2A23"/>
          <w:highlight w:val="yellow"/>
        </w:rPr>
        <w:t xml:space="preserve">devastador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Porque </w:t>
      </w:r>
      <w:r>
        <w:rPr>
          <w:color w:val="000000"/>
          <w:highlight w:val="white"/>
        </w:rPr>
        <w:t xml:space="preserve">esta </w:t>
      </w:r>
      <w:r>
        <w:rPr>
          <w:color w:val="7A2A23"/>
          <w:highlight w:val="yellow"/>
        </w:rPr>
        <w:t xml:space="preserve">crisis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asegura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terminado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763F1D"/>
          <w:highlight w:val="yellow"/>
        </w:rPr>
        <w:t xml:space="preserve">secretario </w:t>
      </w:r>
      <w:r>
        <w:rPr>
          <w:color w:val="763F1D"/>
          <w:highlight w:val="yellow"/>
        </w:rPr>
        <w:t xml:space="preserve">general </w:t>
      </w:r>
      <w:r>
        <w:rPr>
          <w:color w:val="000000"/>
          <w:highlight w:val="white"/>
        </w:rPr>
        <w:t xml:space="preserve">del </w:t>
      </w:r>
      <w:r>
        <w:rPr>
          <w:color w:val="763F1D"/>
          <w:highlight w:val="yellow"/>
        </w:rPr>
        <w:t xml:space="preserve">PP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Teodoro-García-Egea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querido </w:t>
      </w:r>
      <w:r>
        <w:rPr>
          <w:color w:val="7A2A23"/>
          <w:highlight w:val="yellow"/>
        </w:rPr>
        <w:t xml:space="preserve">echar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mano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tareas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limpieza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localidad </w:t>
      </w:r>
      <w:r>
        <w:rPr>
          <w:color w:val="7A2A23"/>
          <w:highlight w:val="yellow"/>
        </w:rPr>
        <w:t xml:space="preserve">murciana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San-Javier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Al </w:t>
      </w:r>
      <w:r>
        <w:rPr>
          <w:color w:val="763F1D"/>
          <w:highlight w:val="yellow"/>
        </w:rPr>
        <w:t xml:space="preserve">diputado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le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visto </w:t>
      </w:r>
      <w:r>
        <w:rPr>
          <w:color w:val="000000"/>
          <w:highlight w:val="white"/>
        </w:rPr>
        <w:t xml:space="preserve">durante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transcurso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día </w:t>
      </w:r>
      <w:r>
        <w:rPr>
          <w:color w:val="7A2A23"/>
          <w:highlight w:val="yellow"/>
        </w:rPr>
        <w:t xml:space="preserve">colaborando </w:t>
      </w:r>
      <w:r>
        <w:rPr>
          <w:color w:val="7A2A23"/>
          <w:highlight w:val="yellow"/>
        </w:rPr>
        <w:t xml:space="preserve">junto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otros </w:t>
      </w:r>
      <w:r>
        <w:rPr>
          <w:color w:val="7A2A23"/>
          <w:highlight w:val="yellow"/>
        </w:rPr>
        <w:t xml:space="preserve">vecinos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zona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Mientras </w:t>
      </w:r>
      <w:r>
        <w:rPr>
          <w:color w:val="000000"/>
          <w:highlight w:val="white"/>
        </w:rPr>
        <w:t xml:space="preserve">el </w:t>
      </w:r>
      <w:r>
        <w:rPr>
          <w:color w:val="763F1D"/>
          <w:highlight w:val="yellow"/>
        </w:rPr>
        <w:t xml:space="preserve">secretario </w:t>
      </w:r>
      <w:r>
        <w:rPr>
          <w:color w:val="763F1D"/>
          <w:highlight w:val="yellow"/>
        </w:rPr>
        <w:t xml:space="preserve">general </w:t>
      </w:r>
      <w:r>
        <w:rPr>
          <w:color w:val="000000"/>
          <w:highlight w:val="white"/>
        </w:rPr>
        <w:t xml:space="preserve">del </w:t>
      </w:r>
      <w:r>
        <w:rPr>
          <w:color w:val="763F1D"/>
          <w:highlight w:val="yellow"/>
        </w:rPr>
        <w:t xml:space="preserve">PP </w:t>
      </w:r>
      <w:r>
        <w:rPr>
          <w:color w:val="7A2A23"/>
          <w:highlight w:val="yellow"/>
        </w:rPr>
        <w:t xml:space="preserve">ayudaba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limpieza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Murcia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763F1D"/>
          <w:highlight w:val="yellow"/>
        </w:rPr>
        <w:t xml:space="preserve">presidente </w:t>
      </w:r>
      <w:r>
        <w:rPr>
          <w:color w:val="000000"/>
          <w:highlight w:val="white"/>
        </w:rPr>
        <w:t xml:space="preserve">del </w:t>
      </w:r>
      <w:r>
        <w:rPr>
          <w:color w:val="88E9F9"/>
          <w:highlight w:val="yellow"/>
        </w:rPr>
        <w:t xml:space="preserve">partido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ya </w:t>
      </w:r>
      <w:r>
        <w:rPr>
          <w:color w:val="7A2A23"/>
          <w:highlight w:val="yellow"/>
        </w:rPr>
        <w:t xml:space="preserve">ayer </w:t>
      </w:r>
      <w:r>
        <w:rPr>
          <w:color w:val="7A2A23"/>
          <w:highlight w:val="yellow"/>
        </w:rPr>
        <w:t xml:space="preserve">visitó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zona </w:t>
      </w:r>
      <w:r>
        <w:rPr>
          <w:color w:val="7A2A23"/>
          <w:highlight w:val="yellow"/>
        </w:rPr>
        <w:t xml:space="preserve">afectada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viajaba </w:t>
      </w:r>
      <w:r>
        <w:rPr>
          <w:color w:val="000000"/>
          <w:highlight w:val="white"/>
        </w:rPr>
        <w:t xml:space="preserve">al </w:t>
      </w:r>
      <w:r>
        <w:rPr>
          <w:color w:val="7A2A23"/>
          <w:highlight w:val="yellow"/>
        </w:rPr>
        <w:t xml:space="preserve">País-Vasco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Allí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situación </w:t>
      </w:r>
      <w:r>
        <w:rPr>
          <w:color w:val="000000"/>
          <w:highlight w:val="white"/>
        </w:rPr>
        <w:t xml:space="preserve">enrarecida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con </w:t>
      </w:r>
      <w:r>
        <w:rPr>
          <w:color w:val="7A2A23"/>
          <w:highlight w:val="yellow"/>
        </w:rPr>
        <w:t xml:space="preserve">cierta </w:t>
      </w:r>
      <w:r>
        <w:rPr>
          <w:color w:val="7A2A23"/>
          <w:highlight w:val="yellow"/>
        </w:rPr>
        <w:t xml:space="preserve">tensión </w:t>
      </w:r>
      <w:r>
        <w:rPr>
          <w:color w:val="7A2A23"/>
          <w:highlight w:val="yellow"/>
        </w:rPr>
        <w:t xml:space="preserve">tras </w:t>
      </w:r>
      <w:r>
        <w:rPr>
          <w:color w:val="000000"/>
          <w:highlight w:val="white"/>
        </w:rPr>
        <w:t xml:space="preserve">unas </w:t>
      </w:r>
      <w:r>
        <w:rPr>
          <w:color w:val="763F1D"/>
          <w:highlight w:val="yellow"/>
        </w:rPr>
        <w:t xml:space="preserve">declaraciones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63F1D"/>
          <w:highlight w:val="yellow"/>
        </w:rPr>
        <w:t xml:space="preserve">portavoz </w:t>
      </w:r>
      <w:r>
        <w:rPr>
          <w:color w:val="763F1D"/>
          <w:highlight w:val="yellow"/>
        </w:rPr>
        <w:t xml:space="preserve">parlamentaria </w:t>
      </w:r>
      <w:r>
        <w:rPr>
          <w:color w:val="000000"/>
          <w:highlight w:val="white"/>
        </w:rPr>
        <w:t xml:space="preserve">del </w:t>
      </w:r>
      <w:r>
        <w:rPr>
          <w:color w:val="88E9F9"/>
          <w:highlight w:val="yellow"/>
        </w:rPr>
        <w:t xml:space="preserve">partido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Casado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visto </w:t>
      </w:r>
      <w:r>
        <w:rPr>
          <w:color w:val="7A2A23"/>
          <w:highlight w:val="yellow"/>
        </w:rPr>
        <w:t xml:space="preserve">obligado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pedir </w:t>
      </w:r>
      <w:r>
        <w:rPr>
          <w:color w:val="7A2A23"/>
          <w:highlight w:val="yellow"/>
        </w:rPr>
        <w:t xml:space="preserve">unidad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suyos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esa </w:t>
      </w:r>
      <w:r>
        <w:rPr>
          <w:color w:val="7A2A23"/>
          <w:highlight w:val="yellow"/>
        </w:rPr>
        <w:t xml:space="preserve">comunidad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Pablo-Casado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querido </w:t>
      </w:r>
      <w:r>
        <w:rPr>
          <w:color w:val="7A2A23"/>
          <w:highlight w:val="yellow"/>
        </w:rPr>
        <w:t xml:space="preserve">cerrar </w:t>
      </w:r>
      <w:r>
        <w:rPr>
          <w:color w:val="000000"/>
          <w:highlight w:val="white"/>
        </w:rPr>
        <w:t xml:space="preserve">filas </w:t>
      </w:r>
      <w:r>
        <w:rPr>
          <w:color w:val="000000"/>
          <w:highlight w:val="white"/>
        </w:rPr>
        <w:t xml:space="preserve">con </w:t>
      </w:r>
      <w:r>
        <w:rPr>
          <w:color w:val="6BAE4F"/>
          <w:highlight w:val="yellow"/>
        </w:rPr>
        <w:t xml:space="preserve">alabanzas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Si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fuera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vosotros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yo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estaría </w:t>
      </w:r>
      <w:r>
        <w:rPr>
          <w:color w:val="000000"/>
          <w:highlight w:val="white"/>
        </w:rPr>
        <w:t xml:space="preserve">en </w:t>
      </w:r>
      <w:r>
        <w:rPr>
          <w:color w:val="763F1D"/>
          <w:highlight w:val="yellow"/>
        </w:rPr>
        <w:t xml:space="preserve">política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763F1D"/>
          <w:highlight w:val="yellow"/>
        </w:rPr>
        <w:t xml:space="preserve">Partido-Popular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tiene </w:t>
      </w:r>
      <w:r>
        <w:rPr>
          <w:color w:val="7A2A23"/>
          <w:highlight w:val="yellow"/>
        </w:rPr>
        <w:t xml:space="preserve">explicación </w:t>
      </w:r>
      <w:r>
        <w:rPr>
          <w:color w:val="000000"/>
          <w:highlight w:val="white"/>
        </w:rPr>
        <w:t xml:space="preserve">ni </w:t>
      </w:r>
      <w:r>
        <w:rPr>
          <w:color w:val="7A2A23"/>
          <w:highlight w:val="yellow"/>
        </w:rPr>
        <w:t xml:space="preserve">razón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ser </w:t>
      </w:r>
      <w:r>
        <w:rPr>
          <w:color w:val="000000"/>
          <w:highlight w:val="white"/>
        </w:rPr>
        <w:t xml:space="preserve">sin </w:t>
      </w:r>
      <w:r>
        <w:rPr>
          <w:color w:val="000000"/>
          <w:highlight w:val="white"/>
        </w:rPr>
        <w:t xml:space="preserve">el </w:t>
      </w:r>
      <w:r>
        <w:rPr>
          <w:color w:val="763F1D"/>
          <w:highlight w:val="yellow"/>
        </w:rPr>
        <w:t xml:space="preserve">PP </w:t>
      </w:r>
      <w:r>
        <w:rPr>
          <w:color w:val="763F1D"/>
          <w:highlight w:val="yellow"/>
        </w:rPr>
        <w:t xml:space="preserve">vasco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Eso </w:t>
      </w:r>
      <w:r>
        <w:rPr>
          <w:color w:val="000000"/>
          <w:highlight w:val="white"/>
        </w:rPr>
        <w:t xml:space="preserve">sí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tras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tensiones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ayer </w:t>
      </w:r>
      <w:r>
        <w:rPr>
          <w:color w:val="000000"/>
          <w:highlight w:val="white"/>
        </w:rPr>
        <w:t xml:space="preserve">entre </w:t>
      </w:r>
      <w:r>
        <w:rPr>
          <w:color w:val="000000"/>
          <w:highlight w:val="white"/>
        </w:rPr>
        <w:t xml:space="preserve">lvarez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Toledo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los </w:t>
      </w:r>
      <w:r>
        <w:rPr>
          <w:color w:val="763F1D"/>
          <w:highlight w:val="yellow"/>
        </w:rPr>
        <w:t xml:space="preserve">barones </w:t>
      </w:r>
      <w:r>
        <w:rPr>
          <w:color w:val="763F1D"/>
          <w:highlight w:val="yellow"/>
        </w:rPr>
        <w:t xml:space="preserve">vascos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dejado </w:t>
      </w:r>
      <w:r>
        <w:rPr>
          <w:color w:val="7A2A23"/>
          <w:highlight w:val="yellow"/>
        </w:rPr>
        <w:t xml:space="preserve">caer </w:t>
      </w:r>
      <w:r>
        <w:rPr>
          <w:color w:val="000000"/>
          <w:highlight w:val="white"/>
        </w:rPr>
        <w:t xml:space="preserve">: </w:t>
      </w:r>
      <w:r>
        <w:rPr>
          <w:color w:val="000000"/>
          <w:highlight w:val="white"/>
        </w:rPr>
        <w:t xml:space="preserve">nada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notas </w:t>
      </w:r>
      <w:r>
        <w:rPr>
          <w:color w:val="88E9F9"/>
          <w:highlight w:val="yellow"/>
        </w:rPr>
        <w:t xml:space="preserve">discordantes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Incluso </w:t>
      </w:r>
      <w:r>
        <w:rPr>
          <w:color w:val="000000"/>
          <w:highlight w:val="white"/>
        </w:rPr>
        <w:t xml:space="preserve">cuando </w:t>
      </w:r>
      <w:r>
        <w:rPr>
          <w:color w:val="7A2A23"/>
          <w:highlight w:val="yellow"/>
        </w:rPr>
        <w:t xml:space="preserve">algún </w:t>
      </w:r>
      <w:r>
        <w:rPr>
          <w:color w:val="7A2A23"/>
          <w:highlight w:val="yellow"/>
        </w:rPr>
        <w:t xml:space="preserve">solista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le </w:t>
      </w:r>
      <w:r>
        <w:rPr>
          <w:color w:val="7A2A23"/>
          <w:highlight w:val="yellow"/>
        </w:rPr>
        <w:t xml:space="preserve">escapa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nota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siempre </w:t>
      </w:r>
      <w:r>
        <w:rPr>
          <w:color w:val="000000"/>
          <w:highlight w:val="white"/>
        </w:rPr>
        <w:t xml:space="preserve">hay </w:t>
      </w:r>
      <w:r>
        <w:rPr>
          <w:color w:val="000000"/>
          <w:highlight w:val="white"/>
        </w:rPr>
        <w:t xml:space="preserve">un </w:t>
      </w:r>
      <w:r>
        <w:rPr>
          <w:color w:val="88E9F9"/>
          <w:highlight w:val="yellow"/>
        </w:rPr>
        <w:t xml:space="preserve">piano </w:t>
      </w:r>
      <w:r>
        <w:rPr>
          <w:color w:val="000000"/>
          <w:highlight w:val="white"/>
        </w:rPr>
        <w:t xml:space="preserve">para </w:t>
      </w:r>
      <w:r>
        <w:rPr>
          <w:color w:val="7A2A23"/>
          <w:highlight w:val="yellow"/>
        </w:rPr>
        <w:t xml:space="preserve">intentar </w:t>
      </w:r>
      <w:r>
        <w:rPr>
          <w:color w:val="262B99"/>
          <w:highlight w:val="yellow"/>
        </w:rPr>
        <w:t xml:space="preserve">taparla </w:t>
      </w:r>
      <w:r>
        <w:rPr>
          <w:color w:val="000000"/>
          <w:highlight w:val="white"/>
        </w:rPr>
        <w:t xml:space="preserve">. </w:t>
      </w:r>
      <w:r>
        <w:rPr>
          <w:color w:val="763F1D"/>
          <w:highlight w:val="yellow"/>
        </w:rPr>
        <w:t xml:space="preserve">Trabajamos </w:t>
      </w:r>
      <w:r>
        <w:rPr>
          <w:color w:val="000000"/>
          <w:highlight w:val="white"/>
        </w:rPr>
        <w:t xml:space="preserve">todos </w:t>
      </w:r>
      <w:r>
        <w:rPr>
          <w:color w:val="7A2A23"/>
          <w:highlight w:val="yellow"/>
        </w:rPr>
        <w:t xml:space="preserve">juntos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líder </w:t>
      </w:r>
      <w:r>
        <w:rPr>
          <w:color w:val="000000"/>
          <w:highlight w:val="white"/>
        </w:rPr>
        <w:t xml:space="preserve">del </w:t>
      </w:r>
      <w:r>
        <w:rPr>
          <w:color w:val="763F1D"/>
          <w:highlight w:val="yellow"/>
        </w:rPr>
        <w:t xml:space="preserve">PP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apoyado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posible </w:t>
      </w:r>
      <w:r>
        <w:rPr>
          <w:color w:val="000000"/>
          <w:highlight w:val="white"/>
        </w:rPr>
        <w:t xml:space="preserve">foralidad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País-Vasco </w:t>
      </w:r>
      <w:r>
        <w:rPr>
          <w:color w:val="000000"/>
          <w:highlight w:val="white"/>
        </w:rPr>
        <w:t xml:space="preserve">porque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dicho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88E9F9"/>
          <w:highlight w:val="yellow"/>
        </w:rPr>
        <w:t xml:space="preserve">Constitución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respecto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unas </w:t>
      </w:r>
      <w:r>
        <w:rPr>
          <w:color w:val="7A2A23"/>
          <w:highlight w:val="yellow"/>
        </w:rPr>
        <w:t xml:space="preserve">posibles </w:t>
      </w:r>
      <w:r>
        <w:rPr>
          <w:color w:val="763F1D"/>
          <w:highlight w:val="yellow"/>
        </w:rPr>
        <w:t xml:space="preserve">elecciones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insitido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pedir </w:t>
      </w:r>
      <w:r>
        <w:rPr>
          <w:color w:val="7A2A23"/>
          <w:highlight w:val="yellow"/>
        </w:rPr>
        <w:t xml:space="preserve">unidad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todos </w:t>
      </w:r>
      <w:r>
        <w:rPr>
          <w:color w:val="88E9F9"/>
          <w:highlight w:val="yellow"/>
        </w:rPr>
        <w:t xml:space="preserve">partidos </w:t>
      </w:r>
      <w:r>
        <w:rPr>
          <w:color w:val="763F1D"/>
          <w:highlight w:val="yellow"/>
        </w:rPr>
        <w:t xml:space="preserve">políticos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ser </w:t>
      </w:r>
      <w:r>
        <w:rPr>
          <w:color w:val="7A2A23"/>
          <w:highlight w:val="yellow"/>
        </w:rPr>
        <w:t xml:space="preserve">capaz </w:t>
      </w:r>
      <w:r>
        <w:rPr>
          <w:color w:val="000000"/>
          <w:highlight w:val="white"/>
        </w:rPr>
        <w:t xml:space="preserve">de </w:t>
      </w:r>
      <w:r>
        <w:rPr>
          <w:color w:val="763F1D"/>
          <w:highlight w:val="yellow"/>
        </w:rPr>
        <w:t xml:space="preserve">pactar </w:t>
      </w:r>
      <w:r>
        <w:rPr>
          <w:color w:val="000000"/>
          <w:highlight w:val="white"/>
        </w:rPr>
        <w:t xml:space="preserve">en </w:t>
      </w:r>
      <w:r>
        <w:rPr>
          <w:color w:val="763F1D"/>
          <w:highlight w:val="yellow"/>
        </w:rPr>
        <w:t xml:space="preserve">futuro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algo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recordado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está </w:t>
      </w:r>
      <w:r>
        <w:rPr>
          <w:color w:val="7A2A23"/>
          <w:highlight w:val="yellow"/>
        </w:rPr>
        <w:t xml:space="preserve">logrando </w:t>
      </w:r>
      <w:r>
        <w:rPr>
          <w:color w:val="7A2A23"/>
          <w:highlight w:val="yellow"/>
        </w:rPr>
        <w:t xml:space="preserve">Pedro-Sánchez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Galicia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mantienen </w:t>
      </w:r>
      <w:r>
        <w:rPr>
          <w:color w:val="7A2A23"/>
          <w:highlight w:val="yellow"/>
        </w:rPr>
        <w:t xml:space="preserve">activos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esta </w:t>
      </w:r>
      <w:r>
        <w:rPr>
          <w:color w:val="000000"/>
          <w:highlight w:val="white"/>
        </w:rPr>
        <w:t xml:space="preserve">hora </w:t>
      </w:r>
      <w:r>
        <w:rPr>
          <w:color w:val="7A2A23"/>
          <w:highlight w:val="yellow"/>
        </w:rPr>
        <w:t xml:space="preserve">seis </w:t>
      </w:r>
      <w:r>
        <w:rPr>
          <w:color w:val="7A2A23"/>
          <w:highlight w:val="yellow"/>
        </w:rPr>
        <w:t xml:space="preserve">incendios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Entre </w:t>
      </w:r>
      <w:r>
        <w:rPr>
          <w:color w:val="000000"/>
          <w:highlight w:val="white"/>
        </w:rPr>
        <w:t xml:space="preserve">ellos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Gudiña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Ourense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ya </w:t>
      </w:r>
      <w:r>
        <w:rPr>
          <w:color w:val="7A2A23"/>
          <w:highlight w:val="yellow"/>
        </w:rPr>
        <w:t xml:space="preserve">estabilizado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fuego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esa </w:t>
      </w:r>
      <w:r>
        <w:rPr>
          <w:color w:val="000000"/>
          <w:highlight w:val="white"/>
        </w:rPr>
        <w:t xml:space="preserve">zona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quemado </w:t>
      </w:r>
      <w:r>
        <w:rPr>
          <w:color w:val="7A2A23"/>
          <w:highlight w:val="yellow"/>
        </w:rPr>
        <w:t xml:space="preserve">varios </w:t>
      </w:r>
      <w:r>
        <w:rPr>
          <w:color w:val="7A2A23"/>
          <w:highlight w:val="yellow"/>
        </w:rPr>
        <w:t xml:space="preserve">centenares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hectáreas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María-Cheda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400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arrasadas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Un </w:t>
      </w:r>
      <w:r>
        <w:rPr>
          <w:color w:val="7A2A23"/>
          <w:highlight w:val="yellow"/>
        </w:rPr>
        <w:t xml:space="preserve">paisaje </w:t>
      </w:r>
      <w:r>
        <w:rPr>
          <w:color w:val="7A2A23"/>
          <w:highlight w:val="yellow"/>
        </w:rPr>
        <w:t xml:space="preserve">calcinado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unos </w:t>
      </w:r>
      <w:r>
        <w:rPr>
          <w:color w:val="7A2A23"/>
          <w:highlight w:val="yellow"/>
        </w:rPr>
        <w:t xml:space="preserve">núcleos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población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pasado </w:t>
      </w:r>
      <w:r>
        <w:rPr>
          <w:color w:val="000000"/>
          <w:highlight w:val="white"/>
        </w:rPr>
        <w:t xml:space="preserve">horas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alerta </w:t>
      </w:r>
      <w:r>
        <w:rPr>
          <w:color w:val="000000"/>
          <w:highlight w:val="white"/>
        </w:rPr>
        <w:t xml:space="preserve">debido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tuvo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activar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nivel </w:t>
      </w:r>
      <w:r>
        <w:rPr>
          <w:color w:val="000000"/>
          <w:highlight w:val="white"/>
        </w:rPr>
        <w:t xml:space="preserve">dos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cercanía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llamas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viviendas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Ahora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situación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mejorado </w:t>
      </w:r>
      <w:r>
        <w:rPr>
          <w:color w:val="262B99"/>
          <w:highlight w:val="yellow"/>
        </w:rPr>
        <w:t xml:space="preserve">sensiblemente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tenemos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hablar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ola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incendios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solo </w:t>
      </w:r>
      <w:r>
        <w:rPr>
          <w:color w:val="000000"/>
          <w:highlight w:val="white"/>
        </w:rPr>
        <w:t xml:space="preserve">12 </w:t>
      </w:r>
      <w:r>
        <w:rPr>
          <w:color w:val="000000"/>
          <w:highlight w:val="white"/>
        </w:rPr>
        <w:t xml:space="preserve">horas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Xunta </w:t>
      </w:r>
      <w:r>
        <w:rPr>
          <w:color w:val="7A2A23"/>
          <w:highlight w:val="yellow"/>
        </w:rPr>
        <w:t xml:space="preserve">llegó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contabilizar </w:t>
      </w:r>
      <w:r>
        <w:rPr>
          <w:color w:val="000000"/>
          <w:highlight w:val="white"/>
        </w:rPr>
        <w:t xml:space="preserve">24 </w:t>
      </w:r>
      <w:r>
        <w:rPr>
          <w:color w:val="7A2A23"/>
          <w:highlight w:val="yellow"/>
        </w:rPr>
        <w:t xml:space="preserve">incendios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Hablamos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intencionalidad </w:t>
      </w:r>
      <w:r>
        <w:rPr>
          <w:color w:val="000000"/>
          <w:highlight w:val="white"/>
        </w:rPr>
        <w:t xml:space="preserve">debido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todos </w:t>
      </w:r>
      <w:r>
        <w:rPr>
          <w:color w:val="000000"/>
          <w:highlight w:val="white"/>
        </w:rPr>
        <w:t xml:space="preserve">ellos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prendieron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horas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medios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extinción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pueden </w:t>
      </w:r>
      <w:r>
        <w:rPr>
          <w:color w:val="000000"/>
          <w:highlight w:val="white"/>
        </w:rPr>
        <w:t xml:space="preserve">volar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falta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luz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esta </w:t>
      </w:r>
      <w:r>
        <w:rPr>
          <w:color w:val="000000"/>
          <w:highlight w:val="white"/>
        </w:rPr>
        <w:t xml:space="preserve">hora </w:t>
      </w:r>
      <w:r>
        <w:rPr>
          <w:color w:val="7A2A23"/>
          <w:highlight w:val="yellow"/>
        </w:rPr>
        <w:t xml:space="preserve">continúan </w:t>
      </w:r>
      <w:r>
        <w:rPr>
          <w:color w:val="7A2A23"/>
          <w:highlight w:val="yellow"/>
        </w:rPr>
        <w:t xml:space="preserve">trabajando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Estados </w:t>
      </w:r>
      <w:r>
        <w:rPr>
          <w:color w:val="88E9F9"/>
          <w:highlight w:val="yellow"/>
        </w:rPr>
        <w:t xml:space="preserve">Unidos </w:t>
      </w:r>
      <w:r>
        <w:rPr>
          <w:color w:val="7A2A23"/>
          <w:highlight w:val="yellow"/>
        </w:rPr>
        <w:t xml:space="preserve">anuncia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muerte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Hazma-Bin-Laden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hijo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Osama-Bin-Laden </w:t>
      </w:r>
      <w:r>
        <w:rPr>
          <w:color w:val="000000"/>
          <w:highlight w:val="white"/>
        </w:rPr>
        <w:t xml:space="preserve">y </w:t>
      </w:r>
      <w:r>
        <w:rPr>
          <w:color w:val="763F1D"/>
          <w:highlight w:val="yellow"/>
        </w:rPr>
        <w:t xml:space="preserve">considerado </w:t>
      </w:r>
      <w:r>
        <w:rPr>
          <w:color w:val="000000"/>
          <w:highlight w:val="white"/>
        </w:rPr>
        <w:t xml:space="preserve">como </w:t>
      </w:r>
      <w:r>
        <w:rPr>
          <w:color w:val="000000"/>
          <w:highlight w:val="white"/>
        </w:rPr>
        <w:t xml:space="preserve">uno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actuales </w:t>
      </w:r>
      <w:r>
        <w:rPr>
          <w:color w:val="88E9F9"/>
          <w:highlight w:val="yellow"/>
        </w:rPr>
        <w:t xml:space="preserve">líderes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grupo </w:t>
      </w:r>
      <w:r>
        <w:rPr>
          <w:color w:val="262B99"/>
          <w:highlight w:val="yellow"/>
        </w:rPr>
        <w:t xml:space="preserve">terrorista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Qaeda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noticia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ha </w:t>
      </w:r>
      <w:r>
        <w:rPr>
          <w:color w:val="262B99"/>
          <w:highlight w:val="yellow"/>
        </w:rPr>
        <w:t xml:space="preserve">difundido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propio </w:t>
      </w:r>
      <w:r>
        <w:rPr>
          <w:color w:val="88E9F9"/>
          <w:highlight w:val="yellow"/>
        </w:rPr>
        <w:t xml:space="preserve">Donald-Trump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un </w:t>
      </w:r>
      <w:r>
        <w:rPr>
          <w:color w:val="763F1D"/>
          <w:highlight w:val="yellow"/>
        </w:rPr>
        <w:t xml:space="preserve">comunicado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afirma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Hazma-Bin-Laden </w:t>
      </w:r>
      <w:r>
        <w:rPr>
          <w:color w:val="000000"/>
          <w:highlight w:val="white"/>
        </w:rPr>
        <w:t xml:space="preserve">murió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operación </w:t>
      </w:r>
      <w:r>
        <w:rPr>
          <w:color w:val="88E9F9"/>
          <w:highlight w:val="yellow"/>
        </w:rPr>
        <w:t xml:space="preserve">norteamericana </w:t>
      </w:r>
      <w:r>
        <w:rPr>
          <w:color w:val="000000"/>
          <w:highlight w:val="white"/>
        </w:rPr>
        <w:t xml:space="preserve">entre </w:t>
      </w:r>
      <w:r>
        <w:rPr>
          <w:color w:val="88E9F9"/>
          <w:highlight w:val="yellow"/>
        </w:rPr>
        <w:t xml:space="preserve">Afganistán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Pakistán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Según </w:t>
      </w:r>
      <w:r>
        <w:rPr>
          <w:color w:val="000000"/>
          <w:highlight w:val="white"/>
        </w:rPr>
        <w:t xml:space="preserve">el </w:t>
      </w:r>
      <w:r>
        <w:rPr>
          <w:color w:val="763F1D"/>
          <w:highlight w:val="yellow"/>
        </w:rPr>
        <w:t xml:space="preserve">presidente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Estados </w:t>
      </w:r>
      <w:r>
        <w:rPr>
          <w:color w:val="88E9F9"/>
          <w:highlight w:val="yellow"/>
        </w:rPr>
        <w:t xml:space="preserve">Unidos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su </w:t>
      </w:r>
      <w:r>
        <w:rPr>
          <w:color w:val="7A2A23"/>
          <w:highlight w:val="yellow"/>
        </w:rPr>
        <w:t xml:space="preserve">muerte </w:t>
      </w:r>
      <w:r>
        <w:rPr>
          <w:color w:val="7A2A23"/>
          <w:highlight w:val="yellow"/>
        </w:rPr>
        <w:t xml:space="preserve">debilita </w:t>
      </w:r>
      <w:r>
        <w:rPr>
          <w:color w:val="000000"/>
          <w:highlight w:val="white"/>
        </w:rPr>
        <w:t xml:space="preserve">el </w:t>
      </w:r>
      <w:r>
        <w:rPr>
          <w:color w:val="88E9F9"/>
          <w:highlight w:val="yellow"/>
        </w:rPr>
        <w:t xml:space="preserve">liderazgo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Qaeda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socava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capacidad </w:t>
      </w:r>
      <w:r>
        <w:rPr>
          <w:color w:val="7A2A23"/>
          <w:highlight w:val="yellow"/>
        </w:rPr>
        <w:t xml:space="preserve">operativa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grupo </w:t>
      </w:r>
      <w:r>
        <w:rPr>
          <w:color w:val="000000"/>
          <w:highlight w:val="white"/>
        </w:rPr>
        <w:t xml:space="preserve">. </w:t>
      </w:r>
      <w:r>
        <w:rPr>
          <w:color w:val="88E9F9"/>
          <w:highlight w:val="yellow"/>
        </w:rPr>
        <w:t xml:space="preserve">Trump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indicado </w:t>
      </w:r>
      <w:r>
        <w:rPr>
          <w:color w:val="7A2A23"/>
          <w:highlight w:val="yellow"/>
        </w:rPr>
        <w:t xml:space="preserve">cuándo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realizó </w:t>
      </w:r>
      <w:r>
        <w:rPr>
          <w:color w:val="000000"/>
          <w:highlight w:val="white"/>
        </w:rPr>
        <w:t xml:space="preserve">esa </w:t>
      </w:r>
      <w:r>
        <w:rPr>
          <w:color w:val="7A2A23"/>
          <w:highlight w:val="yellow"/>
        </w:rPr>
        <w:t xml:space="preserve">operación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anuncio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produce </w:t>
      </w:r>
      <w:r>
        <w:rPr>
          <w:color w:val="7A2A23"/>
          <w:highlight w:val="yellow"/>
        </w:rPr>
        <w:t xml:space="preserve">tres </w:t>
      </w:r>
      <w:r>
        <w:rPr>
          <w:color w:val="000000"/>
          <w:highlight w:val="white"/>
        </w:rPr>
        <w:t xml:space="preserve">días </w:t>
      </w:r>
      <w:r>
        <w:rPr>
          <w:color w:val="7A2A23"/>
          <w:highlight w:val="yellow"/>
        </w:rPr>
        <w:t xml:space="preserve">después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decimoctavo </w:t>
      </w:r>
      <w:r>
        <w:rPr>
          <w:color w:val="7A2A23"/>
          <w:highlight w:val="yellow"/>
        </w:rPr>
        <w:t xml:space="preserve">aniversario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11S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inseguridad </w:t>
      </w:r>
      <w:r>
        <w:rPr>
          <w:color w:val="000000"/>
          <w:highlight w:val="white"/>
        </w:rPr>
        <w:t xml:space="preserve">hace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malestar </w:t>
      </w:r>
      <w:r>
        <w:rPr>
          <w:color w:val="000000"/>
          <w:highlight w:val="white"/>
        </w:rPr>
        <w:t xml:space="preserve">vaya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Barcelona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 </w:t>
      </w:r>
      <w:r>
        <w:rPr>
          <w:color w:val="7A2A23"/>
          <w:highlight w:val="yellow"/>
        </w:rPr>
        <w:t xml:space="preserve">tarde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asociaciones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vecinos </w:t>
      </w:r>
      <w:r>
        <w:rPr>
          <w:color w:val="000000"/>
          <w:highlight w:val="white"/>
        </w:rPr>
        <w:t xml:space="preserve">han </w:t>
      </w:r>
      <w:r>
        <w:rPr>
          <w:color w:val="7A2A23"/>
          <w:highlight w:val="yellow"/>
        </w:rPr>
        <w:t xml:space="preserve">secundado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protesta </w:t>
      </w:r>
      <w:r>
        <w:rPr>
          <w:color w:val="000000"/>
          <w:highlight w:val="white"/>
        </w:rPr>
        <w:t xml:space="preserve">para </w:t>
      </w:r>
      <w:r>
        <w:rPr>
          <w:color w:val="7A2A23"/>
          <w:highlight w:val="yellow"/>
        </w:rPr>
        <w:t xml:space="preserve">exigir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escuchen </w:t>
      </w:r>
      <w:r>
        <w:rPr>
          <w:color w:val="000000"/>
          <w:highlight w:val="white"/>
        </w:rPr>
        <w:t xml:space="preserve">sus </w:t>
      </w:r>
      <w:r>
        <w:rPr>
          <w:color w:val="7A2A23"/>
          <w:highlight w:val="yellow"/>
        </w:rPr>
        <w:t xml:space="preserve">denuncias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tomen </w:t>
      </w:r>
      <w:r>
        <w:rPr>
          <w:color w:val="7A2A23"/>
          <w:highlight w:val="yellow"/>
        </w:rPr>
        <w:t xml:space="preserve">medidas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Tania-Latorre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Piden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implementen </w:t>
      </w:r>
      <w:r>
        <w:rPr>
          <w:color w:val="7A2A23"/>
          <w:highlight w:val="yellow"/>
        </w:rPr>
        <w:t xml:space="preserve">actuaciones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guardia </w:t>
      </w:r>
      <w:r>
        <w:rPr>
          <w:color w:val="7A2A23"/>
          <w:highlight w:val="yellow"/>
        </w:rPr>
        <w:t xml:space="preserve">urbana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cifrado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mí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vecinos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recorrido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calles </w:t>
      </w:r>
      <w:r>
        <w:rPr>
          <w:color w:val="000000"/>
          <w:highlight w:val="white"/>
        </w:rPr>
        <w:t xml:space="preserve">hasta </w:t>
      </w:r>
      <w:r>
        <w:rPr>
          <w:color w:val="7A2A23"/>
          <w:highlight w:val="yellow"/>
        </w:rPr>
        <w:t xml:space="preserve">llegar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plaza </w:t>
      </w:r>
      <w:r>
        <w:rPr>
          <w:color w:val="000000"/>
          <w:highlight w:val="white"/>
        </w:rPr>
        <w:t xml:space="preserve">San-Jaume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donde </w:t>
      </w:r>
      <w:r>
        <w:rPr>
          <w:color w:val="000000"/>
          <w:highlight w:val="white"/>
        </w:rPr>
        <w:t xml:space="preserve">han </w:t>
      </w:r>
      <w:r>
        <w:rPr>
          <w:color w:val="763F1D"/>
          <w:highlight w:val="yellow"/>
        </w:rPr>
        <w:t xml:space="preserve">leído </w:t>
      </w:r>
      <w:r>
        <w:rPr>
          <w:color w:val="000000"/>
          <w:highlight w:val="white"/>
        </w:rPr>
        <w:t xml:space="preserve">un </w:t>
      </w:r>
      <w:r>
        <w:rPr>
          <w:color w:val="7A2A23"/>
          <w:highlight w:val="yellow"/>
        </w:rPr>
        <w:t xml:space="preserve">manifiesto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han </w:t>
      </w:r>
      <w:r>
        <w:rPr>
          <w:color w:val="7A2A23"/>
          <w:highlight w:val="yellow"/>
        </w:rPr>
        <w:t xml:space="preserve">entregado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Generalitat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ayuntamiento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Les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recibido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teniente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alcalde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seguridad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les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prometido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reunión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trabajo </w:t>
      </w:r>
      <w:r>
        <w:rPr>
          <w:color w:val="7A2A23"/>
          <w:highlight w:val="yellow"/>
        </w:rPr>
        <w:t xml:space="preserve">próximamente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vecinos </w:t>
      </w:r>
      <w:r>
        <w:rPr>
          <w:color w:val="7A2A23"/>
          <w:highlight w:val="yellow"/>
        </w:rPr>
        <w:t xml:space="preserve">quieren </w:t>
      </w:r>
      <w:r>
        <w:rPr>
          <w:color w:val="7A2A23"/>
          <w:highlight w:val="yellow"/>
        </w:rPr>
        <w:t xml:space="preserve">soluciones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para </w:t>
      </w:r>
      <w:r>
        <w:rPr>
          <w:color w:val="7A2A23"/>
          <w:highlight w:val="yellow"/>
        </w:rPr>
        <w:t xml:space="preserve">revertir </w:t>
      </w:r>
      <w:r>
        <w:rPr>
          <w:color w:val="000000"/>
          <w:highlight w:val="white"/>
        </w:rPr>
        <w:t xml:space="preserve">esta </w:t>
      </w:r>
      <w:r>
        <w:rPr>
          <w:color w:val="7A2A23"/>
          <w:highlight w:val="yellow"/>
        </w:rPr>
        <w:t xml:space="preserve">situación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inseguridad </w:t>
      </w:r>
      <w:r>
        <w:rPr>
          <w:color w:val="7A2A23"/>
          <w:highlight w:val="yellow"/>
        </w:rPr>
        <w:t xml:space="preserve">cuanto </w:t>
      </w:r>
      <w:r>
        <w:rPr>
          <w:color w:val="000000"/>
          <w:highlight w:val="white"/>
        </w:rPr>
        <w:t xml:space="preserve">antes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Aquí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hay </w:t>
      </w:r>
      <w:r>
        <w:rPr>
          <w:color w:val="763F1D"/>
          <w:highlight w:val="yellow"/>
        </w:rPr>
        <w:t xml:space="preserve">política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hay </w:t>
      </w:r>
      <w:r>
        <w:rPr>
          <w:color w:val="7A2A23"/>
          <w:highlight w:val="yellow"/>
        </w:rPr>
        <w:t xml:space="preserve">izquierda </w:t>
      </w:r>
      <w:r>
        <w:rPr>
          <w:color w:val="000000"/>
          <w:highlight w:val="white"/>
        </w:rPr>
        <w:t xml:space="preserve">o </w:t>
      </w:r>
      <w:r>
        <w:rPr>
          <w:color w:val="763F1D"/>
          <w:highlight w:val="yellow"/>
        </w:rPr>
        <w:t xml:space="preserve">derecha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Estamos </w:t>
      </w:r>
      <w:r>
        <w:rPr>
          <w:color w:val="7A2A23"/>
          <w:highlight w:val="yellow"/>
        </w:rPr>
        <w:t xml:space="preserve">hartos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sus </w:t>
      </w:r>
      <w:r>
        <w:rPr>
          <w:color w:val="262B99"/>
          <w:highlight w:val="yellow"/>
        </w:rPr>
        <w:t xml:space="preserve">mentiras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inseguridad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está </w:t>
      </w:r>
      <w:r>
        <w:rPr>
          <w:color w:val="7A2A23"/>
          <w:highlight w:val="yellow"/>
        </w:rPr>
        <w:t xml:space="preserve">cayendo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Barcelona </w:t>
      </w:r>
      <w:r>
        <w:rPr>
          <w:color w:val="000000"/>
          <w:highlight w:val="white"/>
        </w:rPr>
        <w:t xml:space="preserve">. </w:t>
      </w:r>
      <w:r>
        <w:rPr>
          <w:color w:val="88E9F9"/>
          <w:highlight w:val="yellow"/>
        </w:rPr>
        <w:t xml:space="preserve">Venimos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reivindicar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un </w:t>
      </w:r>
      <w:r>
        <w:rPr>
          <w:color w:val="7A2A23"/>
          <w:highlight w:val="yellow"/>
        </w:rPr>
        <w:t xml:space="preserve">barrio </w:t>
      </w:r>
      <w:r>
        <w:rPr>
          <w:color w:val="763F1D"/>
          <w:highlight w:val="yellow"/>
        </w:rPr>
        <w:t xml:space="preserve">decente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nos </w:t>
      </w:r>
      <w:r>
        <w:rPr>
          <w:color w:val="000000"/>
          <w:highlight w:val="white"/>
        </w:rPr>
        <w:t xml:space="preserve">roben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nos </w:t>
      </w:r>
      <w:r>
        <w:rPr>
          <w:color w:val="7A2A23"/>
          <w:highlight w:val="yellow"/>
        </w:rPr>
        <w:t xml:space="preserve">atraquen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cosa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muy </w:t>
      </w:r>
      <w:r>
        <w:rPr>
          <w:color w:val="000000"/>
          <w:highlight w:val="white"/>
        </w:rPr>
        <w:t xml:space="preserve">mal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Cada </w:t>
      </w:r>
      <w:r>
        <w:rPr>
          <w:color w:val="000000"/>
          <w:highlight w:val="white"/>
        </w:rPr>
        <w:t xml:space="preserve">vez </w:t>
      </w:r>
      <w:r>
        <w:rPr>
          <w:color w:val="000000"/>
          <w:highlight w:val="white"/>
        </w:rPr>
        <w:t xml:space="preserve">somos </w:t>
      </w:r>
      <w:r>
        <w:rPr>
          <w:color w:val="000000"/>
          <w:highlight w:val="white"/>
        </w:rPr>
        <w:t xml:space="preserve">más </w:t>
      </w:r>
      <w:r>
        <w:rPr>
          <w:color w:val="7A2A23"/>
          <w:highlight w:val="yellow"/>
        </w:rPr>
        <w:t xml:space="preserve">gente </w:t>
      </w:r>
      <w:r>
        <w:rPr>
          <w:color w:val="763F1D"/>
          <w:highlight w:val="yellow"/>
        </w:rPr>
        <w:t xml:space="preserve">preocupada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Estamos </w:t>
      </w:r>
      <w:r>
        <w:rPr>
          <w:color w:val="7A2A23"/>
          <w:highlight w:val="yellow"/>
        </w:rPr>
        <w:t xml:space="preserve">hartos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Queremos </w:t>
      </w:r>
      <w:r>
        <w:rPr>
          <w:color w:val="000000"/>
          <w:highlight w:val="white"/>
        </w:rPr>
        <w:t xml:space="preserve">más </w:t>
      </w:r>
      <w:r>
        <w:rPr>
          <w:color w:val="7A2A23"/>
          <w:highlight w:val="yellow"/>
        </w:rPr>
        <w:t xml:space="preserve">vigilancia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comercio </w:t>
      </w:r>
      <w:r>
        <w:rPr>
          <w:color w:val="763F1D"/>
          <w:highlight w:val="yellow"/>
        </w:rPr>
        <w:t xml:space="preserve">online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crecido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 </w:t>
      </w:r>
      <w:r>
        <w:rPr>
          <w:color w:val="000000"/>
          <w:highlight w:val="white"/>
        </w:rPr>
        <w:t xml:space="preserve">30 </w:t>
      </w:r>
      <w:r>
        <w:rPr>
          <w:color w:val="000000"/>
          <w:highlight w:val="white"/>
        </w:rPr>
        <w:t xml:space="preserve">%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último </w:t>
      </w:r>
      <w:r>
        <w:rPr>
          <w:color w:val="000000"/>
          <w:highlight w:val="white"/>
        </w:rPr>
        <w:t xml:space="preserve">año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sector </w:t>
      </w:r>
      <w:r>
        <w:rPr>
          <w:color w:val="763F1D"/>
          <w:highlight w:val="yellow"/>
        </w:rPr>
        <w:t xml:space="preserve">bancario </w:t>
      </w:r>
      <w:r>
        <w:rPr>
          <w:color w:val="000000"/>
          <w:highlight w:val="white"/>
        </w:rPr>
        <w:t xml:space="preserve">debe </w:t>
      </w:r>
      <w:r>
        <w:rPr>
          <w:color w:val="763F1D"/>
          <w:highlight w:val="yellow"/>
        </w:rPr>
        <w:t xml:space="preserve">adaptarse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eso </w:t>
      </w:r>
      <w:r>
        <w:rPr>
          <w:color w:val="000000"/>
          <w:highlight w:val="white"/>
        </w:rPr>
        <w:t xml:space="preserve">hoy </w:t>
      </w:r>
      <w:r>
        <w:rPr>
          <w:color w:val="7A2A23"/>
          <w:highlight w:val="yellow"/>
        </w:rPr>
        <w:t xml:space="preserve">entra </w:t>
      </w:r>
      <w:r>
        <w:rPr>
          <w:color w:val="000000"/>
          <w:highlight w:val="white"/>
        </w:rPr>
        <w:t xml:space="preserve">en </w:t>
      </w:r>
      <w:r>
        <w:rPr>
          <w:color w:val="763F1D"/>
          <w:highlight w:val="yellow"/>
        </w:rPr>
        <w:t xml:space="preserve">vigor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nueva </w:t>
      </w:r>
      <w:r>
        <w:rPr>
          <w:color w:val="7A2A23"/>
          <w:highlight w:val="yellow"/>
        </w:rPr>
        <w:t xml:space="preserve">normativa </w:t>
      </w:r>
      <w:r>
        <w:rPr>
          <w:color w:val="88E9F9"/>
          <w:highlight w:val="yellow"/>
        </w:rPr>
        <w:t xml:space="preserve">europea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hará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pagos </w:t>
      </w:r>
      <w:r>
        <w:rPr>
          <w:color w:val="763F1D"/>
          <w:highlight w:val="yellow"/>
        </w:rPr>
        <w:t xml:space="preserve">electrónicos </w:t>
      </w:r>
      <w:r>
        <w:rPr>
          <w:color w:val="000000"/>
          <w:highlight w:val="white"/>
        </w:rPr>
        <w:t xml:space="preserve">sean </w:t>
      </w:r>
      <w:r>
        <w:rPr>
          <w:color w:val="000000"/>
          <w:highlight w:val="white"/>
        </w:rPr>
        <w:t xml:space="preserve">más </w:t>
      </w:r>
      <w:r>
        <w:rPr>
          <w:color w:val="7A2A23"/>
          <w:highlight w:val="yellow"/>
        </w:rPr>
        <w:t xml:space="preserve">seguros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Así </w:t>
      </w:r>
      <w:r>
        <w:rPr>
          <w:color w:val="7A2A23"/>
          <w:highlight w:val="yellow"/>
        </w:rPr>
        <w:t xml:space="preserve">afectará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usuarios </w:t>
      </w:r>
      <w:r>
        <w:rPr>
          <w:color w:val="000000"/>
          <w:highlight w:val="white"/>
        </w:rPr>
        <w:t xml:space="preserve">. </w:t>
      </w:r>
      <w:r>
        <w:rPr>
          <w:color w:val="6BAE4F"/>
          <w:highlight w:val="yellow"/>
        </w:rPr>
        <w:t xml:space="preserve">Comprar </w:t>
      </w:r>
      <w:r>
        <w:rPr>
          <w:color w:val="000000"/>
          <w:highlight w:val="white"/>
        </w:rPr>
        <w:t xml:space="preserve">por </w:t>
      </w:r>
      <w:r>
        <w:rPr>
          <w:color w:val="763F1D"/>
          <w:highlight w:val="yellow"/>
        </w:rPr>
        <w:t xml:space="preserve">internet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cada </w:t>
      </w:r>
      <w:r>
        <w:rPr>
          <w:color w:val="000000"/>
          <w:highlight w:val="white"/>
        </w:rPr>
        <w:t xml:space="preserve">vez </w:t>
      </w:r>
      <w:r>
        <w:rPr>
          <w:color w:val="000000"/>
          <w:highlight w:val="white"/>
        </w:rPr>
        <w:t xml:space="preserve">más </w:t>
      </w:r>
      <w:r>
        <w:rPr>
          <w:color w:val="7A2A23"/>
          <w:highlight w:val="yellow"/>
        </w:rPr>
        <w:t xml:space="preserve">habitual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763F1D"/>
          <w:highlight w:val="yellow"/>
        </w:rPr>
        <w:t xml:space="preserve">prueba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comercio </w:t>
      </w:r>
      <w:r>
        <w:rPr>
          <w:color w:val="7A2A23"/>
          <w:highlight w:val="yellow"/>
        </w:rPr>
        <w:t xml:space="preserve">electrónico </w:t>
      </w:r>
      <w:r>
        <w:rPr>
          <w:color w:val="000000"/>
          <w:highlight w:val="white"/>
        </w:rPr>
        <w:t xml:space="preserve">mueve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nuestro </w:t>
      </w:r>
      <w:r>
        <w:rPr>
          <w:color w:val="7A2A23"/>
          <w:highlight w:val="yellow"/>
        </w:rPr>
        <w:t xml:space="preserve">país </w:t>
      </w:r>
      <w:r>
        <w:rPr>
          <w:color w:val="000000"/>
          <w:highlight w:val="white"/>
        </w:rPr>
        <w:t xml:space="preserve">40.000 </w:t>
      </w:r>
      <w:r>
        <w:rPr>
          <w:color w:val="7A2A23"/>
          <w:highlight w:val="yellow"/>
        </w:rPr>
        <w:t xml:space="preserve">millones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euros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año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Me </w:t>
      </w:r>
      <w:r>
        <w:rPr>
          <w:color w:val="000000"/>
          <w:highlight w:val="white"/>
        </w:rPr>
        <w:t xml:space="preserve">fío </w:t>
      </w:r>
      <w:r>
        <w:rPr>
          <w:color w:val="000000"/>
          <w:highlight w:val="white"/>
        </w:rPr>
        <w:t xml:space="preserve">lo </w:t>
      </w:r>
      <w:r>
        <w:rPr>
          <w:color w:val="7A2A23"/>
          <w:highlight w:val="yellow"/>
        </w:rPr>
        <w:t xml:space="preserve">justo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6BAE4F"/>
          <w:highlight w:val="yellow"/>
        </w:rPr>
        <w:t xml:space="preserve">compro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me </w:t>
      </w:r>
      <w:r>
        <w:rPr>
          <w:color w:val="000000"/>
          <w:highlight w:val="white"/>
        </w:rPr>
        <w:t xml:space="preserve">fío </w:t>
      </w:r>
      <w:r>
        <w:rPr>
          <w:color w:val="000000"/>
          <w:highlight w:val="white"/>
        </w:rPr>
        <w:t xml:space="preserve">mucho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Tienes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dar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datos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número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63F1D"/>
          <w:highlight w:val="yellow"/>
        </w:rPr>
        <w:t xml:space="preserve">tarjeta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Para </w:t>
      </w:r>
      <w:r>
        <w:rPr>
          <w:color w:val="7A2A23"/>
          <w:highlight w:val="yellow"/>
        </w:rPr>
        <w:t xml:space="preserve">garantizar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seguridad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pagos </w:t>
      </w:r>
      <w:r>
        <w:rPr>
          <w:color w:val="763F1D"/>
          <w:highlight w:val="yellow"/>
        </w:rPr>
        <w:t xml:space="preserve">electrónicos </w:t>
      </w:r>
      <w:r>
        <w:rPr>
          <w:color w:val="000000"/>
          <w:highlight w:val="white"/>
        </w:rPr>
        <w:t xml:space="preserve">hoy </w:t>
      </w:r>
      <w:r>
        <w:rPr>
          <w:color w:val="7A2A23"/>
          <w:highlight w:val="yellow"/>
        </w:rPr>
        <w:t xml:space="preserve">entra </w:t>
      </w:r>
      <w:r>
        <w:rPr>
          <w:color w:val="000000"/>
          <w:highlight w:val="white"/>
        </w:rPr>
        <w:t xml:space="preserve">en </w:t>
      </w:r>
      <w:r>
        <w:rPr>
          <w:color w:val="763F1D"/>
          <w:highlight w:val="yellow"/>
        </w:rPr>
        <w:t xml:space="preserve">vigor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nueva </w:t>
      </w:r>
      <w:r>
        <w:rPr>
          <w:color w:val="7A2A23"/>
          <w:highlight w:val="yellow"/>
        </w:rPr>
        <w:t xml:space="preserve">directiva </w:t>
      </w:r>
      <w:r>
        <w:rPr>
          <w:color w:val="88E9F9"/>
          <w:highlight w:val="yellow"/>
        </w:rPr>
        <w:t xml:space="preserve">europea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Mediante </w:t>
      </w:r>
      <w:r>
        <w:rPr>
          <w:color w:val="7A2A23"/>
          <w:highlight w:val="yellow"/>
        </w:rPr>
        <w:t xml:space="preserve">tres </w:t>
      </w:r>
      <w:r>
        <w:rPr>
          <w:color w:val="7A2A23"/>
          <w:highlight w:val="yellow"/>
        </w:rPr>
        <w:t xml:space="preserve">sistemas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identificación </w:t>
      </w:r>
      <w:r>
        <w:rPr>
          <w:color w:val="7A2A23"/>
          <w:highlight w:val="yellow"/>
        </w:rPr>
        <w:t xml:space="preserve">diferentes </w:t>
      </w:r>
      <w:r>
        <w:rPr>
          <w:color w:val="000000"/>
          <w:highlight w:val="white"/>
        </w:rPr>
        <w:t xml:space="preserve">cada </w:t>
      </w:r>
      <w:r>
        <w:rPr>
          <w:color w:val="763F1D"/>
          <w:highlight w:val="yellow"/>
        </w:rPr>
        <w:t xml:space="preserve">banco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asegurará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su </w:t>
      </w:r>
      <w:r>
        <w:rPr>
          <w:color w:val="7A2A23"/>
          <w:highlight w:val="yellow"/>
        </w:rPr>
        <w:t xml:space="preserve">cliente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quien </w:t>
      </w:r>
      <w:r>
        <w:rPr>
          <w:color w:val="000000"/>
          <w:highlight w:val="white"/>
        </w:rPr>
        <w:t xml:space="preserve">dice </w:t>
      </w:r>
      <w:r>
        <w:rPr>
          <w:color w:val="000000"/>
          <w:highlight w:val="white"/>
        </w:rPr>
        <w:t xml:space="preserve">ser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Son </w:t>
      </w:r>
      <w:r>
        <w:rPr>
          <w:color w:val="7A2A23"/>
          <w:highlight w:val="yellow"/>
        </w:rPr>
        <w:t xml:space="preserve">distintos </w:t>
      </w:r>
      <w:r>
        <w:rPr>
          <w:color w:val="7A2A23"/>
          <w:highlight w:val="yellow"/>
        </w:rPr>
        <w:t xml:space="preserve">elementos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identificación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Algo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tiene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cliente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Algo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sabe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cliente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algo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cliente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esos </w:t>
      </w:r>
      <w:r>
        <w:rPr>
          <w:color w:val="7A2A23"/>
          <w:highlight w:val="yellow"/>
        </w:rPr>
        <w:t xml:space="preserve">tres </w:t>
      </w:r>
      <w:r>
        <w:rPr>
          <w:color w:val="000000"/>
          <w:highlight w:val="white"/>
        </w:rPr>
        <w:t xml:space="preserve">pasos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seguridad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exigirán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menos </w:t>
      </w:r>
      <w:r>
        <w:rPr>
          <w:color w:val="000000"/>
          <w:highlight w:val="white"/>
        </w:rPr>
        <w:t xml:space="preserve">dos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sea </w:t>
      </w:r>
      <w:r>
        <w:rPr>
          <w:color w:val="7A2A23"/>
          <w:highlight w:val="yellow"/>
        </w:rPr>
        <w:t xml:space="preserve">mayor </w:t>
      </w:r>
      <w:r>
        <w:rPr>
          <w:color w:val="7A2A23"/>
          <w:highlight w:val="yellow"/>
        </w:rPr>
        <w:t xml:space="preserve">seguridad </w:t>
      </w:r>
      <w:r>
        <w:rPr>
          <w:color w:val="000000"/>
          <w:highlight w:val="white"/>
        </w:rPr>
        <w:t xml:space="preserve">, </w:t>
      </w:r>
      <w:r>
        <w:rPr>
          <w:color w:val="88E9F9"/>
          <w:highlight w:val="yellow"/>
        </w:rPr>
        <w:t xml:space="preserve">bienvenido </w:t>
      </w:r>
      <w:r>
        <w:rPr>
          <w:color w:val="000000"/>
          <w:highlight w:val="white"/>
        </w:rPr>
        <w:t xml:space="preserve">sea </w:t>
      </w:r>
      <w:r>
        <w:rPr>
          <w:color w:val="000000"/>
          <w:highlight w:val="white"/>
        </w:rPr>
        <w:t xml:space="preserve">. </w:t>
      </w:r>
      <w:r>
        <w:rPr>
          <w:color w:val="88E9F9"/>
          <w:highlight w:val="yellow"/>
        </w:rPr>
        <w:t xml:space="preserve">Pasos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seguridad </w:t>
      </w:r>
      <w:r>
        <w:rPr>
          <w:color w:val="000000"/>
          <w:highlight w:val="white"/>
        </w:rPr>
        <w:t xml:space="preserve">como </w:t>
      </w:r>
      <w:r>
        <w:rPr>
          <w:color w:val="000000"/>
          <w:highlight w:val="white"/>
        </w:rPr>
        <w:t xml:space="preserve">este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Desafíos </w:t>
      </w:r>
      <w:r>
        <w:rPr>
          <w:color w:val="763F1D"/>
          <w:highlight w:val="yellow"/>
        </w:rPr>
        <w:t xml:space="preserve">tecnológicos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requieren </w:t>
      </w:r>
      <w:r>
        <w:rPr>
          <w:color w:val="7A2A23"/>
          <w:highlight w:val="yellow"/>
        </w:rPr>
        <w:t xml:space="preserve">tiempo </w:t>
      </w:r>
      <w:r>
        <w:rPr>
          <w:color w:val="000000"/>
          <w:highlight w:val="white"/>
        </w:rPr>
        <w:t xml:space="preserve">para </w:t>
      </w:r>
      <w:r>
        <w:rPr>
          <w:color w:val="7A2A23"/>
          <w:highlight w:val="yellow"/>
        </w:rPr>
        <w:t xml:space="preserve">implantarse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Este </w:t>
      </w:r>
      <w:r>
        <w:rPr>
          <w:color w:val="7A2A23"/>
          <w:highlight w:val="yellow"/>
        </w:rPr>
        <w:t xml:space="preserve">plazo </w:t>
      </w:r>
      <w:r>
        <w:rPr>
          <w:color w:val="000000"/>
          <w:highlight w:val="white"/>
        </w:rPr>
        <w:t xml:space="preserve">va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ser </w:t>
      </w:r>
      <w:r>
        <w:rPr>
          <w:color w:val="763F1D"/>
          <w:highlight w:val="yellow"/>
        </w:rPr>
        <w:t xml:space="preserve">común </w:t>
      </w:r>
      <w:r>
        <w:rPr>
          <w:color w:val="000000"/>
          <w:highlight w:val="white"/>
        </w:rPr>
        <w:t xml:space="preserve">en </w:t>
      </w:r>
      <w:r>
        <w:rPr>
          <w:color w:val="88E9F9"/>
          <w:highlight w:val="yellow"/>
        </w:rPr>
        <w:t xml:space="preserve">Europa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por </w:t>
      </w:r>
      <w:r>
        <w:rPr>
          <w:color w:val="7A2A23"/>
          <w:highlight w:val="yellow"/>
        </w:rPr>
        <w:t xml:space="preserve">decidir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763F1D"/>
          <w:highlight w:val="yellow"/>
        </w:rPr>
        <w:t xml:space="preserve">Banco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España </w:t>
      </w:r>
      <w:r>
        <w:rPr>
          <w:color w:val="7A2A23"/>
          <w:highlight w:val="yellow"/>
        </w:rPr>
        <w:t xml:space="preserve">baraja </w:t>
      </w:r>
      <w:r>
        <w:rPr>
          <w:color w:val="000000"/>
          <w:highlight w:val="white"/>
        </w:rPr>
        <w:t xml:space="preserve">una </w:t>
      </w:r>
      <w:r>
        <w:rPr>
          <w:color w:val="6BAE4F"/>
          <w:highlight w:val="yellow"/>
        </w:rPr>
        <w:t xml:space="preserve">prórroga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14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18 </w:t>
      </w:r>
      <w:r>
        <w:rPr>
          <w:color w:val="000000"/>
          <w:highlight w:val="white"/>
        </w:rPr>
        <w:t xml:space="preserve">meses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nuestros </w:t>
      </w:r>
      <w:r>
        <w:rPr>
          <w:color w:val="000000"/>
          <w:highlight w:val="white"/>
        </w:rPr>
        <w:t xml:space="preserve">pagos </w:t>
      </w:r>
      <w:r>
        <w:rPr>
          <w:color w:val="763F1D"/>
          <w:highlight w:val="yellow"/>
        </w:rPr>
        <w:t xml:space="preserve">electrónicos </w:t>
      </w:r>
      <w:r>
        <w:rPr>
          <w:color w:val="000000"/>
          <w:highlight w:val="white"/>
        </w:rPr>
        <w:t xml:space="preserve">sean </w:t>
      </w:r>
      <w:r>
        <w:rPr>
          <w:color w:val="000000"/>
          <w:highlight w:val="white"/>
        </w:rPr>
        <w:t xml:space="preserve">más </w:t>
      </w:r>
      <w:r>
        <w:rPr>
          <w:color w:val="7A2A23"/>
          <w:highlight w:val="yellow"/>
        </w:rPr>
        <w:t xml:space="preserve">seguros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nunca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conductores </w:t>
      </w:r>
      <w:r>
        <w:rPr>
          <w:color w:val="000000"/>
          <w:highlight w:val="white"/>
        </w:rPr>
        <w:t xml:space="preserve">más </w:t>
      </w:r>
      <w:r>
        <w:rPr>
          <w:color w:val="7A2A23"/>
          <w:highlight w:val="yellow"/>
        </w:rPr>
        <w:t xml:space="preserve">jóvenes </w:t>
      </w:r>
      <w:r>
        <w:rPr>
          <w:color w:val="000000"/>
          <w:highlight w:val="white"/>
        </w:rPr>
        <w:t xml:space="preserve">tienen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doble </w:t>
      </w:r>
      <w:r>
        <w:rPr>
          <w:color w:val="000000"/>
          <w:highlight w:val="white"/>
        </w:rPr>
        <w:t xml:space="preserve">de </w:t>
      </w:r>
      <w:r>
        <w:rPr>
          <w:color w:val="763F1D"/>
          <w:highlight w:val="yellow"/>
        </w:rPr>
        <w:t xml:space="preserve">posibilidades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tener </w:t>
      </w:r>
      <w:r>
        <w:rPr>
          <w:color w:val="000000"/>
          <w:highlight w:val="white"/>
        </w:rPr>
        <w:t xml:space="preserve">un </w:t>
      </w:r>
      <w:r>
        <w:rPr>
          <w:color w:val="7A2A23"/>
          <w:highlight w:val="yellow"/>
        </w:rPr>
        <w:t xml:space="preserve">accidente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resto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763F1D"/>
          <w:highlight w:val="yellow"/>
        </w:rPr>
        <w:t xml:space="preserve">conclusiones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Centro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Estudios-Ponle-Freno </w:t>
      </w:r>
      <w:r>
        <w:rPr>
          <w:color w:val="000000"/>
          <w:highlight w:val="white"/>
        </w:rPr>
        <w:t xml:space="preserve">Axa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 </w:t>
      </w:r>
      <w:r>
        <w:rPr>
          <w:color w:val="763F1D"/>
          <w:highlight w:val="yellow"/>
        </w:rPr>
        <w:t xml:space="preserve">analizado </w:t>
      </w:r>
      <w:r>
        <w:rPr>
          <w:color w:val="000000"/>
          <w:highlight w:val="white"/>
        </w:rPr>
        <w:t xml:space="preserve">la </w:t>
      </w:r>
      <w:r>
        <w:rPr>
          <w:color w:val="763F1D"/>
          <w:highlight w:val="yellow"/>
        </w:rPr>
        <w:t xml:space="preserve">relación </w:t>
      </w:r>
      <w:r>
        <w:rPr>
          <w:color w:val="000000"/>
          <w:highlight w:val="white"/>
        </w:rPr>
        <w:t xml:space="preserve">entre </w:t>
      </w:r>
      <w:r>
        <w:rPr>
          <w:color w:val="763F1D"/>
          <w:highlight w:val="yellow"/>
        </w:rPr>
        <w:t xml:space="preserve">edad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accidentalidad </w:t>
      </w:r>
      <w:r>
        <w:rPr>
          <w:color w:val="000000"/>
          <w:highlight w:val="white"/>
        </w:rPr>
        <w:t xml:space="preserve">al </w:t>
      </w:r>
      <w:r>
        <w:rPr>
          <w:color w:val="7A2A23"/>
          <w:highlight w:val="yellow"/>
        </w:rPr>
        <w:t xml:space="preserve">volante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763F1D"/>
          <w:highlight w:val="yellow"/>
        </w:rPr>
        <w:t xml:space="preserve">estudio </w:t>
      </w:r>
      <w:r>
        <w:rPr>
          <w:color w:val="000000"/>
          <w:highlight w:val="white"/>
        </w:rPr>
        <w:t xml:space="preserve">también </w:t>
      </w:r>
      <w:r>
        <w:rPr>
          <w:color w:val="7A2A23"/>
          <w:highlight w:val="yellow"/>
        </w:rPr>
        <w:t xml:space="preserve">concluye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conductores </w:t>
      </w:r>
      <w:r>
        <w:rPr>
          <w:color w:val="000000"/>
          <w:highlight w:val="white"/>
        </w:rPr>
        <w:t xml:space="preserve">más </w:t>
      </w:r>
      <w:r>
        <w:rPr>
          <w:color w:val="88E9F9"/>
          <w:highlight w:val="yellow"/>
        </w:rPr>
        <w:t xml:space="preserve">veteranos </w:t>
      </w:r>
      <w:r>
        <w:rPr>
          <w:color w:val="000000"/>
          <w:highlight w:val="white"/>
        </w:rPr>
        <w:t xml:space="preserve">tienen </w:t>
      </w:r>
      <w:r>
        <w:rPr>
          <w:color w:val="000000"/>
          <w:highlight w:val="white"/>
        </w:rPr>
        <w:t xml:space="preserve">menos </w:t>
      </w:r>
      <w:r>
        <w:rPr>
          <w:color w:val="7A2A23"/>
          <w:highlight w:val="yellow"/>
        </w:rPr>
        <w:t xml:space="preserve">accidentes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cuando </w:t>
      </w:r>
      <w:r>
        <w:rPr>
          <w:color w:val="000000"/>
          <w:highlight w:val="white"/>
        </w:rPr>
        <w:t xml:space="preserve">eso </w:t>
      </w:r>
      <w:r>
        <w:rPr>
          <w:color w:val="7A2A23"/>
          <w:highlight w:val="yellow"/>
        </w:rPr>
        <w:t xml:space="preserve">ocurre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mayoría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ocasiones </w:t>
      </w:r>
      <w:r>
        <w:rPr>
          <w:color w:val="000000"/>
          <w:highlight w:val="white"/>
        </w:rPr>
        <w:t xml:space="preserve">ellos </w:t>
      </w:r>
      <w:r>
        <w:rPr>
          <w:color w:val="000000"/>
          <w:highlight w:val="white"/>
        </w:rPr>
        <w:t xml:space="preserve">son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responsables </w:t>
      </w:r>
      <w:r>
        <w:rPr>
          <w:color w:val="000000"/>
          <w:highlight w:val="white"/>
        </w:rPr>
        <w:t xml:space="preserve">La </w:t>
      </w:r>
      <w:r>
        <w:rPr>
          <w:color w:val="763F1D"/>
          <w:highlight w:val="yellow"/>
        </w:rPr>
        <w:t xml:space="preserve">edad </w:t>
      </w:r>
      <w:r>
        <w:rPr>
          <w:color w:val="7A2A23"/>
          <w:highlight w:val="yellow"/>
        </w:rPr>
        <w:t xml:space="preserve">importa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hora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conducir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Yo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he </w:t>
      </w:r>
      <w:r>
        <w:rPr>
          <w:color w:val="000000"/>
          <w:highlight w:val="white"/>
        </w:rPr>
        <w:t xml:space="preserve">dejado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Me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he </w:t>
      </w:r>
      <w:r>
        <w:rPr>
          <w:color w:val="000000"/>
          <w:highlight w:val="white"/>
        </w:rPr>
        <w:t xml:space="preserve">sacado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jóvenes </w:t>
      </w:r>
      <w:r>
        <w:rPr>
          <w:color w:val="000000"/>
          <w:highlight w:val="white"/>
        </w:rPr>
        <w:t xml:space="preserve">tienen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doble </w:t>
      </w:r>
      <w:r>
        <w:rPr>
          <w:color w:val="000000"/>
          <w:highlight w:val="white"/>
        </w:rPr>
        <w:t xml:space="preserve">de </w:t>
      </w:r>
      <w:r>
        <w:rPr>
          <w:color w:val="6BAE4F"/>
          <w:highlight w:val="yellow"/>
        </w:rPr>
        <w:t xml:space="preserve">probabilidades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sufrir </w:t>
      </w:r>
      <w:r>
        <w:rPr>
          <w:color w:val="000000"/>
          <w:highlight w:val="white"/>
        </w:rPr>
        <w:t xml:space="preserve">un </w:t>
      </w:r>
      <w:r>
        <w:rPr>
          <w:color w:val="7A2A23"/>
          <w:highlight w:val="yellow"/>
        </w:rPr>
        <w:t xml:space="preserve">accidente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tráfico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Principalmente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debe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falta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experiencia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tienen </w:t>
      </w:r>
      <w:r>
        <w:rPr>
          <w:color w:val="000000"/>
          <w:highlight w:val="white"/>
        </w:rPr>
        <w:t xml:space="preserve">menos </w:t>
      </w:r>
      <w:r>
        <w:rPr>
          <w:color w:val="7A2A23"/>
          <w:highlight w:val="yellow"/>
        </w:rPr>
        <w:t xml:space="preserve">accidentes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menor </w:t>
      </w:r>
      <w:r>
        <w:rPr>
          <w:color w:val="000000"/>
          <w:highlight w:val="white"/>
        </w:rPr>
        <w:t xml:space="preserve">uso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hacen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coche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si </w:t>
      </w:r>
      <w:r>
        <w:rPr>
          <w:color w:val="7A2A23"/>
          <w:highlight w:val="yellow"/>
        </w:rPr>
        <w:t xml:space="preserve">hablamos </w:t>
      </w:r>
      <w:r>
        <w:rPr>
          <w:color w:val="000000"/>
          <w:highlight w:val="white"/>
        </w:rPr>
        <w:t xml:space="preserve">de </w:t>
      </w:r>
      <w:r>
        <w:rPr>
          <w:color w:val="262B99"/>
          <w:highlight w:val="yellow"/>
        </w:rPr>
        <w:t xml:space="preserve">culpabilidad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conductores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70 </w:t>
      </w:r>
      <w:r>
        <w:rPr>
          <w:color w:val="7A2A23"/>
          <w:highlight w:val="yellow"/>
        </w:rPr>
        <w:t xml:space="preserve">años </w:t>
      </w:r>
      <w:r>
        <w:rPr>
          <w:color w:val="000000"/>
          <w:highlight w:val="white"/>
        </w:rPr>
        <w:t xml:space="preserve">son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causantes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mayoría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ocasiones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Cuando </w:t>
      </w:r>
      <w:r>
        <w:rPr>
          <w:color w:val="000000"/>
          <w:highlight w:val="white"/>
        </w:rPr>
        <w:t xml:space="preserve">tienen </w:t>
      </w:r>
      <w:r>
        <w:rPr>
          <w:color w:val="000000"/>
          <w:highlight w:val="white"/>
        </w:rPr>
        <w:t xml:space="preserve">ese </w:t>
      </w:r>
      <w:r>
        <w:rPr>
          <w:color w:val="7A2A23"/>
          <w:highlight w:val="yellow"/>
        </w:rPr>
        <w:t xml:space="preserve">accidente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tráfico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mayoría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casos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60 </w:t>
      </w:r>
      <w:r>
        <w:rPr>
          <w:color w:val="000000"/>
          <w:highlight w:val="white"/>
        </w:rPr>
        <w:t xml:space="preserve">por </w:t>
      </w:r>
      <w:r>
        <w:rPr>
          <w:color w:val="7A2A23"/>
          <w:highlight w:val="yellow"/>
        </w:rPr>
        <w:t xml:space="preserve">ciento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suelen </w:t>
      </w:r>
      <w:r>
        <w:rPr>
          <w:color w:val="000000"/>
          <w:highlight w:val="white"/>
        </w:rPr>
        <w:t xml:space="preserve">ser </w:t>
      </w:r>
      <w:r>
        <w:rPr>
          <w:color w:val="7A2A23"/>
          <w:highlight w:val="yellow"/>
        </w:rPr>
        <w:t xml:space="preserve">culpables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achaca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pérdida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reflejos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Entre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31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40 </w:t>
      </w:r>
      <w:r>
        <w:rPr>
          <w:color w:val="7A2A23"/>
          <w:highlight w:val="yellow"/>
        </w:rPr>
        <w:t xml:space="preserve">años </w:t>
      </w:r>
      <w:r>
        <w:rPr>
          <w:color w:val="000000"/>
          <w:highlight w:val="white"/>
        </w:rPr>
        <w:t xml:space="preserve">[ </w:t>
      </w:r>
      <w:r>
        <w:rPr>
          <w:color w:val="000000"/>
          <w:highlight w:val="white"/>
        </w:rPr>
        <w:t xml:space="preserve">14/09/2019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